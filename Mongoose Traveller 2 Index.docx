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78D1D" w14:textId="331A41BB" w:rsidR="00581F36" w:rsidRPr="00653E42" w:rsidRDefault="00581F36" w:rsidP="00581F36">
      <w:pPr>
        <w:pStyle w:val="Heading1"/>
      </w:pPr>
      <w:r w:rsidRPr="00653E42">
        <w:t>Grand Index</w:t>
      </w:r>
    </w:p>
    <w:p w14:paraId="0AD16871" w14:textId="6FEAF343" w:rsidR="00581F36" w:rsidRPr="00653E42" w:rsidRDefault="00581F36">
      <w:pPr>
        <w:spacing w:after="200"/>
      </w:pPr>
      <w:r w:rsidRPr="00653E42">
        <w:t>This document is a comprehensive index of Mongoose Second Edition Traveller books. It’s designed to help Referees quickly find which books reference specific topics. Unlike a table of contents, this index delves into the content itself, highlighting relevant topics. For example, if a Referee is planning an adventure on Acis, they can use the index to see which Mongoose books mention the system.</w:t>
      </w:r>
    </w:p>
    <w:p w14:paraId="5E81648D" w14:textId="660B47C5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7B4C3BA9" w14:textId="50CB05E4" w:rsidR="00CD07E6" w:rsidRPr="00653E42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04F838E9" w14:textId="6BEAD2A0" w:rsidR="002F59E8" w:rsidRPr="00653E42" w:rsidRDefault="002F59E8" w:rsidP="002F59E8">
      <w:pPr>
        <w:pStyle w:val="Heading2"/>
      </w:pPr>
      <w:r w:rsidRPr="00653E42">
        <w:t>Categories</w:t>
      </w:r>
    </w:p>
    <w:p w14:paraId="35F416FA" w14:textId="6E36DCCF" w:rsidR="002F59E8" w:rsidRPr="00653E42" w:rsidRDefault="002F59E8">
      <w:pPr>
        <w:spacing w:after="200"/>
      </w:pPr>
      <w:r w:rsidRPr="00653E42">
        <w:t>Entries are grouped by categories.</w:t>
      </w:r>
    </w:p>
    <w:p w14:paraId="04BD9980" w14:textId="42817BD2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Drinax</w:t>
      </w:r>
      <w:r w:rsidR="00AD1C9D">
        <w:rPr>
          <w:lang w:val="en-GB"/>
        </w:rPr>
        <w:t>.</w:t>
      </w:r>
    </w:p>
    <w:p w14:paraId="78B6660A" w14:textId="03870BAE" w:rsidR="007B27DF" w:rsidRPr="00653E42" w:rsidRDefault="007B27DF" w:rsidP="007B27DF">
      <w:r w:rsidRPr="00653E42">
        <w:rPr>
          <w:b/>
          <w:bCs/>
        </w:rPr>
        <w:t>Ancients</w:t>
      </w:r>
      <w:r w:rsidRPr="00653E42">
        <w:t>: Entries in this category pertain to the Ancients, a mysterious and powerful species whose actions shaped much of the known universe. Topics include their history, technology, relics, and the impact of their legacy on contemporary societies.</w:t>
      </w:r>
    </w:p>
    <w:p w14:paraId="087583B9" w14:textId="6DDCA039" w:rsidR="007B27DF" w:rsidRPr="00653E42" w:rsidRDefault="007B27DF" w:rsidP="007B27DF">
      <w:r w:rsidRPr="00653E42">
        <w:rPr>
          <w:b/>
          <w:bCs/>
        </w:rPr>
        <w:t>Armour</w:t>
      </w:r>
      <w:r w:rsidRPr="00653E42">
        <w:t>: This category covers all types of protective gear and armour, including descriptions, rules for usage, and their effects in various situations.</w:t>
      </w:r>
    </w:p>
    <w:p w14:paraId="1D6010A9" w14:textId="4D540DE6" w:rsidR="007B27DF" w:rsidRPr="00653E42" w:rsidRDefault="007B27DF" w:rsidP="007B27DF">
      <w:r w:rsidRPr="00653E42">
        <w:rPr>
          <w:b/>
          <w:bCs/>
        </w:rPr>
        <w:t>Aslan</w:t>
      </w:r>
      <w:r w:rsidRPr="00653E42">
        <w:t>: This category includes entries related to the Aslan.</w:t>
      </w:r>
    </w:p>
    <w:p w14:paraId="096BE569" w14:textId="61F0EA04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>Includes bestiary entries from JTAS books along with any animal described in other books.</w:t>
      </w:r>
    </w:p>
    <w:p w14:paraId="6E15A957" w14:textId="47515AFC" w:rsidR="007B27DF" w:rsidRPr="00653E42" w:rsidRDefault="007B27DF" w:rsidP="007B27DF">
      <w:r w:rsidRPr="00653E42">
        <w:rPr>
          <w:b/>
          <w:bCs/>
        </w:rPr>
        <w:t>Career</w:t>
      </w:r>
      <w:r w:rsidRPr="00653E42">
        <w:t>: This category lists the various careers available to characters during the Traveller creation process.</w:t>
      </w:r>
    </w:p>
    <w:p w14:paraId="500E594D" w14:textId="5C54F8CD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6F78A9C7" w14:textId="57CD4081" w:rsidR="007B27DF" w:rsidRPr="00653E42" w:rsidRDefault="007B27DF" w:rsidP="007B27DF">
      <w:r w:rsidRPr="00653E42">
        <w:rPr>
          <w:b/>
          <w:bCs/>
        </w:rPr>
        <w:t>Corporation</w:t>
      </w:r>
      <w:r w:rsidRPr="00653E42">
        <w:t>: This category describes major businesses within the Traveller universe that operate on a large scale but are not classified as Megacorporations.</w:t>
      </w:r>
      <w:r w:rsidR="00987FE9" w:rsidRPr="00653E42">
        <w:t xml:space="preserve"> </w:t>
      </w:r>
    </w:p>
    <w:p w14:paraId="05C09BDF" w14:textId="34E0B4A3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40098A88" w14:textId="6807C849" w:rsidR="00A059A2" w:rsidRPr="00653E42" w:rsidRDefault="00A059A2" w:rsidP="00A059A2">
      <w:r>
        <w:rPr>
          <w:b/>
          <w:bCs/>
        </w:rPr>
        <w:t>Droyne</w:t>
      </w:r>
      <w:r w:rsidRPr="00653E42">
        <w:t xml:space="preserve">: This category includes entries </w:t>
      </w:r>
      <w:r>
        <w:t>pertaining to the Droyne</w:t>
      </w:r>
      <w:r w:rsidRPr="00653E42">
        <w:t>.</w:t>
      </w:r>
    </w:p>
    <w:p w14:paraId="49286C5E" w14:textId="58840209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 If the encounter involves a person, that person is also listed under the "Person" category.</w:t>
      </w:r>
    </w:p>
    <w:p w14:paraId="2ED21F04" w14:textId="43A72E2F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705FFA6A" w14:textId="132B72BD" w:rsidR="00A059A2" w:rsidRPr="00653E42" w:rsidRDefault="00A059A2" w:rsidP="00A059A2">
      <w:r>
        <w:rPr>
          <w:b/>
          <w:bCs/>
        </w:rPr>
        <w:t>K’Kree</w:t>
      </w:r>
      <w:r w:rsidRPr="00653E42">
        <w:t xml:space="preserve">: This category includes entries </w:t>
      </w:r>
      <w:r>
        <w:t>pertaining to the K’Kree</w:t>
      </w:r>
      <w:r w:rsidRPr="00653E42">
        <w:t>.</w:t>
      </w:r>
    </w:p>
    <w:p w14:paraId="2AD954B5" w14:textId="46CBD9D1" w:rsidR="00987FE9" w:rsidRPr="00653E42" w:rsidRDefault="007B27DF" w:rsidP="00987FE9">
      <w:r w:rsidRPr="00653E42">
        <w:rPr>
          <w:b/>
          <w:bCs/>
        </w:rPr>
        <w:t>Megacorporation</w:t>
      </w:r>
      <w:r w:rsidRPr="00653E42">
        <w:t>: Entries in this category describe the massive corporations that operate across multiple sectors, wielding significant economic and political power.</w:t>
      </w:r>
      <w:r w:rsidR="00987FE9" w:rsidRPr="00653E42">
        <w:t xml:space="preserve"> Name drops are not included; there must be some description about how the megacorporation is operating in order to be included.</w:t>
      </w:r>
    </w:p>
    <w:p w14:paraId="72B66F3E" w14:textId="156FFB86" w:rsidR="007B27DF" w:rsidRPr="00653E42" w:rsidRDefault="007B27DF" w:rsidP="007B27DF">
      <w:r w:rsidRPr="00653E42">
        <w:rPr>
          <w:b/>
          <w:bCs/>
        </w:rPr>
        <w:t>NPCs</w:t>
      </w:r>
      <w:r w:rsidRPr="00653E42">
        <w:t>: This category includes skill and characteristic blocks for non-player characters (NPCs) who are not named.</w:t>
      </w:r>
    </w:p>
    <w:p w14:paraId="52FABF7D" w14:textId="296B3171" w:rsidR="007B27DF" w:rsidRPr="00653E42" w:rsidRDefault="007B27DF" w:rsidP="007B27DF">
      <w:r w:rsidRPr="00653E42">
        <w:rPr>
          <w:b/>
          <w:bCs/>
        </w:rPr>
        <w:t>Patron</w:t>
      </w:r>
      <w:r w:rsidRPr="00653E42">
        <w:t xml:space="preserve">: Entries in this category detail potential patrons from the JTAS, who may offer missions, employment, or other opportunities to Traveller characters. </w:t>
      </w:r>
      <w:r w:rsidR="00987FE9" w:rsidRPr="00653E42">
        <w:t>Patrons that are people will also be listed under Person</w:t>
      </w:r>
      <w:r w:rsidRPr="00653E42">
        <w:t>.</w:t>
      </w:r>
    </w:p>
    <w:p w14:paraId="726B9311" w14:textId="195FCB2C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entities, such as The Imperium, the Hive Federation, or other major governing bodies.</w:t>
      </w:r>
    </w:p>
    <w:p w14:paraId="290315FA" w14:textId="56302AAA" w:rsidR="007B27DF" w:rsidRPr="00653E42" w:rsidRDefault="007B27DF" w:rsidP="007B27DF">
      <w:r w:rsidRPr="00653E42">
        <w:rPr>
          <w:b/>
          <w:bCs/>
        </w:rPr>
        <w:t>Psionics</w:t>
      </w:r>
      <w:r w:rsidRPr="00653E42">
        <w:t>: Entries in this category cover topics related to psionics, including powers, training, institutions, and the role of psionics within the Traveller universe.</w:t>
      </w:r>
    </w:p>
    <w:p w14:paraId="406625D5" w14:textId="3842629D" w:rsidR="007B27DF" w:rsidRPr="00653E42" w:rsidRDefault="007B27DF" w:rsidP="007B27DF">
      <w:r w:rsidRPr="00653E42">
        <w:rPr>
          <w:b/>
          <w:bCs/>
        </w:rPr>
        <w:lastRenderedPageBreak/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4D052DA6" w14:textId="77777777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>: This category covers robots and rules for creating them.</w:t>
      </w:r>
    </w:p>
    <w:p w14:paraId="29C628A8" w14:textId="103E2CFB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0C7B98A3" w14:textId="31127B00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7C9B55FD" w14:textId="2021FBA2" w:rsidR="007B27DF" w:rsidRPr="00653E42" w:rsidRDefault="007B27DF" w:rsidP="007B27DF">
      <w:r w:rsidRPr="00653E42">
        <w:rPr>
          <w:b/>
          <w:bCs/>
        </w:rPr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6E3ED4A0" w14:textId="7D462249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7B6FF8EE" w14:textId="669086DB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53FE63CC" w14:textId="30225A03" w:rsidR="003E10B4" w:rsidRPr="00653E42" w:rsidRDefault="003E10B4" w:rsidP="003E10B4">
      <w:r>
        <w:rPr>
          <w:b/>
          <w:bCs/>
        </w:rPr>
        <w:t>Solomani</w:t>
      </w:r>
      <w:r w:rsidRPr="00653E42">
        <w:t xml:space="preserve">: This category includes entries </w:t>
      </w:r>
      <w:r>
        <w:t>pertaining to the Solomani</w:t>
      </w:r>
      <w:r w:rsidRPr="00653E42">
        <w:t>.</w:t>
      </w:r>
    </w:p>
    <w:p w14:paraId="11ADB794" w14:textId="052202BF" w:rsidR="007B27DF" w:rsidRPr="00653E42" w:rsidRDefault="007B27DF" w:rsidP="007B27DF">
      <w:r w:rsidRPr="00653E42">
        <w:rPr>
          <w:b/>
          <w:bCs/>
        </w:rPr>
        <w:t>Sophont</w:t>
      </w:r>
      <w:r w:rsidRPr="00653E42">
        <w:t xml:space="preserve">: </w:t>
      </w:r>
      <w:r w:rsidR="00A059A2">
        <w:t>This category lists the sophonts that are not one of the major six</w:t>
      </w:r>
      <w:r w:rsidRPr="00653E42">
        <w:t>.</w:t>
      </w:r>
    </w:p>
    <w:p w14:paraId="0B3C9D64" w14:textId="0E4A0D4F" w:rsidR="007358DE" w:rsidRPr="00653E42" w:rsidRDefault="007358DE" w:rsidP="007358DE">
      <w:r>
        <w:rPr>
          <w:b/>
          <w:bCs/>
        </w:rPr>
        <w:t>Sword Worlds Confederacy</w:t>
      </w:r>
      <w:r w:rsidRPr="00653E42">
        <w:t xml:space="preserve">: This category includes entries </w:t>
      </w:r>
      <w:r>
        <w:t>about the Sworld Worlds Confederacy.</w:t>
      </w:r>
    </w:p>
    <w:p w14:paraId="41126F14" w14:textId="7531E4A5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4EAE56E5" w14:textId="58953909" w:rsidR="007B27DF" w:rsidRPr="00653E42" w:rsidRDefault="007B27DF" w:rsidP="007B27DF">
      <w:r w:rsidRPr="00653E42">
        <w:rPr>
          <w:b/>
          <w:bCs/>
        </w:rPr>
        <w:t>Vargr</w:t>
      </w:r>
      <w:r w:rsidRPr="00653E42">
        <w:t xml:space="preserve">: </w:t>
      </w:r>
      <w:r w:rsidR="00A059A2" w:rsidRPr="00653E42">
        <w:t xml:space="preserve">This category includes entries </w:t>
      </w:r>
      <w:r w:rsidR="00A059A2">
        <w:t>pertaining to the Vargr</w:t>
      </w:r>
      <w:r w:rsidR="00A059A2" w:rsidRPr="00653E42">
        <w:t>.</w:t>
      </w:r>
    </w:p>
    <w:p w14:paraId="0CCAE727" w14:textId="4439ACFD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6C30D4E6" w14:textId="6FFB24BF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560228E5" w14:textId="208E7D6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55FBCBEF" w14:textId="517ED619" w:rsidR="00A059A2" w:rsidRPr="00653E42" w:rsidRDefault="00A059A2" w:rsidP="007B27DF">
      <w:r>
        <w:rPr>
          <w:b/>
          <w:bCs/>
        </w:rPr>
        <w:t>Zhodani</w:t>
      </w:r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>pertaining to the Zhodani</w:t>
      </w:r>
      <w:r w:rsidRPr="00653E42">
        <w:t>.</w:t>
      </w:r>
      <w:bookmarkEnd w:id="0"/>
    </w:p>
    <w:p w14:paraId="604DE01A" w14:textId="223F3817" w:rsidR="002001C3" w:rsidRPr="00653E42" w:rsidRDefault="002001C3" w:rsidP="00581F36">
      <w:pPr>
        <w:pStyle w:val="Heading2"/>
      </w:pPr>
      <w:r w:rsidRPr="00653E42">
        <w:t>Book Abbreviations</w:t>
      </w:r>
    </w:p>
    <w:p w14:paraId="736AC289" w14:textId="7A4E31E9" w:rsidR="002001C3" w:rsidRPr="00653E42" w:rsidRDefault="002001C3">
      <w:pPr>
        <w:spacing w:after="200"/>
      </w:pPr>
      <w:r w:rsidRPr="00653E42">
        <w:t>The following books are included in the index.</w:t>
      </w:r>
    </w:p>
    <w:p w14:paraId="662798D0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31520AAB" w14:textId="33701C43" w:rsidR="00847CFB" w:rsidRPr="00653E42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  <w:t>BtC</w:t>
      </w:r>
    </w:p>
    <w:p w14:paraId="46294CA1" w14:textId="00ED6423" w:rsidR="00FD427B" w:rsidRPr="00653E42" w:rsidRDefault="00FD427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Central Supply Catalogue</w:t>
      </w:r>
      <w:r w:rsidRPr="00653E42">
        <w:rPr>
          <w:lang w:val="en-GB"/>
        </w:rPr>
        <w:tab/>
        <w:t>CSC</w:t>
      </w:r>
    </w:p>
    <w:p w14:paraId="7DE01DBB" w14:textId="1CA0B918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5FC6B4CE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2D72FA27" w14:textId="36FD82D9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Deepnight Endeavour</w:t>
      </w:r>
      <w:r w:rsidRPr="00653E42">
        <w:rPr>
          <w:lang w:val="en-GB"/>
        </w:rPr>
        <w:tab/>
        <w:t>DE</w:t>
      </w:r>
    </w:p>
    <w:p w14:paraId="4EE2101C" w14:textId="1248B2FE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  <w:t>FiDP</w:t>
      </w:r>
    </w:p>
    <w:p w14:paraId="594C78F5" w14:textId="378E0D68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  <w:t>GoM</w:t>
      </w:r>
    </w:p>
    <w:p w14:paraId="0955FEC6" w14:textId="2C114DBE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  <w:t>HaD</w:t>
      </w:r>
    </w:p>
    <w:p w14:paraId="21A0F57E" w14:textId="77952314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6847988F" w14:textId="47523A02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1-14</w:t>
      </w:r>
      <w:r w:rsidRPr="00653E42">
        <w:rPr>
          <w:lang w:val="en-GB"/>
        </w:rPr>
        <w:tab/>
        <w:t>JTAS1-14</w:t>
      </w:r>
    </w:p>
    <w:p w14:paraId="182C4248" w14:textId="4EB5BD2C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511A385E" w14:textId="370857B6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Lions of Thebus</w:t>
      </w:r>
      <w:r w:rsidRPr="00653E42">
        <w:rPr>
          <w:lang w:val="en-GB"/>
        </w:rPr>
        <w:tab/>
        <w:t>LoT</w:t>
      </w:r>
    </w:p>
    <w:p w14:paraId="01B30D89" w14:textId="4D1AEEA0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59EE2F33" w14:textId="7E3BCB05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5486497A" w14:textId="1408CC9E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5B2859C5" w14:textId="3A4644F6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73202B62" w14:textId="6C31D8C1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lastRenderedPageBreak/>
        <w:t>Small Craft Catalog</w:t>
      </w:r>
      <w:r w:rsidRPr="00653E42">
        <w:rPr>
          <w:lang w:val="en-GB"/>
        </w:rPr>
        <w:tab/>
        <w:t>SCC</w:t>
      </w:r>
    </w:p>
    <w:p w14:paraId="68C98588" w14:textId="25A15DCD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Solomani Adventure 1 – Mysteries on Arcturus Station</w:t>
      </w:r>
      <w:r w:rsidRPr="00653E42">
        <w:rPr>
          <w:lang w:val="en-GB"/>
        </w:rPr>
        <w:tab/>
        <w:t>MoAS</w:t>
      </w:r>
    </w:p>
    <w:p w14:paraId="5A11FB9A" w14:textId="41313548" w:rsidR="00255811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Revolution on Acrid</w:t>
      </w:r>
      <w:r w:rsidRPr="00653E42">
        <w:rPr>
          <w:lang w:val="en-GB"/>
        </w:rPr>
        <w:tab/>
        <w:t>RoA</w:t>
      </w:r>
    </w:p>
    <w:p w14:paraId="35390882" w14:textId="7B114D01" w:rsidR="00FD4B7A" w:rsidRPr="00653E42" w:rsidRDefault="00FD4B7A" w:rsidP="00847CFB">
      <w:pPr>
        <w:pStyle w:val="CategoryDescription"/>
        <w:tabs>
          <w:tab w:val="left" w:pos="5670"/>
        </w:tabs>
        <w:rPr>
          <w:lang w:val="en-GB"/>
        </w:rPr>
      </w:pPr>
      <w:r w:rsidRPr="00FD4B7A">
        <w:rPr>
          <w:lang w:val="en-GB"/>
        </w:rPr>
        <w:t>Skandersvik</w:t>
      </w:r>
      <w:r>
        <w:rPr>
          <w:lang w:val="en-GB"/>
        </w:rPr>
        <w:tab/>
        <w:t>Sk</w:t>
      </w:r>
    </w:p>
    <w:p w14:paraId="4B989926" w14:textId="72D114AE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167386F5" w14:textId="0D57AC5F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6DB0E68A" w14:textId="5F7F3541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Calixcuel Incident</w:t>
      </w:r>
      <w:r w:rsidRPr="00653E42">
        <w:rPr>
          <w:lang w:val="en-GB"/>
        </w:rPr>
        <w:tab/>
        <w:t>TCI</w:t>
      </w:r>
    </w:p>
    <w:p w14:paraId="7EF90208" w14:textId="79D860CA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2E30F6F2" w14:textId="3A97ECDF" w:rsidR="005B1D14" w:rsidRPr="00653E42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3C3321C4" w14:textId="79550D97" w:rsidR="00144C9D" w:rsidRPr="00CF7838" w:rsidRDefault="00144C9D" w:rsidP="00847CFB">
      <w:pPr>
        <w:pStyle w:val="CategoryDescription"/>
        <w:tabs>
          <w:tab w:val="left" w:pos="5670"/>
        </w:tabs>
      </w:pPr>
      <w:r w:rsidRPr="00CF7838">
        <w:t>Traveller Companion</w:t>
      </w:r>
      <w:r w:rsidRPr="00CF7838">
        <w:tab/>
        <w:t>TC</w:t>
      </w:r>
    </w:p>
    <w:p w14:paraId="6122C695" w14:textId="2273F6C1" w:rsidR="00847CFB" w:rsidRDefault="00847CFB" w:rsidP="00847CFB">
      <w:pPr>
        <w:pStyle w:val="CategoryDescription"/>
        <w:tabs>
          <w:tab w:val="left" w:pos="5670"/>
        </w:tabs>
      </w:pPr>
      <w:r w:rsidRPr="00CF7838">
        <w:t>Update 2022 FAQ</w:t>
      </w:r>
      <w:r w:rsidRPr="00CF7838">
        <w:tab/>
        <w:t>U2FAQ</w:t>
      </w:r>
    </w:p>
    <w:p w14:paraId="547AC966" w14:textId="2F35DC7A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3EB2D54F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3531F1E7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6D14CA95" w14:textId="15617DF1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472F01AB" w14:textId="5A1E87D5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4D049C68" w14:textId="77777777" w:rsidR="000275A2" w:rsidRDefault="000275A2" w:rsidP="000275A2">
      <w:r>
        <w:rPr>
          <w:b/>
          <w:sz w:val="24"/>
        </w:rPr>
        <w:lastRenderedPageBreak/>
        <w:t>Adventure</w:t>
      </w:r>
    </w:p>
    <w:p w14:paraId="44F129C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72DCBBF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1924CD0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33DB342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7B6D94F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35F9844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4055687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2794BB8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</w:t>
      </w:r>
    </w:p>
    <w:p w14:paraId="0FEAE2E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1</w:t>
      </w:r>
    </w:p>
    <w:p w14:paraId="410FFFA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Deepnight Revelation</w:t>
      </w:r>
      <w:r>
        <w:tab/>
      </w:r>
      <w:r>
        <w:rPr>
          <w:sz w:val="16"/>
        </w:rPr>
        <w:t>JTAS12 57</w:t>
      </w:r>
    </w:p>
    <w:p w14:paraId="1DD0736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60E905C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66903DD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46A1866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>FiDP 1</w:t>
      </w:r>
    </w:p>
    <w:p w14:paraId="3DADC55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r>
        <w:rPr>
          <w:sz w:val="16"/>
        </w:rPr>
        <w:t>GoM 1</w:t>
      </w:r>
    </w:p>
    <w:p w14:paraId="4E7906C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r>
        <w:rPr>
          <w:sz w:val="16"/>
        </w:rPr>
        <w:t>HaD 1</w:t>
      </w:r>
    </w:p>
    <w:p w14:paraId="1405EE8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429BF8D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74A66DD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Kamsii Solar Race, The</w:t>
      </w:r>
      <w:r>
        <w:tab/>
      </w:r>
      <w:r>
        <w:rPr>
          <w:sz w:val="16"/>
        </w:rPr>
        <w:t>JTAS13 84</w:t>
      </w:r>
    </w:p>
    <w:p w14:paraId="2FD0456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6403E6D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LP 1</w:t>
      </w:r>
    </w:p>
    <w:p w14:paraId="04BAF50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Lions of Thebus</w:t>
      </w:r>
      <w:r>
        <w:tab/>
      </w:r>
      <w:r>
        <w:rPr>
          <w:sz w:val="16"/>
        </w:rPr>
        <w:t>LoT 1</w:t>
      </w:r>
    </w:p>
    <w:p w14:paraId="13571F9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10634B4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Misadventures at Blinderby Manor</w:t>
      </w:r>
      <w:r>
        <w:tab/>
      </w:r>
      <w:r>
        <w:rPr>
          <w:sz w:val="16"/>
        </w:rPr>
        <w:t>JTAS7 65</w:t>
      </w:r>
    </w:p>
    <w:p w14:paraId="4C4BCCD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r>
        <w:rPr>
          <w:sz w:val="16"/>
        </w:rPr>
        <w:t>MoAS 1</w:t>
      </w:r>
    </w:p>
    <w:p w14:paraId="12FD489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Pirates of Drinax</w:t>
      </w:r>
      <w:r>
        <w:tab/>
      </w:r>
      <w:r>
        <w:rPr>
          <w:sz w:val="16"/>
        </w:rPr>
        <w:t>SoS 4, TTR 1</w:t>
      </w:r>
    </w:p>
    <w:p w14:paraId="19D69A7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58F02690" w14:textId="77777777" w:rsidR="000275A2" w:rsidRPr="000275A2" w:rsidRDefault="000275A2" w:rsidP="000275A2">
      <w:pPr>
        <w:tabs>
          <w:tab w:val="right" w:leader="dot" w:pos="4819"/>
        </w:tabs>
        <w:rPr>
          <w:lang w:val="fr-CA"/>
        </w:rPr>
      </w:pPr>
      <w:r w:rsidRPr="000275A2">
        <w:rPr>
          <w:sz w:val="20"/>
          <w:lang w:val="fr-CA"/>
        </w:rPr>
        <w:t>Rat Patrol</w:t>
      </w:r>
      <w:r w:rsidRPr="000275A2">
        <w:rPr>
          <w:lang w:val="fr-CA"/>
        </w:rPr>
        <w:tab/>
      </w:r>
      <w:r w:rsidRPr="000275A2">
        <w:rPr>
          <w:sz w:val="16"/>
          <w:lang w:val="fr-CA"/>
        </w:rPr>
        <w:t>JTAS9 36</w:t>
      </w:r>
    </w:p>
    <w:p w14:paraId="100434A9" w14:textId="77777777" w:rsidR="000275A2" w:rsidRPr="000275A2" w:rsidRDefault="000275A2" w:rsidP="000275A2">
      <w:pPr>
        <w:tabs>
          <w:tab w:val="right" w:leader="dot" w:pos="4819"/>
        </w:tabs>
        <w:rPr>
          <w:lang w:val="fr-CA"/>
        </w:rPr>
      </w:pPr>
      <w:r w:rsidRPr="000275A2">
        <w:rPr>
          <w:sz w:val="20"/>
          <w:lang w:val="fr-CA"/>
        </w:rPr>
        <w:t>Rescue on Ruie</w:t>
      </w:r>
      <w:r w:rsidRPr="000275A2">
        <w:rPr>
          <w:lang w:val="fr-CA"/>
        </w:rPr>
        <w:tab/>
      </w:r>
      <w:r w:rsidRPr="000275A2">
        <w:rPr>
          <w:sz w:val="16"/>
          <w:lang w:val="fr-CA"/>
        </w:rPr>
        <w:t>JTAS3 17</w:t>
      </w:r>
    </w:p>
    <w:p w14:paraId="0C6502C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>RoA 1</w:t>
      </w:r>
    </w:p>
    <w:p w14:paraId="1A28356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13968C1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1188FAA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4F04267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Skandersvik</w:t>
      </w:r>
      <w:r>
        <w:tab/>
      </w:r>
      <w:r>
        <w:rPr>
          <w:sz w:val="16"/>
        </w:rPr>
        <w:t>Sk 2</w:t>
      </w:r>
    </w:p>
    <w:p w14:paraId="6D44889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7939994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Tamara’s Travelling Tavern and Cosmic Cabaret</w:t>
      </w:r>
      <w:r>
        <w:tab/>
      </w:r>
      <w:r>
        <w:rPr>
          <w:sz w:val="16"/>
        </w:rPr>
        <w:t>JTAS10 35</w:t>
      </w:r>
    </w:p>
    <w:p w14:paraId="31BABD2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The Calixcuel Incident</w:t>
      </w:r>
      <w:r>
        <w:tab/>
      </w:r>
      <w:r>
        <w:rPr>
          <w:sz w:val="16"/>
        </w:rPr>
        <w:t>TCI 1</w:t>
      </w:r>
    </w:p>
    <w:p w14:paraId="63F7FC4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TCC 1</w:t>
      </w:r>
    </w:p>
    <w:p w14:paraId="3B95171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61A3A02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5D43C6F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0C35DB6A" w14:textId="77777777" w:rsidR="000275A2" w:rsidRPr="000275A2" w:rsidRDefault="000275A2" w:rsidP="000275A2">
      <w:pPr>
        <w:tabs>
          <w:tab w:val="right" w:leader="dot" w:pos="4819"/>
        </w:tabs>
        <w:rPr>
          <w:lang w:val="fr-CA"/>
        </w:rPr>
      </w:pPr>
      <w:r w:rsidRPr="000275A2">
        <w:rPr>
          <w:sz w:val="20"/>
          <w:lang w:val="fr-CA"/>
        </w:rPr>
        <w:t>Zéno Paradise</w:t>
      </w:r>
      <w:r w:rsidRPr="000275A2">
        <w:rPr>
          <w:lang w:val="fr-CA"/>
        </w:rPr>
        <w:tab/>
      </w:r>
      <w:r w:rsidRPr="000275A2">
        <w:rPr>
          <w:sz w:val="16"/>
          <w:lang w:val="fr-CA"/>
        </w:rPr>
        <w:t>JTAS11 97</w:t>
      </w:r>
    </w:p>
    <w:p w14:paraId="092F1C85" w14:textId="77777777" w:rsidR="000275A2" w:rsidRPr="000275A2" w:rsidRDefault="000275A2" w:rsidP="000275A2">
      <w:pPr>
        <w:rPr>
          <w:lang w:val="fr-CA"/>
        </w:rPr>
      </w:pPr>
      <w:r w:rsidRPr="000275A2">
        <w:rPr>
          <w:lang w:val="fr-CA"/>
        </w:rPr>
        <w:br w:type="page"/>
      </w:r>
    </w:p>
    <w:p w14:paraId="6F65D7D4" w14:textId="77777777" w:rsidR="000275A2" w:rsidRPr="000275A2" w:rsidRDefault="000275A2" w:rsidP="000275A2">
      <w:pPr>
        <w:rPr>
          <w:lang w:val="fr-CA"/>
        </w:rPr>
      </w:pPr>
      <w:r w:rsidRPr="000275A2">
        <w:rPr>
          <w:b/>
          <w:sz w:val="24"/>
          <w:lang w:val="fr-CA"/>
        </w:rPr>
        <w:lastRenderedPageBreak/>
        <w:t>Ancients</w:t>
      </w:r>
    </w:p>
    <w:p w14:paraId="3115E517" w14:textId="77777777" w:rsidR="000275A2" w:rsidRPr="000275A2" w:rsidRDefault="000275A2" w:rsidP="000275A2">
      <w:pPr>
        <w:tabs>
          <w:tab w:val="right" w:leader="dot" w:pos="4819"/>
        </w:tabs>
        <w:rPr>
          <w:lang w:val="fr-CA"/>
        </w:rPr>
      </w:pPr>
      <w:r w:rsidRPr="000275A2">
        <w:rPr>
          <w:sz w:val="20"/>
          <w:lang w:val="fr-CA"/>
        </w:rPr>
        <w:t>Ancient Device</w:t>
      </w:r>
      <w:r w:rsidRPr="000275A2">
        <w:rPr>
          <w:lang w:val="fr-CA"/>
        </w:rPr>
        <w:tab/>
      </w:r>
      <w:r w:rsidRPr="000275A2">
        <w:rPr>
          <w:sz w:val="16"/>
          <w:lang w:val="fr-CA"/>
        </w:rPr>
        <w:t>JTAS14 77</w:t>
      </w:r>
    </w:p>
    <w:p w14:paraId="30026D9C" w14:textId="77777777" w:rsidR="000275A2" w:rsidRPr="000275A2" w:rsidRDefault="000275A2" w:rsidP="000275A2">
      <w:pPr>
        <w:rPr>
          <w:lang w:val="fr-CA"/>
        </w:rPr>
      </w:pPr>
      <w:r w:rsidRPr="000275A2">
        <w:rPr>
          <w:lang w:val="fr-CA"/>
        </w:rPr>
        <w:br w:type="page"/>
      </w:r>
    </w:p>
    <w:p w14:paraId="6833D3BC" w14:textId="77777777" w:rsidR="000275A2" w:rsidRPr="000275A2" w:rsidRDefault="000275A2" w:rsidP="000275A2">
      <w:pPr>
        <w:rPr>
          <w:lang w:val="fr-CA"/>
        </w:rPr>
      </w:pPr>
      <w:r w:rsidRPr="000275A2">
        <w:rPr>
          <w:b/>
          <w:sz w:val="24"/>
          <w:lang w:val="fr-CA"/>
        </w:rPr>
        <w:lastRenderedPageBreak/>
        <w:t>Ancients Site</w:t>
      </w:r>
    </w:p>
    <w:p w14:paraId="274EB9E0" w14:textId="77777777" w:rsidR="000275A2" w:rsidRPr="000275A2" w:rsidRDefault="000275A2" w:rsidP="000275A2">
      <w:pPr>
        <w:tabs>
          <w:tab w:val="right" w:leader="dot" w:pos="4819"/>
        </w:tabs>
        <w:rPr>
          <w:lang w:val="fr-CA"/>
        </w:rPr>
      </w:pPr>
      <w:r w:rsidRPr="000275A2">
        <w:rPr>
          <w:sz w:val="20"/>
          <w:lang w:val="fr-CA"/>
        </w:rPr>
        <w:t>495-524, Million</w:t>
      </w:r>
      <w:r w:rsidRPr="000275A2">
        <w:rPr>
          <w:lang w:val="fr-CA"/>
        </w:rPr>
        <w:tab/>
      </w:r>
      <w:r w:rsidRPr="000275A2">
        <w:rPr>
          <w:sz w:val="16"/>
          <w:lang w:val="fr-CA"/>
        </w:rPr>
        <w:t>BtC 231</w:t>
      </w:r>
    </w:p>
    <w:p w14:paraId="123D9368" w14:textId="77777777" w:rsidR="000275A2" w:rsidRPr="000275A2" w:rsidRDefault="000275A2" w:rsidP="000275A2">
      <w:pPr>
        <w:tabs>
          <w:tab w:val="right" w:leader="dot" w:pos="4819"/>
        </w:tabs>
        <w:rPr>
          <w:lang w:val="fr-CA"/>
        </w:rPr>
      </w:pPr>
      <w:r w:rsidRPr="000275A2">
        <w:rPr>
          <w:sz w:val="20"/>
          <w:lang w:val="fr-CA"/>
        </w:rPr>
        <w:t>Auitawry, Binary</w:t>
      </w:r>
      <w:r w:rsidRPr="000275A2">
        <w:rPr>
          <w:lang w:val="fr-CA"/>
        </w:rPr>
        <w:tab/>
      </w:r>
      <w:r w:rsidRPr="000275A2">
        <w:rPr>
          <w:sz w:val="16"/>
          <w:lang w:val="fr-CA"/>
        </w:rPr>
        <w:t>TTR 205</w:t>
      </w:r>
    </w:p>
    <w:p w14:paraId="5F4CA5C4" w14:textId="77777777" w:rsidR="000275A2" w:rsidRPr="000275A2" w:rsidRDefault="000275A2" w:rsidP="000275A2">
      <w:pPr>
        <w:tabs>
          <w:tab w:val="right" w:leader="dot" w:pos="4819"/>
        </w:tabs>
        <w:rPr>
          <w:lang w:val="fr-CA"/>
        </w:rPr>
      </w:pPr>
      <w:r w:rsidRPr="000275A2">
        <w:rPr>
          <w:sz w:val="20"/>
          <w:lang w:val="fr-CA"/>
        </w:rPr>
        <w:t>Deneb, Usani</w:t>
      </w:r>
      <w:r w:rsidRPr="000275A2">
        <w:rPr>
          <w:lang w:val="fr-CA"/>
        </w:rPr>
        <w:tab/>
      </w:r>
      <w:r w:rsidRPr="000275A2">
        <w:rPr>
          <w:sz w:val="16"/>
          <w:lang w:val="fr-CA"/>
        </w:rPr>
        <w:t>BtC 270</w:t>
      </w:r>
    </w:p>
    <w:p w14:paraId="1A8037C2" w14:textId="77777777" w:rsidR="000275A2" w:rsidRPr="000275A2" w:rsidRDefault="000275A2" w:rsidP="000275A2">
      <w:pPr>
        <w:tabs>
          <w:tab w:val="right" w:leader="dot" w:pos="4819"/>
        </w:tabs>
        <w:rPr>
          <w:lang w:val="fr-CA"/>
        </w:rPr>
      </w:pPr>
      <w:r w:rsidRPr="000275A2">
        <w:rPr>
          <w:sz w:val="20"/>
          <w:lang w:val="fr-CA"/>
        </w:rPr>
        <w:t>Floria, Yggdrasil</w:t>
      </w:r>
      <w:r w:rsidRPr="000275A2">
        <w:rPr>
          <w:lang w:val="fr-CA"/>
        </w:rPr>
        <w:tab/>
      </w:r>
      <w:r w:rsidRPr="000275A2">
        <w:rPr>
          <w:sz w:val="16"/>
          <w:lang w:val="fr-CA"/>
        </w:rPr>
        <w:t>TTR 151</w:t>
      </w:r>
    </w:p>
    <w:p w14:paraId="43E7C200" w14:textId="77777777" w:rsidR="000275A2" w:rsidRPr="000275A2" w:rsidRDefault="000275A2" w:rsidP="000275A2">
      <w:pPr>
        <w:tabs>
          <w:tab w:val="right" w:leader="dot" w:pos="4819"/>
        </w:tabs>
        <w:rPr>
          <w:lang w:val="fr-CA"/>
        </w:rPr>
      </w:pPr>
      <w:r w:rsidRPr="000275A2">
        <w:rPr>
          <w:sz w:val="20"/>
          <w:lang w:val="fr-CA"/>
        </w:rPr>
        <w:t>Redi, Pretoria</w:t>
      </w:r>
      <w:r w:rsidRPr="000275A2">
        <w:rPr>
          <w:lang w:val="fr-CA"/>
        </w:rPr>
        <w:tab/>
      </w:r>
      <w:r w:rsidRPr="000275A2">
        <w:rPr>
          <w:sz w:val="16"/>
          <w:lang w:val="fr-CA"/>
        </w:rPr>
        <w:t>BtC 220</w:t>
      </w:r>
    </w:p>
    <w:p w14:paraId="2D0A6081" w14:textId="77777777" w:rsidR="000275A2" w:rsidRPr="000275A2" w:rsidRDefault="000275A2" w:rsidP="000275A2">
      <w:pPr>
        <w:rPr>
          <w:lang w:val="fr-CA"/>
        </w:rPr>
      </w:pPr>
      <w:r w:rsidRPr="000275A2">
        <w:rPr>
          <w:lang w:val="fr-CA"/>
        </w:rPr>
        <w:br w:type="page"/>
      </w:r>
    </w:p>
    <w:p w14:paraId="0224FAED" w14:textId="77777777" w:rsidR="000275A2" w:rsidRPr="000275A2" w:rsidRDefault="000275A2" w:rsidP="000275A2">
      <w:pPr>
        <w:rPr>
          <w:lang w:val="fr-CA"/>
        </w:rPr>
      </w:pPr>
      <w:r w:rsidRPr="000275A2">
        <w:rPr>
          <w:b/>
          <w:sz w:val="24"/>
          <w:lang w:val="fr-CA"/>
        </w:rPr>
        <w:lastRenderedPageBreak/>
        <w:t>Armour</w:t>
      </w:r>
    </w:p>
    <w:p w14:paraId="5FBB0334" w14:textId="77777777" w:rsidR="000275A2" w:rsidRPr="000275A2" w:rsidRDefault="000275A2" w:rsidP="000275A2">
      <w:pPr>
        <w:tabs>
          <w:tab w:val="right" w:leader="dot" w:pos="4819"/>
        </w:tabs>
        <w:rPr>
          <w:lang w:val="fr-CA"/>
        </w:rPr>
      </w:pPr>
      <w:r w:rsidRPr="000275A2">
        <w:rPr>
          <w:sz w:val="20"/>
          <w:lang w:val="fr-CA"/>
        </w:rPr>
        <w:t>Ablat</w:t>
      </w:r>
      <w:r w:rsidRPr="000275A2">
        <w:rPr>
          <w:lang w:val="fr-CA"/>
        </w:rPr>
        <w:tab/>
      </w:r>
      <w:r w:rsidRPr="000275A2">
        <w:rPr>
          <w:sz w:val="16"/>
          <w:lang w:val="fr-CA"/>
        </w:rPr>
        <w:t>CRB 102, CSC 18</w:t>
      </w:r>
    </w:p>
    <w:p w14:paraId="2476C91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7C0C869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07941A8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57CABEE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180B7D0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0BC8B48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2DC2C5A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CRB 102, CSC 38,40, U2FAQ 1</w:t>
      </w:r>
    </w:p>
    <w:p w14:paraId="2426A33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Battle Dress Modification</w:t>
      </w:r>
      <w:r>
        <w:tab/>
      </w:r>
      <w:r>
        <w:rPr>
          <w:sz w:val="16"/>
        </w:rPr>
        <w:t>CSC 44</w:t>
      </w:r>
    </w:p>
    <w:p w14:paraId="79504A3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183D47D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01FA3E8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783C993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47CE3E8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4E419B5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45F0E0F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44F47DA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7285B33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0E39BB6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57D7E1B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0FFC291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57C2176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4C078F8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591AC73F" w14:textId="77777777" w:rsidR="000275A2" w:rsidRPr="000275A2" w:rsidRDefault="000275A2" w:rsidP="000275A2">
      <w:pPr>
        <w:tabs>
          <w:tab w:val="right" w:leader="dot" w:pos="4819"/>
        </w:tabs>
        <w:ind w:left="283"/>
        <w:rPr>
          <w:lang w:val="fr-CA"/>
        </w:rPr>
      </w:pPr>
      <w:r w:rsidRPr="000275A2">
        <w:rPr>
          <w:sz w:val="20"/>
          <w:lang w:val="fr-CA"/>
        </w:rPr>
        <w:t>Prismatic Aerosol</w:t>
      </w:r>
      <w:r w:rsidRPr="000275A2">
        <w:rPr>
          <w:lang w:val="fr-CA"/>
        </w:rPr>
        <w:tab/>
      </w:r>
      <w:r w:rsidRPr="000275A2">
        <w:rPr>
          <w:sz w:val="16"/>
          <w:lang w:val="fr-CA"/>
        </w:rPr>
        <w:t>CSC 47</w:t>
      </w:r>
    </w:p>
    <w:p w14:paraId="735AB079" w14:textId="77777777" w:rsidR="000275A2" w:rsidRPr="000275A2" w:rsidRDefault="000275A2" w:rsidP="000275A2">
      <w:pPr>
        <w:tabs>
          <w:tab w:val="right" w:leader="dot" w:pos="4819"/>
        </w:tabs>
        <w:ind w:left="283"/>
        <w:rPr>
          <w:lang w:val="fr-CA"/>
        </w:rPr>
      </w:pPr>
      <w:r w:rsidRPr="000275A2">
        <w:rPr>
          <w:sz w:val="20"/>
          <w:lang w:val="fr-CA"/>
        </w:rPr>
        <w:t>Sensor Suite</w:t>
      </w:r>
      <w:r w:rsidRPr="000275A2">
        <w:rPr>
          <w:lang w:val="fr-CA"/>
        </w:rPr>
        <w:tab/>
      </w:r>
      <w:r w:rsidRPr="000275A2">
        <w:rPr>
          <w:sz w:val="16"/>
          <w:lang w:val="fr-CA"/>
        </w:rPr>
        <w:t>CSC 47</w:t>
      </w:r>
    </w:p>
    <w:p w14:paraId="7931041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687618F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15A8309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705C020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14C731E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38D1E63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Ceramic Carapace</w:t>
      </w:r>
      <w:r>
        <w:tab/>
      </w:r>
      <w:r>
        <w:rPr>
          <w:sz w:val="16"/>
        </w:rPr>
        <w:t>CSC 12</w:t>
      </w:r>
    </w:p>
    <w:p w14:paraId="6778FB5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Ceramic Combat Armour</w:t>
      </w:r>
      <w:r>
        <w:tab/>
      </w:r>
      <w:r>
        <w:rPr>
          <w:sz w:val="16"/>
        </w:rPr>
        <w:t>CSC 33</w:t>
      </w:r>
    </w:p>
    <w:p w14:paraId="274FC12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39B2C38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1A02CB6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784240AD" w14:textId="77777777" w:rsidR="000275A2" w:rsidRPr="000275A2" w:rsidRDefault="000275A2" w:rsidP="000275A2">
      <w:pPr>
        <w:tabs>
          <w:tab w:val="right" w:leader="dot" w:pos="4819"/>
        </w:tabs>
        <w:rPr>
          <w:lang w:val="fr-CA"/>
        </w:rPr>
      </w:pPr>
      <w:r w:rsidRPr="000275A2">
        <w:rPr>
          <w:sz w:val="20"/>
          <w:lang w:val="fr-CA"/>
        </w:rPr>
        <w:t>Chrysalis Armour</w:t>
      </w:r>
      <w:r w:rsidRPr="000275A2">
        <w:rPr>
          <w:lang w:val="fr-CA"/>
        </w:rPr>
        <w:tab/>
      </w:r>
      <w:r w:rsidRPr="000275A2">
        <w:rPr>
          <w:sz w:val="16"/>
          <w:lang w:val="fr-CA"/>
        </w:rPr>
        <w:t>JTAS2 13</w:t>
      </w:r>
    </w:p>
    <w:p w14:paraId="20B81C45" w14:textId="77777777" w:rsidR="000275A2" w:rsidRPr="000275A2" w:rsidRDefault="000275A2" w:rsidP="000275A2">
      <w:pPr>
        <w:tabs>
          <w:tab w:val="right" w:leader="dot" w:pos="4819"/>
        </w:tabs>
        <w:rPr>
          <w:lang w:val="fr-CA"/>
        </w:rPr>
      </w:pPr>
      <w:r w:rsidRPr="000275A2">
        <w:rPr>
          <w:sz w:val="20"/>
          <w:lang w:val="fr-CA"/>
        </w:rPr>
        <w:t>Civilian Suits</w:t>
      </w:r>
      <w:r w:rsidRPr="000275A2">
        <w:rPr>
          <w:lang w:val="fr-CA"/>
        </w:rPr>
        <w:tab/>
      </w:r>
      <w:r w:rsidRPr="000275A2">
        <w:rPr>
          <w:sz w:val="16"/>
          <w:lang w:val="fr-CA"/>
        </w:rPr>
        <w:t>CSC 28</w:t>
      </w:r>
    </w:p>
    <w:p w14:paraId="52213A7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5FCBBD7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262F8154" w14:textId="77777777" w:rsidR="000275A2" w:rsidRPr="000275A2" w:rsidRDefault="000275A2" w:rsidP="000275A2">
      <w:pPr>
        <w:tabs>
          <w:tab w:val="right" w:leader="dot" w:pos="4819"/>
        </w:tabs>
        <w:rPr>
          <w:lang w:val="fr-CA"/>
        </w:rPr>
      </w:pPr>
      <w:r w:rsidRPr="000275A2">
        <w:rPr>
          <w:sz w:val="20"/>
          <w:lang w:val="fr-CA"/>
        </w:rPr>
        <w:t>Cloth Trench Coat</w:t>
      </w:r>
      <w:r w:rsidRPr="000275A2">
        <w:rPr>
          <w:lang w:val="fr-CA"/>
        </w:rPr>
        <w:tab/>
      </w:r>
      <w:r w:rsidRPr="000275A2">
        <w:rPr>
          <w:sz w:val="16"/>
          <w:lang w:val="fr-CA"/>
        </w:rPr>
        <w:t>CSC 12</w:t>
      </w:r>
    </w:p>
    <w:p w14:paraId="07812EDD" w14:textId="77777777" w:rsidR="000275A2" w:rsidRPr="000275A2" w:rsidRDefault="000275A2" w:rsidP="000275A2">
      <w:pPr>
        <w:tabs>
          <w:tab w:val="right" w:leader="dot" w:pos="4819"/>
        </w:tabs>
        <w:rPr>
          <w:lang w:val="fr-CA"/>
        </w:rPr>
      </w:pPr>
      <w:r w:rsidRPr="000275A2">
        <w:rPr>
          <w:sz w:val="20"/>
          <w:lang w:val="fr-CA"/>
        </w:rPr>
        <w:t>Combat Armour</w:t>
      </w:r>
      <w:r w:rsidRPr="000275A2">
        <w:rPr>
          <w:lang w:val="fr-CA"/>
        </w:rPr>
        <w:tab/>
      </w:r>
      <w:r w:rsidRPr="000275A2">
        <w:rPr>
          <w:sz w:val="16"/>
          <w:lang w:val="fr-CA"/>
        </w:rPr>
        <w:t>CRB 102, CSC 33, TTR 101, U2FAQ 1</w:t>
      </w:r>
    </w:p>
    <w:p w14:paraId="01EF825F" w14:textId="77777777" w:rsidR="000275A2" w:rsidRPr="000275A2" w:rsidRDefault="000275A2" w:rsidP="000275A2">
      <w:pPr>
        <w:tabs>
          <w:tab w:val="right" w:leader="dot" w:pos="4819"/>
        </w:tabs>
        <w:rPr>
          <w:lang w:val="fr-CA"/>
        </w:rPr>
      </w:pPr>
      <w:r w:rsidRPr="000275A2">
        <w:rPr>
          <w:sz w:val="20"/>
          <w:lang w:val="fr-CA"/>
        </w:rPr>
        <w:t>Combat Environment Suit</w:t>
      </w:r>
      <w:r w:rsidRPr="000275A2">
        <w:rPr>
          <w:lang w:val="fr-CA"/>
        </w:rPr>
        <w:tab/>
      </w:r>
      <w:r w:rsidRPr="000275A2">
        <w:rPr>
          <w:sz w:val="16"/>
          <w:lang w:val="fr-CA"/>
        </w:rPr>
        <w:t>CSC 33</w:t>
      </w:r>
    </w:p>
    <w:p w14:paraId="5C691ED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47D053D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1E2DC2D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5C977FA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3B0803B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3D82DD6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6075213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088848E6" w14:textId="77777777" w:rsidR="000275A2" w:rsidRDefault="000275A2" w:rsidP="000275A2">
      <w:r>
        <w:rPr>
          <w:sz w:val="20"/>
        </w:rPr>
        <w:t>Dolphin</w:t>
      </w:r>
    </w:p>
    <w:p w14:paraId="6F61541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BtC 36</w:t>
      </w:r>
    </w:p>
    <w:p w14:paraId="03E369C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>BtC 36</w:t>
      </w:r>
    </w:p>
    <w:p w14:paraId="465D70A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Electronics Suite</w:t>
      </w:r>
      <w:r>
        <w:tab/>
      </w:r>
      <w:r>
        <w:rPr>
          <w:sz w:val="16"/>
        </w:rPr>
        <w:t>CSC 27</w:t>
      </w:r>
    </w:p>
    <w:p w14:paraId="09B67D9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38FD176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Emergency Softsuit</w:t>
      </w:r>
      <w:r>
        <w:tab/>
      </w:r>
      <w:r>
        <w:rPr>
          <w:sz w:val="16"/>
        </w:rPr>
        <w:t>CSC 29</w:t>
      </w:r>
    </w:p>
    <w:p w14:paraId="60775C1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CSC 29</w:t>
      </w:r>
    </w:p>
    <w:p w14:paraId="5E15263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CSC 36</w:t>
      </w:r>
    </w:p>
    <w:p w14:paraId="6C66E9F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Explosive Ordnance Disposal Suit</w:t>
      </w:r>
      <w:r>
        <w:tab/>
      </w:r>
      <w:r>
        <w:rPr>
          <w:sz w:val="16"/>
        </w:rPr>
        <w:t>CSC 29</w:t>
      </w:r>
    </w:p>
    <w:p w14:paraId="432B4DA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Extravehicular Activity Suit</w:t>
      </w:r>
      <w:r>
        <w:tab/>
      </w:r>
      <w:r>
        <w:rPr>
          <w:sz w:val="16"/>
        </w:rPr>
        <w:t>JTAS8 14</w:t>
      </w:r>
    </w:p>
    <w:p w14:paraId="6F4DCE4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Extreme Environment Exploration (E3) Suit</w:t>
      </w:r>
      <w:r>
        <w:tab/>
      </w:r>
      <w:r>
        <w:rPr>
          <w:sz w:val="16"/>
        </w:rPr>
        <w:t>CSC 36</w:t>
      </w:r>
    </w:p>
    <w:p w14:paraId="16F0AF1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2A7947D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Flak Jacker</w:t>
      </w:r>
      <w:r>
        <w:tab/>
      </w:r>
      <w:r>
        <w:rPr>
          <w:sz w:val="16"/>
        </w:rPr>
        <w:t>U2FAQ 1</w:t>
      </w:r>
    </w:p>
    <w:p w14:paraId="09C5D81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</w:t>
      </w:r>
    </w:p>
    <w:p w14:paraId="05FF29F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28FACDF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38BD3F2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4F2C5F4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74503C1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451F71D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625F134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 xml:space="preserve">Heavy Vacc Suit: Clan Syoisius </w:t>
      </w:r>
      <w:r>
        <w:tab/>
      </w:r>
      <w:r>
        <w:rPr>
          <w:sz w:val="16"/>
        </w:rPr>
        <w:t>JTAS7 49</w:t>
      </w:r>
    </w:p>
    <w:p w14:paraId="74728FC2" w14:textId="77777777" w:rsidR="000275A2" w:rsidRPr="000275A2" w:rsidRDefault="000275A2" w:rsidP="000275A2">
      <w:pPr>
        <w:tabs>
          <w:tab w:val="right" w:leader="dot" w:pos="4819"/>
        </w:tabs>
        <w:rPr>
          <w:lang w:val="fr-CA"/>
        </w:rPr>
      </w:pPr>
      <w:r w:rsidRPr="000275A2">
        <w:rPr>
          <w:sz w:val="20"/>
          <w:lang w:val="fr-CA"/>
        </w:rPr>
        <w:t>Hostile Environment Suit</w:t>
      </w:r>
      <w:r w:rsidRPr="000275A2">
        <w:rPr>
          <w:lang w:val="fr-CA"/>
        </w:rPr>
        <w:tab/>
      </w:r>
      <w:r w:rsidRPr="000275A2">
        <w:rPr>
          <w:sz w:val="16"/>
          <w:lang w:val="fr-CA"/>
        </w:rPr>
        <w:t>CRB 102</w:t>
      </w:r>
    </w:p>
    <w:p w14:paraId="6A01FBF0" w14:textId="77777777" w:rsidR="000275A2" w:rsidRPr="000275A2" w:rsidRDefault="000275A2" w:rsidP="000275A2">
      <w:pPr>
        <w:tabs>
          <w:tab w:val="right" w:leader="dot" w:pos="4819"/>
        </w:tabs>
        <w:rPr>
          <w:lang w:val="fr-CA"/>
        </w:rPr>
      </w:pPr>
      <w:r w:rsidRPr="000275A2">
        <w:rPr>
          <w:sz w:val="20"/>
          <w:lang w:val="fr-CA"/>
        </w:rPr>
        <w:t>Hostile Environment Vacc (HEV) Suit</w:t>
      </w:r>
      <w:r w:rsidRPr="000275A2">
        <w:rPr>
          <w:lang w:val="fr-CA"/>
        </w:rPr>
        <w:tab/>
      </w:r>
      <w:r w:rsidRPr="000275A2">
        <w:rPr>
          <w:sz w:val="16"/>
          <w:lang w:val="fr-CA"/>
        </w:rPr>
        <w:t>CSC 29</w:t>
      </w:r>
    </w:p>
    <w:p w14:paraId="692B06C5" w14:textId="77777777" w:rsidR="000275A2" w:rsidRPr="000275A2" w:rsidRDefault="000275A2" w:rsidP="000275A2">
      <w:pPr>
        <w:tabs>
          <w:tab w:val="right" w:leader="dot" w:pos="4819"/>
        </w:tabs>
        <w:rPr>
          <w:lang w:val="fr-CA"/>
        </w:rPr>
      </w:pPr>
      <w:r w:rsidRPr="000275A2">
        <w:rPr>
          <w:sz w:val="20"/>
          <w:lang w:val="fr-CA"/>
        </w:rPr>
        <w:t>Hostile Environment Vacc Suit</w:t>
      </w:r>
      <w:r w:rsidRPr="000275A2">
        <w:rPr>
          <w:lang w:val="fr-CA"/>
        </w:rPr>
        <w:tab/>
      </w:r>
      <w:r w:rsidRPr="000275A2">
        <w:rPr>
          <w:sz w:val="16"/>
          <w:lang w:val="fr-CA"/>
        </w:rPr>
        <w:t>U2FAQ 1</w:t>
      </w:r>
    </w:p>
    <w:p w14:paraId="32AF929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1496F78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7EA2E5F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4A5DDC9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0DE5A52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3DFD26B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33C28BF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497FCAD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46953A4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65E8802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2389C01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769A533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Automedikit</w:t>
      </w:r>
      <w:r>
        <w:tab/>
      </w:r>
      <w:r>
        <w:rPr>
          <w:sz w:val="16"/>
        </w:rPr>
        <w:t>CSC 20</w:t>
      </w:r>
    </w:p>
    <w:p w14:paraId="19768B2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Camouflage</w:t>
      </w:r>
      <w:r>
        <w:tab/>
      </w:r>
      <w:r>
        <w:rPr>
          <w:sz w:val="16"/>
        </w:rPr>
        <w:t>CSC 20</w:t>
      </w:r>
    </w:p>
    <w:p w14:paraId="73C4C62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5EF2E3D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CSC 21</w:t>
      </w:r>
    </w:p>
    <w:p w14:paraId="271AA95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44DFFF7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6059732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CSC 22</w:t>
      </w:r>
    </w:p>
    <w:p w14:paraId="62A31B4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CSC 22</w:t>
      </w:r>
    </w:p>
    <w:p w14:paraId="265A153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68EB943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30A23AF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CSC 23</w:t>
      </w:r>
    </w:p>
    <w:p w14:paraId="5ABD74B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31337FE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1FBE783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6916B1C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26AE999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Life Support System</w:t>
      </w:r>
      <w:r>
        <w:tab/>
      </w:r>
      <w:r>
        <w:rPr>
          <w:sz w:val="16"/>
        </w:rPr>
        <w:t>CSC 24</w:t>
      </w:r>
    </w:p>
    <w:p w14:paraId="134763E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CSC 24</w:t>
      </w:r>
    </w:p>
    <w:p w14:paraId="34D0DFF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4C2D36B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7D99BDF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0E1A57C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23A5F7B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Reflec Coating</w:t>
      </w:r>
      <w:r>
        <w:tab/>
      </w:r>
      <w:r>
        <w:rPr>
          <w:sz w:val="16"/>
        </w:rPr>
        <w:t>CSC 25</w:t>
      </w:r>
    </w:p>
    <w:p w14:paraId="311CBE1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25</w:t>
      </w:r>
    </w:p>
    <w:p w14:paraId="36B60C7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CSC 25</w:t>
      </w:r>
    </w:p>
    <w:p w14:paraId="0109185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54F74C5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2E37BEA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CSC 26</w:t>
      </w:r>
    </w:p>
    <w:p w14:paraId="2B9A024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4E574AE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05E1F862" w14:textId="77777777" w:rsidR="000275A2" w:rsidRDefault="000275A2" w:rsidP="000275A2">
      <w:r>
        <w:rPr>
          <w:sz w:val="20"/>
        </w:rPr>
        <w:t>Option</w:t>
      </w:r>
    </w:p>
    <w:p w14:paraId="4902875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010FEAB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Chameleon, Vislight</w:t>
      </w:r>
      <w:r>
        <w:tab/>
      </w:r>
      <w:r>
        <w:rPr>
          <w:sz w:val="16"/>
        </w:rPr>
        <w:t>CRB 102</w:t>
      </w:r>
    </w:p>
    <w:p w14:paraId="5AACC9A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</w:t>
      </w:r>
    </w:p>
    <w:p w14:paraId="31C0A43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</w:t>
      </w:r>
    </w:p>
    <w:p w14:paraId="4669DA0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</w:t>
      </w:r>
    </w:p>
    <w:p w14:paraId="65DD3F6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</w:t>
      </w:r>
    </w:p>
    <w:p w14:paraId="73D5AFC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</w:t>
      </w:r>
    </w:p>
    <w:p w14:paraId="67C6287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CRB 104</w:t>
      </w:r>
    </w:p>
    <w:p w14:paraId="380AFA6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</w:t>
      </w:r>
    </w:p>
    <w:p w14:paraId="183427F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</w:t>
      </w:r>
    </w:p>
    <w:p w14:paraId="23EE089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</w:t>
      </w:r>
    </w:p>
    <w:p w14:paraId="7DCB9AB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</w:t>
      </w:r>
    </w:p>
    <w:p w14:paraId="06FB118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68DB768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465EEBC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4287860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642ECEB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72BCC6C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Protec Suit</w:t>
      </w:r>
      <w:r>
        <w:tab/>
      </w:r>
      <w:r>
        <w:rPr>
          <w:sz w:val="16"/>
        </w:rPr>
        <w:t>CSC 14</w:t>
      </w:r>
    </w:p>
    <w:p w14:paraId="4F219B2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5749F41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4B2711A4" w14:textId="77777777" w:rsidR="000275A2" w:rsidRPr="000275A2" w:rsidRDefault="000275A2" w:rsidP="000275A2">
      <w:pPr>
        <w:tabs>
          <w:tab w:val="right" w:leader="dot" w:pos="4819"/>
        </w:tabs>
        <w:rPr>
          <w:lang w:val="fr-CA"/>
        </w:rPr>
      </w:pPr>
      <w:r w:rsidRPr="000275A2">
        <w:rPr>
          <w:sz w:val="20"/>
          <w:lang w:val="fr-CA"/>
        </w:rPr>
        <w:t>Psi-Enhanced Combat Armour</w:t>
      </w:r>
      <w:r w:rsidRPr="000275A2">
        <w:rPr>
          <w:lang w:val="fr-CA"/>
        </w:rPr>
        <w:tab/>
      </w:r>
      <w:r w:rsidRPr="000275A2">
        <w:rPr>
          <w:sz w:val="16"/>
          <w:lang w:val="fr-CA"/>
        </w:rPr>
        <w:t>CSC 33</w:t>
      </w:r>
    </w:p>
    <w:p w14:paraId="34DCAC40" w14:textId="77777777" w:rsidR="000275A2" w:rsidRPr="000275A2" w:rsidRDefault="000275A2" w:rsidP="000275A2">
      <w:pPr>
        <w:tabs>
          <w:tab w:val="right" w:leader="dot" w:pos="4819"/>
        </w:tabs>
        <w:rPr>
          <w:lang w:val="fr-CA"/>
        </w:rPr>
      </w:pPr>
      <w:r w:rsidRPr="000275A2">
        <w:rPr>
          <w:sz w:val="20"/>
          <w:lang w:val="fr-CA"/>
        </w:rPr>
        <w:t>Ratchet Armour</w:t>
      </w:r>
      <w:r w:rsidRPr="000275A2">
        <w:rPr>
          <w:lang w:val="fr-CA"/>
        </w:rPr>
        <w:tab/>
      </w:r>
      <w:r w:rsidRPr="000275A2">
        <w:rPr>
          <w:sz w:val="16"/>
          <w:lang w:val="fr-CA"/>
        </w:rPr>
        <w:t>JTAS14 112</w:t>
      </w:r>
    </w:p>
    <w:p w14:paraId="10C8EDC4" w14:textId="77777777" w:rsidR="000275A2" w:rsidRPr="000275A2" w:rsidRDefault="000275A2" w:rsidP="000275A2">
      <w:pPr>
        <w:tabs>
          <w:tab w:val="right" w:leader="dot" w:pos="4819"/>
        </w:tabs>
        <w:rPr>
          <w:lang w:val="fr-CA"/>
        </w:rPr>
      </w:pPr>
      <w:r w:rsidRPr="000275A2">
        <w:rPr>
          <w:sz w:val="20"/>
          <w:lang w:val="fr-CA"/>
        </w:rPr>
        <w:t>Reflec</w:t>
      </w:r>
      <w:r w:rsidRPr="000275A2">
        <w:rPr>
          <w:lang w:val="fr-CA"/>
        </w:rPr>
        <w:tab/>
      </w:r>
      <w:r w:rsidRPr="000275A2">
        <w:rPr>
          <w:sz w:val="16"/>
          <w:lang w:val="fr-CA"/>
        </w:rPr>
        <w:t>CRB 102, CSC 18</w:t>
      </w:r>
    </w:p>
    <w:p w14:paraId="07563BD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124367F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3EF7A6E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3DC9B1C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Shipsuit</w:t>
      </w:r>
      <w:r>
        <w:tab/>
      </w:r>
      <w:r>
        <w:rPr>
          <w:sz w:val="16"/>
        </w:rPr>
        <w:t>CSC 31</w:t>
      </w:r>
    </w:p>
    <w:p w14:paraId="7DB6B17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64C2A0E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Suya’uiyekhva</w:t>
      </w:r>
      <w:r>
        <w:tab/>
      </w:r>
      <w:r>
        <w:rPr>
          <w:sz w:val="16"/>
        </w:rPr>
        <w:t>TTR 102</w:t>
      </w:r>
    </w:p>
    <w:p w14:paraId="19A2CDC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Suya’uiyekhyerl</w:t>
      </w:r>
      <w:r>
        <w:tab/>
      </w:r>
      <w:r>
        <w:rPr>
          <w:sz w:val="16"/>
        </w:rPr>
        <w:t>TTR 102,102</w:t>
      </w:r>
    </w:p>
    <w:p w14:paraId="15BC1BD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Su’yerl</w:t>
      </w:r>
      <w:r>
        <w:tab/>
      </w:r>
      <w:r>
        <w:rPr>
          <w:sz w:val="16"/>
        </w:rPr>
        <w:t>TTR 101</w:t>
      </w:r>
    </w:p>
    <w:p w14:paraId="6C83C4F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Su’yerlva</w:t>
      </w:r>
      <w:r>
        <w:tab/>
      </w:r>
      <w:r>
        <w:rPr>
          <w:sz w:val="16"/>
        </w:rPr>
        <w:t>TTR 102</w:t>
      </w:r>
    </w:p>
    <w:p w14:paraId="16281FB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Tactical Riot Armour</w:t>
      </w:r>
      <w:r>
        <w:tab/>
      </w:r>
      <w:r>
        <w:rPr>
          <w:sz w:val="16"/>
        </w:rPr>
        <w:t>CSC 14</w:t>
      </w:r>
    </w:p>
    <w:p w14:paraId="1C56274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TTR 102</w:t>
      </w:r>
    </w:p>
    <w:p w14:paraId="302D4FD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Vespexer Patchwork Suit</w:t>
      </w:r>
      <w:r>
        <w:tab/>
      </w:r>
      <w:r>
        <w:rPr>
          <w:sz w:val="16"/>
        </w:rPr>
        <w:t>JTAS11 41</w:t>
      </w:r>
    </w:p>
    <w:p w14:paraId="555CD9C6" w14:textId="77777777" w:rsidR="000275A2" w:rsidRDefault="000275A2" w:rsidP="000275A2">
      <w:r>
        <w:br w:type="page"/>
      </w:r>
    </w:p>
    <w:p w14:paraId="661B65A2" w14:textId="77777777" w:rsidR="000275A2" w:rsidRDefault="000275A2" w:rsidP="000275A2">
      <w:r>
        <w:rPr>
          <w:b/>
          <w:sz w:val="24"/>
        </w:rPr>
        <w:lastRenderedPageBreak/>
        <w:t>Aslan</w:t>
      </w:r>
    </w:p>
    <w:p w14:paraId="4416D67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3B2F3CB2" w14:textId="77777777" w:rsidR="000275A2" w:rsidRDefault="000275A2" w:rsidP="000275A2">
      <w:r>
        <w:rPr>
          <w:sz w:val="20"/>
        </w:rPr>
        <w:t>Armour</w:t>
      </w:r>
    </w:p>
    <w:p w14:paraId="1E3856D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7268A90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34298ED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3958CBF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1E953C4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5E36A4E5" w14:textId="77777777" w:rsidR="000275A2" w:rsidRPr="000275A2" w:rsidRDefault="000275A2" w:rsidP="000275A2">
      <w:pPr>
        <w:tabs>
          <w:tab w:val="right" w:leader="dot" w:pos="4819"/>
        </w:tabs>
        <w:ind w:left="283"/>
        <w:rPr>
          <w:lang w:val="fr-CA"/>
        </w:rPr>
      </w:pPr>
      <w:r w:rsidRPr="000275A2">
        <w:rPr>
          <w:sz w:val="20"/>
          <w:lang w:val="fr-CA"/>
        </w:rPr>
        <w:t>Combat Armour</w:t>
      </w:r>
      <w:r w:rsidRPr="000275A2">
        <w:rPr>
          <w:lang w:val="fr-CA"/>
        </w:rPr>
        <w:tab/>
      </w:r>
      <w:r w:rsidRPr="000275A2">
        <w:rPr>
          <w:sz w:val="16"/>
          <w:lang w:val="fr-CA"/>
        </w:rPr>
        <w:t>TTR 101</w:t>
      </w:r>
    </w:p>
    <w:p w14:paraId="7160C000" w14:textId="77777777" w:rsidR="000275A2" w:rsidRPr="000275A2" w:rsidRDefault="000275A2" w:rsidP="000275A2">
      <w:pPr>
        <w:tabs>
          <w:tab w:val="right" w:leader="dot" w:pos="4819"/>
        </w:tabs>
        <w:ind w:left="283"/>
        <w:rPr>
          <w:lang w:val="fr-CA"/>
        </w:rPr>
      </w:pPr>
      <w:r w:rsidRPr="000275A2">
        <w:rPr>
          <w:sz w:val="20"/>
          <w:lang w:val="fr-CA"/>
        </w:rPr>
        <w:t>Combat Flex</w:t>
      </w:r>
      <w:r w:rsidRPr="000275A2">
        <w:rPr>
          <w:lang w:val="fr-CA"/>
        </w:rPr>
        <w:tab/>
      </w:r>
      <w:r w:rsidRPr="000275A2">
        <w:rPr>
          <w:sz w:val="16"/>
          <w:lang w:val="fr-CA"/>
        </w:rPr>
        <w:t>TTR 101</w:t>
      </w:r>
    </w:p>
    <w:p w14:paraId="27B2C5E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105ED2D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20CA294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069DD5E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Suya’uiyekhva</w:t>
      </w:r>
      <w:r>
        <w:tab/>
      </w:r>
      <w:r>
        <w:rPr>
          <w:sz w:val="16"/>
        </w:rPr>
        <w:t>TTR 102</w:t>
      </w:r>
    </w:p>
    <w:p w14:paraId="7024656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Suya’uiyekhyerl</w:t>
      </w:r>
      <w:r>
        <w:tab/>
      </w:r>
      <w:r>
        <w:rPr>
          <w:sz w:val="16"/>
        </w:rPr>
        <w:t>TTR 102,102</w:t>
      </w:r>
    </w:p>
    <w:p w14:paraId="3F52C96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Su’yerl</w:t>
      </w:r>
      <w:r>
        <w:tab/>
      </w:r>
      <w:r>
        <w:rPr>
          <w:sz w:val="16"/>
        </w:rPr>
        <w:t>TTR 101</w:t>
      </w:r>
    </w:p>
    <w:p w14:paraId="66055C0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Su’yerlva</w:t>
      </w:r>
      <w:r>
        <w:tab/>
      </w:r>
      <w:r>
        <w:rPr>
          <w:sz w:val="16"/>
        </w:rPr>
        <w:t>TTR 102</w:t>
      </w:r>
    </w:p>
    <w:p w14:paraId="76A8F3D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TTR 102</w:t>
      </w:r>
    </w:p>
    <w:p w14:paraId="4A9FD493" w14:textId="77777777" w:rsidR="000275A2" w:rsidRDefault="000275A2" w:rsidP="000275A2">
      <w:r>
        <w:rPr>
          <w:sz w:val="20"/>
        </w:rPr>
        <w:t>Armour Modification</w:t>
      </w:r>
    </w:p>
    <w:p w14:paraId="70AAF84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Claw Port</w:t>
      </w:r>
      <w:r>
        <w:tab/>
      </w:r>
      <w:r>
        <w:rPr>
          <w:sz w:val="16"/>
        </w:rPr>
        <w:t>TTR 104</w:t>
      </w:r>
    </w:p>
    <w:p w14:paraId="6A036C5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Command Suite</w:t>
      </w:r>
      <w:r>
        <w:tab/>
      </w:r>
      <w:r>
        <w:rPr>
          <w:sz w:val="16"/>
        </w:rPr>
        <w:t>TTR 104</w:t>
      </w:r>
    </w:p>
    <w:p w14:paraId="206060C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Ornamentation</w:t>
      </w:r>
      <w:r>
        <w:tab/>
      </w:r>
      <w:r>
        <w:rPr>
          <w:sz w:val="16"/>
        </w:rPr>
        <w:t>TTR 104</w:t>
      </w:r>
    </w:p>
    <w:p w14:paraId="2C6DB95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Tail Armour</w:t>
      </w:r>
      <w:r>
        <w:tab/>
      </w:r>
      <w:r>
        <w:rPr>
          <w:sz w:val="16"/>
        </w:rPr>
        <w:t>TTR 104</w:t>
      </w:r>
    </w:p>
    <w:p w14:paraId="086B180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0F8619A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2692728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TTR 26</w:t>
      </w:r>
    </w:p>
    <w:p w14:paraId="5B40AFF5" w14:textId="77777777" w:rsidR="000275A2" w:rsidRDefault="000275A2" w:rsidP="000275A2">
      <w:r>
        <w:rPr>
          <w:sz w:val="20"/>
        </w:rPr>
        <w:t>Central Supply</w:t>
      </w:r>
    </w:p>
    <w:p w14:paraId="5BAB411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53EBF4B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1E177AD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05CFDDE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128093F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69B8B17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Slashpatch</w:t>
      </w:r>
      <w:r>
        <w:tab/>
      </w:r>
      <w:r>
        <w:rPr>
          <w:sz w:val="16"/>
        </w:rPr>
        <w:t>TTR 108</w:t>
      </w:r>
    </w:p>
    <w:p w14:paraId="6D7DC493" w14:textId="77777777" w:rsidR="000275A2" w:rsidRDefault="000275A2" w:rsidP="000275A2">
      <w:r>
        <w:rPr>
          <w:sz w:val="20"/>
        </w:rPr>
        <w:t>Characteristic</w:t>
      </w:r>
    </w:p>
    <w:p w14:paraId="0CEB362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3688A49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TTR 61</w:t>
      </w:r>
    </w:p>
    <w:p w14:paraId="331E564C" w14:textId="77777777" w:rsidR="000275A2" w:rsidRDefault="000275A2" w:rsidP="000275A2">
      <w:r>
        <w:rPr>
          <w:sz w:val="20"/>
        </w:rPr>
        <w:t>Clan</w:t>
      </w:r>
    </w:p>
    <w:p w14:paraId="2DE1729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Ahroay’if</w:t>
      </w:r>
      <w:r>
        <w:tab/>
      </w:r>
      <w:r>
        <w:rPr>
          <w:sz w:val="16"/>
        </w:rPr>
        <w:t>TTR 59,179,194</w:t>
      </w:r>
    </w:p>
    <w:p w14:paraId="3CF68BB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Arhiyao</w:t>
      </w:r>
      <w:r>
        <w:tab/>
      </w:r>
      <w:r>
        <w:rPr>
          <w:sz w:val="16"/>
        </w:rPr>
        <w:t>JTAS3 52</w:t>
      </w:r>
    </w:p>
    <w:p w14:paraId="595A921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Aroaye’i</w:t>
      </w:r>
      <w:r>
        <w:tab/>
      </w:r>
      <w:r>
        <w:rPr>
          <w:sz w:val="16"/>
        </w:rPr>
        <w:t>TTR 59</w:t>
      </w:r>
    </w:p>
    <w:p w14:paraId="02A284E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Awyraolr</w:t>
      </w:r>
      <w:r>
        <w:tab/>
      </w:r>
      <w:r>
        <w:rPr>
          <w:sz w:val="16"/>
        </w:rPr>
        <w:t>TTR 56</w:t>
      </w:r>
    </w:p>
    <w:p w14:paraId="2FD2170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Hfuah</w:t>
      </w:r>
      <w:r>
        <w:tab/>
      </w:r>
      <w:r>
        <w:rPr>
          <w:sz w:val="16"/>
        </w:rPr>
        <w:t>TTR 56</w:t>
      </w:r>
    </w:p>
    <w:p w14:paraId="29CADB8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Hlewela</w:t>
      </w:r>
      <w:r>
        <w:tab/>
      </w:r>
      <w:r>
        <w:rPr>
          <w:sz w:val="16"/>
        </w:rPr>
        <w:t>TTR 59</w:t>
      </w:r>
    </w:p>
    <w:p w14:paraId="66540B4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Hlyueawi</w:t>
      </w:r>
      <w:r>
        <w:tab/>
      </w:r>
      <w:r>
        <w:rPr>
          <w:sz w:val="16"/>
        </w:rPr>
        <w:t>TTR 59</w:t>
      </w:r>
    </w:p>
    <w:p w14:paraId="41408E3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Hrakoea</w:t>
      </w:r>
      <w:r>
        <w:tab/>
      </w:r>
      <w:r>
        <w:rPr>
          <w:sz w:val="16"/>
        </w:rPr>
        <w:t>TTR 59</w:t>
      </w:r>
    </w:p>
    <w:p w14:paraId="649C800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r>
        <w:rPr>
          <w:sz w:val="16"/>
        </w:rPr>
        <w:t>TTR 59</w:t>
      </w:r>
    </w:p>
    <w:p w14:paraId="62E8D1F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Hrawoao</w:t>
      </w:r>
      <w:r>
        <w:tab/>
      </w:r>
      <w:r>
        <w:rPr>
          <w:sz w:val="16"/>
        </w:rPr>
        <w:t>TTR 59</w:t>
      </w:r>
    </w:p>
    <w:p w14:paraId="18CC559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Ikhtealyo</w:t>
      </w:r>
      <w:r>
        <w:tab/>
      </w:r>
      <w:r>
        <w:rPr>
          <w:sz w:val="16"/>
        </w:rPr>
        <w:t>TTR 59</w:t>
      </w:r>
    </w:p>
    <w:p w14:paraId="71FB44C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Khaukheairl</w:t>
      </w:r>
      <w:r>
        <w:tab/>
      </w:r>
      <w:r>
        <w:rPr>
          <w:sz w:val="16"/>
        </w:rPr>
        <w:t>TTR 59</w:t>
      </w:r>
    </w:p>
    <w:p w14:paraId="4F8BAEB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Khaukhearl</w:t>
      </w:r>
      <w:r>
        <w:tab/>
      </w:r>
      <w:r>
        <w:rPr>
          <w:sz w:val="16"/>
        </w:rPr>
        <w:t>TTR 192</w:t>
      </w:r>
    </w:p>
    <w:p w14:paraId="3CB9689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Khoafteirftah</w:t>
      </w:r>
      <w:r>
        <w:tab/>
      </w:r>
      <w:r>
        <w:rPr>
          <w:sz w:val="16"/>
        </w:rPr>
        <w:t>TTR 56</w:t>
      </w:r>
    </w:p>
    <w:p w14:paraId="2FEE036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Khtiatiyeea</w:t>
      </w:r>
      <w:r>
        <w:tab/>
      </w:r>
      <w:r>
        <w:rPr>
          <w:sz w:val="16"/>
        </w:rPr>
        <w:t>TTR 192</w:t>
      </w:r>
    </w:p>
    <w:p w14:paraId="5904859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Syoisius</w:t>
      </w:r>
      <w:r>
        <w:tab/>
      </w:r>
      <w:r>
        <w:rPr>
          <w:sz w:val="16"/>
        </w:rPr>
        <w:t>JTAS7 47</w:t>
      </w:r>
    </w:p>
    <w:p w14:paraId="1D86CF0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Syoisuis</w:t>
      </w:r>
      <w:r>
        <w:tab/>
      </w:r>
      <w:r>
        <w:rPr>
          <w:sz w:val="16"/>
        </w:rPr>
        <w:t>TTR 59,193</w:t>
      </w:r>
    </w:p>
    <w:p w14:paraId="57C0DDB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Taukhaotuar</w:t>
      </w:r>
      <w:r>
        <w:tab/>
      </w:r>
      <w:r>
        <w:rPr>
          <w:sz w:val="16"/>
        </w:rPr>
        <w:t>TTR 193</w:t>
      </w:r>
    </w:p>
    <w:p w14:paraId="1D077D3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Tiykhisto</w:t>
      </w:r>
      <w:r>
        <w:tab/>
      </w:r>
      <w:r>
        <w:rPr>
          <w:sz w:val="16"/>
        </w:rPr>
        <w:t>TTR 201</w:t>
      </w:r>
    </w:p>
    <w:p w14:paraId="435B93D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Tlaiowaha</w:t>
      </w:r>
      <w:r>
        <w:tab/>
      </w:r>
      <w:r>
        <w:rPr>
          <w:sz w:val="16"/>
        </w:rPr>
        <w:t>TTR 60,179</w:t>
      </w:r>
    </w:p>
    <w:p w14:paraId="2B43E91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Tokouea’we</w:t>
      </w:r>
      <w:r>
        <w:tab/>
      </w:r>
      <w:r>
        <w:rPr>
          <w:sz w:val="16"/>
        </w:rPr>
        <w:t>TTR 60,174</w:t>
      </w:r>
    </w:p>
    <w:p w14:paraId="6752CBF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Tralyeaeawi</w:t>
      </w:r>
      <w:r>
        <w:tab/>
      </w:r>
      <w:r>
        <w:rPr>
          <w:sz w:val="16"/>
        </w:rPr>
        <w:t>JTAS13 54, TTR 60</w:t>
      </w:r>
    </w:p>
    <w:p w14:paraId="6E68633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Trui’ah</w:t>
      </w:r>
      <w:r>
        <w:tab/>
      </w:r>
      <w:r>
        <w:rPr>
          <w:sz w:val="16"/>
        </w:rPr>
        <w:t>TTR 56</w:t>
      </w:r>
    </w:p>
    <w:p w14:paraId="35B2A7D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Trui’kt</w:t>
      </w:r>
      <w:r>
        <w:tab/>
      </w:r>
      <w:r>
        <w:rPr>
          <w:sz w:val="16"/>
        </w:rPr>
        <w:t>TTR 56</w:t>
      </w:r>
    </w:p>
    <w:p w14:paraId="21DED1B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Uawairlew</w:t>
      </w:r>
      <w:r>
        <w:tab/>
      </w:r>
      <w:r>
        <w:rPr>
          <w:sz w:val="16"/>
        </w:rPr>
        <w:t>TTR 60</w:t>
      </w:r>
    </w:p>
    <w:p w14:paraId="7C20C3D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Wahtoi</w:t>
      </w:r>
      <w:r>
        <w:tab/>
      </w:r>
      <w:r>
        <w:rPr>
          <w:sz w:val="16"/>
        </w:rPr>
        <w:t>TTR 60</w:t>
      </w:r>
    </w:p>
    <w:p w14:paraId="100688F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Ya’soisthea</w:t>
      </w:r>
      <w:r>
        <w:tab/>
      </w:r>
      <w:r>
        <w:rPr>
          <w:sz w:val="16"/>
        </w:rPr>
        <w:t>JTAS9 70</w:t>
      </w:r>
    </w:p>
    <w:p w14:paraId="65C2496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Yerlyaruiwo</w:t>
      </w:r>
      <w:r>
        <w:tab/>
      </w:r>
      <w:r>
        <w:rPr>
          <w:sz w:val="16"/>
        </w:rPr>
        <w:t>TTR 60</w:t>
      </w:r>
    </w:p>
    <w:p w14:paraId="6987833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SotR 58</w:t>
      </w:r>
    </w:p>
    <w:p w14:paraId="0EC1735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2E7226A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6C416C9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TTR 42</w:t>
      </w:r>
    </w:p>
    <w:p w14:paraId="24EEF4B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7E2E8B4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17</w:t>
      </w:r>
    </w:p>
    <w:p w14:paraId="5AA3417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Euikhter</w:t>
      </w:r>
      <w:r>
        <w:tab/>
      </w:r>
      <w:r>
        <w:rPr>
          <w:sz w:val="16"/>
        </w:rPr>
        <w:t>TTR 192</w:t>
      </w:r>
    </w:p>
    <w:p w14:paraId="4412940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17C65DD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TTR 37</w:t>
      </w:r>
    </w:p>
    <w:p w14:paraId="300AAD8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24B055F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TTR 124,126</w:t>
      </w:r>
    </w:p>
    <w:p w14:paraId="1BDE752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TTR 207</w:t>
      </w:r>
    </w:p>
    <w:p w14:paraId="4040B77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SotR 58</w:t>
      </w:r>
    </w:p>
    <w:p w14:paraId="0DCA9AA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Hkaaiheir</w:t>
      </w:r>
      <w:r>
        <w:tab/>
      </w:r>
      <w:r>
        <w:rPr>
          <w:sz w:val="16"/>
        </w:rPr>
        <w:t>TTR 187</w:t>
      </w:r>
    </w:p>
    <w:p w14:paraId="309BFDB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Ihatei</w:t>
      </w:r>
      <w:r>
        <w:tab/>
      </w:r>
      <w:r>
        <w:rPr>
          <w:sz w:val="16"/>
        </w:rPr>
        <w:t>TTR 36</w:t>
      </w:r>
    </w:p>
    <w:p w14:paraId="6B622C4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TTR 48</w:t>
      </w:r>
    </w:p>
    <w:p w14:paraId="304979DC" w14:textId="77777777" w:rsidR="000275A2" w:rsidRDefault="000275A2" w:rsidP="000275A2">
      <w:r>
        <w:rPr>
          <w:sz w:val="20"/>
        </w:rPr>
        <w:t>Megacorporation</w:t>
      </w:r>
    </w:p>
    <w:p w14:paraId="0DD4AD4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3308A47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6D9AF02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6BFBF07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3B44FF7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TTR 37</w:t>
      </w:r>
    </w:p>
    <w:p w14:paraId="61084F6A" w14:textId="77777777" w:rsidR="000275A2" w:rsidRDefault="000275A2" w:rsidP="000275A2">
      <w:r>
        <w:rPr>
          <w:sz w:val="20"/>
        </w:rPr>
        <w:t>Personal Augmentation</w:t>
      </w:r>
    </w:p>
    <w:p w14:paraId="16DB8CA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7FAF686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07466A0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335D6F9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228FF6A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Prehensile Tail</w:t>
      </w:r>
      <w:r>
        <w:tab/>
      </w:r>
      <w:r>
        <w:rPr>
          <w:sz w:val="16"/>
        </w:rPr>
        <w:t>TTR 110</w:t>
      </w:r>
    </w:p>
    <w:p w14:paraId="07F596D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Tail Implant</w:t>
      </w:r>
      <w:r>
        <w:tab/>
      </w:r>
      <w:r>
        <w:rPr>
          <w:sz w:val="16"/>
        </w:rPr>
        <w:t>TTR 110</w:t>
      </w:r>
    </w:p>
    <w:p w14:paraId="73A7B45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TTR 32</w:t>
      </w:r>
    </w:p>
    <w:p w14:paraId="03BDE3A5" w14:textId="77777777" w:rsidR="000275A2" w:rsidRDefault="000275A2" w:rsidP="000275A2">
      <w:r>
        <w:rPr>
          <w:sz w:val="20"/>
        </w:rPr>
        <w:t>Robot</w:t>
      </w:r>
    </w:p>
    <w:p w14:paraId="26D2DE6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Hikare’</w:t>
      </w:r>
      <w:r>
        <w:tab/>
      </w:r>
      <w:r>
        <w:rPr>
          <w:sz w:val="16"/>
        </w:rPr>
        <w:t>TTR 107</w:t>
      </w:r>
    </w:p>
    <w:p w14:paraId="02ABB8E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Mousebot</w:t>
      </w:r>
      <w:r>
        <w:tab/>
      </w:r>
      <w:r>
        <w:rPr>
          <w:sz w:val="16"/>
        </w:rPr>
        <w:t>TTR 106</w:t>
      </w:r>
    </w:p>
    <w:p w14:paraId="10E0CCA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1B17397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6504A089" w14:textId="77777777" w:rsidR="000275A2" w:rsidRDefault="000275A2" w:rsidP="000275A2">
      <w:r>
        <w:rPr>
          <w:sz w:val="20"/>
        </w:rPr>
        <w:lastRenderedPageBreak/>
        <w:t>Robots</w:t>
      </w:r>
    </w:p>
    <w:p w14:paraId="7D8F8FD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078E36C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Hikare’</w:t>
      </w:r>
      <w:r>
        <w:tab/>
      </w:r>
      <w:r>
        <w:rPr>
          <w:sz w:val="16"/>
        </w:rPr>
        <w:t>RH 190</w:t>
      </w:r>
    </w:p>
    <w:p w14:paraId="75D8139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7D742A2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TTR 61</w:t>
      </w:r>
    </w:p>
    <w:p w14:paraId="6C82BB50" w14:textId="77777777" w:rsidR="000275A2" w:rsidRDefault="000275A2" w:rsidP="000275A2">
      <w:r>
        <w:rPr>
          <w:sz w:val="20"/>
        </w:rPr>
        <w:t>Ship</w:t>
      </w:r>
    </w:p>
    <w:p w14:paraId="6E58EA7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6427C18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Aoa’iw-Class Light Trader</w:t>
      </w:r>
      <w:r>
        <w:tab/>
      </w:r>
      <w:r>
        <w:rPr>
          <w:sz w:val="16"/>
        </w:rPr>
        <w:t>SotR 72</w:t>
      </w:r>
    </w:p>
    <w:p w14:paraId="643934D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Aositaoh-Class Cruiser</w:t>
      </w:r>
      <w:r>
        <w:tab/>
      </w:r>
      <w:r>
        <w:rPr>
          <w:sz w:val="16"/>
        </w:rPr>
        <w:t>SotR 84</w:t>
      </w:r>
    </w:p>
    <w:p w14:paraId="01ACBDD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Eakhau-Class Trader</w:t>
      </w:r>
      <w:r>
        <w:tab/>
      </w:r>
      <w:r>
        <w:rPr>
          <w:sz w:val="16"/>
        </w:rPr>
        <w:t>SotR 74</w:t>
      </w:r>
    </w:p>
    <w:p w14:paraId="5AFB177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Ekawsiykua-Class Escort</w:t>
      </w:r>
      <w:r>
        <w:tab/>
      </w:r>
      <w:r>
        <w:rPr>
          <w:sz w:val="16"/>
        </w:rPr>
        <w:t>SotR 82</w:t>
      </w:r>
    </w:p>
    <w:p w14:paraId="6DBF81C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SotR 90</w:t>
      </w:r>
    </w:p>
    <w:p w14:paraId="66E2887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Hkisyeleaa-Class Slaver</w:t>
      </w:r>
      <w:r>
        <w:tab/>
      </w:r>
      <w:r>
        <w:rPr>
          <w:sz w:val="16"/>
        </w:rPr>
        <w:t>SotR 87</w:t>
      </w:r>
    </w:p>
    <w:p w14:paraId="1B99D05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Hkiyrerao-Class Researcher</w:t>
      </w:r>
      <w:r>
        <w:tab/>
      </w:r>
      <w:r>
        <w:rPr>
          <w:sz w:val="16"/>
        </w:rPr>
        <w:t>SotR 76</w:t>
      </w:r>
    </w:p>
    <w:p w14:paraId="76DA594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Hraye-Class Scout</w:t>
      </w:r>
      <w:r>
        <w:tab/>
      </w:r>
      <w:r>
        <w:rPr>
          <w:sz w:val="16"/>
        </w:rPr>
        <w:t>SotR 62</w:t>
      </w:r>
    </w:p>
    <w:p w14:paraId="31A07B3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Ihateisho-Class Scout</w:t>
      </w:r>
      <w:r>
        <w:tab/>
      </w:r>
      <w:r>
        <w:rPr>
          <w:sz w:val="16"/>
        </w:rPr>
        <w:t>SotR 64</w:t>
      </w:r>
    </w:p>
    <w:p w14:paraId="74A3FF9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Iyeliy-Class Messenger</w:t>
      </w:r>
      <w:r>
        <w:tab/>
      </w:r>
      <w:r>
        <w:rPr>
          <w:sz w:val="16"/>
        </w:rPr>
        <w:t>SotR 70</w:t>
      </w:r>
    </w:p>
    <w:p w14:paraId="529215E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SotR 78</w:t>
      </w:r>
    </w:p>
    <w:p w14:paraId="49603AE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0BBFA76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Kteiroa-Class Seeker</w:t>
      </w:r>
      <w:r>
        <w:tab/>
      </w:r>
      <w:r>
        <w:rPr>
          <w:sz w:val="16"/>
        </w:rPr>
        <w:t>SotR 68</w:t>
      </w:r>
    </w:p>
    <w:p w14:paraId="5285CFD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Ktiyhui-Class Courier</w:t>
      </w:r>
      <w:r>
        <w:tab/>
      </w:r>
      <w:r>
        <w:rPr>
          <w:sz w:val="16"/>
        </w:rPr>
        <w:t>SotR 66</w:t>
      </w:r>
    </w:p>
    <w:p w14:paraId="7283587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OwatarL-Class Tender</w:t>
      </w:r>
      <w:r>
        <w:tab/>
      </w:r>
      <w:r>
        <w:rPr>
          <w:sz w:val="16"/>
        </w:rPr>
        <w:t>SotR 80</w:t>
      </w:r>
    </w:p>
    <w:p w14:paraId="33E707D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SotR 93</w:t>
      </w:r>
    </w:p>
    <w:p w14:paraId="41244E6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28E1491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65BEF377" w14:textId="77777777" w:rsidR="000275A2" w:rsidRDefault="000275A2" w:rsidP="000275A2">
      <w:r>
        <w:rPr>
          <w:sz w:val="20"/>
        </w:rPr>
        <w:t>Skill</w:t>
      </w:r>
    </w:p>
    <w:p w14:paraId="698F07D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2F2C239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4B5D131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TTR 39</w:t>
      </w:r>
    </w:p>
    <w:p w14:paraId="4CB25A0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TTR 60</w:t>
      </w:r>
    </w:p>
    <w:p w14:paraId="7133D3D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TTR 34</w:t>
      </w:r>
    </w:p>
    <w:p w14:paraId="6C52EC7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Tlaukhu Structure</w:t>
      </w:r>
      <w:r>
        <w:tab/>
      </w:r>
      <w:r>
        <w:rPr>
          <w:sz w:val="16"/>
        </w:rPr>
        <w:t>TTR 53</w:t>
      </w:r>
    </w:p>
    <w:p w14:paraId="444794A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TTR 64</w:t>
      </w:r>
    </w:p>
    <w:p w14:paraId="091FE19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TTR 67</w:t>
      </w:r>
    </w:p>
    <w:p w14:paraId="271EBD9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TTR 64</w:t>
      </w:r>
    </w:p>
    <w:p w14:paraId="615C323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TTR 94</w:t>
      </w:r>
    </w:p>
    <w:p w14:paraId="28FFDC4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TTR 67,72</w:t>
      </w:r>
    </w:p>
    <w:p w14:paraId="7AB13C6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Clan Events</w:t>
      </w:r>
      <w:r>
        <w:tab/>
      </w:r>
      <w:r>
        <w:rPr>
          <w:sz w:val="16"/>
        </w:rPr>
        <w:t>TTR 95</w:t>
      </w:r>
    </w:p>
    <w:p w14:paraId="7C67C56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TTR 94</w:t>
      </w:r>
    </w:p>
    <w:p w14:paraId="340D46C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TTR 66</w:t>
      </w:r>
    </w:p>
    <w:p w14:paraId="7C602C7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TTR 67,74</w:t>
      </w:r>
    </w:p>
    <w:p w14:paraId="1096764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TTR 66</w:t>
      </w:r>
    </w:p>
    <w:p w14:paraId="77431E8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TTR 94</w:t>
      </w:r>
    </w:p>
    <w:p w14:paraId="64F74AD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TTR 95</w:t>
      </w:r>
    </w:p>
    <w:p w14:paraId="7DFE97E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TTR 67,76</w:t>
      </w:r>
    </w:p>
    <w:p w14:paraId="2B177B6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TTR 67,78</w:t>
      </w:r>
    </w:p>
    <w:p w14:paraId="3EE5CE4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TTR 67,80</w:t>
      </w:r>
    </w:p>
    <w:p w14:paraId="1128161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TTR 94</w:t>
      </w:r>
    </w:p>
    <w:p w14:paraId="49E38FE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TTR 68,88</w:t>
      </w:r>
    </w:p>
    <w:p w14:paraId="3A15335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TTR 68,90</w:t>
      </w:r>
    </w:p>
    <w:p w14:paraId="5A5F6BF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TTR 94</w:t>
      </w:r>
    </w:p>
    <w:p w14:paraId="19BCE68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TTR 68</w:t>
      </w:r>
    </w:p>
    <w:p w14:paraId="7EE3903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Right of Passage</w:t>
      </w:r>
      <w:r>
        <w:tab/>
      </w:r>
      <w:r>
        <w:rPr>
          <w:sz w:val="16"/>
        </w:rPr>
        <w:t>TTR 67</w:t>
      </w:r>
    </w:p>
    <w:p w14:paraId="7B1FA3E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TTR 68,82</w:t>
      </w:r>
    </w:p>
    <w:p w14:paraId="07DEE72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TTR 67</w:t>
      </w:r>
    </w:p>
    <w:p w14:paraId="0D5672C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TTR 68,84</w:t>
      </w:r>
    </w:p>
    <w:p w14:paraId="487CF05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7C1D031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000D2A4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TTR 68,92</w:t>
      </w:r>
    </w:p>
    <w:p w14:paraId="141BCF3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Ttlaukhu</w:t>
      </w:r>
      <w:r>
        <w:tab/>
      </w:r>
      <w:r>
        <w:rPr>
          <w:sz w:val="16"/>
        </w:rPr>
        <w:t>TTR 191</w:t>
      </w:r>
    </w:p>
    <w:p w14:paraId="09E960A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592CB3FB" w14:textId="77777777" w:rsidR="000275A2" w:rsidRDefault="000275A2" w:rsidP="000275A2">
      <w:r>
        <w:rPr>
          <w:sz w:val="20"/>
        </w:rPr>
        <w:t>Vehicle</w:t>
      </w:r>
    </w:p>
    <w:p w14:paraId="2301945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Clawbike</w:t>
      </w:r>
      <w:r>
        <w:tab/>
      </w:r>
      <w:r>
        <w:rPr>
          <w:sz w:val="16"/>
        </w:rPr>
        <w:t>TTR 116</w:t>
      </w:r>
    </w:p>
    <w:p w14:paraId="0EA5CF4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TTR 117</w:t>
      </w:r>
    </w:p>
    <w:p w14:paraId="0A0D138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TTR 119</w:t>
      </w:r>
    </w:p>
    <w:p w14:paraId="32B237B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TTR 118</w:t>
      </w:r>
    </w:p>
    <w:p w14:paraId="7A10715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TTR 33</w:t>
      </w:r>
    </w:p>
    <w:p w14:paraId="63D9459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214E8440" w14:textId="77777777" w:rsidR="000275A2" w:rsidRDefault="000275A2" w:rsidP="000275A2">
      <w:r>
        <w:rPr>
          <w:sz w:val="20"/>
        </w:rPr>
        <w:t>Weapon</w:t>
      </w:r>
    </w:p>
    <w:p w14:paraId="5C34440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Assassin’s Blade</w:t>
      </w:r>
      <w:r>
        <w:tab/>
      </w:r>
      <w:r>
        <w:rPr>
          <w:sz w:val="16"/>
        </w:rPr>
        <w:t>TTR 111</w:t>
      </w:r>
    </w:p>
    <w:p w14:paraId="5C234E0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TTR 111</w:t>
      </w:r>
    </w:p>
    <w:p w14:paraId="51767D2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TTR 111</w:t>
      </w:r>
    </w:p>
    <w:p w14:paraId="49AC03A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TTR 114</w:t>
      </w:r>
    </w:p>
    <w:p w14:paraId="671415B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08932D9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Hi’asoi</w:t>
      </w:r>
      <w:r>
        <w:tab/>
      </w:r>
      <w:r>
        <w:rPr>
          <w:sz w:val="16"/>
        </w:rPr>
        <w:t>TTR 112</w:t>
      </w:r>
    </w:p>
    <w:p w14:paraId="1147936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TTR 114</w:t>
      </w:r>
    </w:p>
    <w:p w14:paraId="01EDAE3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TTR 114</w:t>
      </w:r>
    </w:p>
    <w:p w14:paraId="1640E30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Reaver’s Axe</w:t>
      </w:r>
      <w:r>
        <w:tab/>
      </w:r>
      <w:r>
        <w:rPr>
          <w:sz w:val="16"/>
        </w:rPr>
        <w:t>TTR 112</w:t>
      </w:r>
    </w:p>
    <w:p w14:paraId="52531B4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TTR 112</w:t>
      </w:r>
    </w:p>
    <w:p w14:paraId="5949599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Soisu’soi</w:t>
      </w:r>
      <w:r>
        <w:tab/>
      </w:r>
      <w:r>
        <w:rPr>
          <w:sz w:val="16"/>
        </w:rPr>
        <w:t>TTR 111</w:t>
      </w:r>
    </w:p>
    <w:p w14:paraId="6DFDD80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TTR 112</w:t>
      </w:r>
    </w:p>
    <w:p w14:paraId="3E567CC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TTR 111</w:t>
      </w:r>
    </w:p>
    <w:p w14:paraId="16FCF91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TTR 114</w:t>
      </w:r>
    </w:p>
    <w:p w14:paraId="01EBCBC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4DF6746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02DB7F3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39AC208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Wye’oiheasarl</w:t>
      </w:r>
      <w:r>
        <w:tab/>
      </w:r>
      <w:r>
        <w:rPr>
          <w:sz w:val="16"/>
        </w:rPr>
        <w:t>TTR 114</w:t>
      </w:r>
    </w:p>
    <w:p w14:paraId="1B68695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TTR 113</w:t>
      </w:r>
    </w:p>
    <w:p w14:paraId="0F9EAD2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TTR 112</w:t>
      </w:r>
    </w:p>
    <w:p w14:paraId="5564F2D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TTR 112</w:t>
      </w:r>
    </w:p>
    <w:p w14:paraId="1CC4841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TTR 111</w:t>
      </w:r>
    </w:p>
    <w:p w14:paraId="3A0B138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TTR 113</w:t>
      </w:r>
    </w:p>
    <w:p w14:paraId="55F836D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Ya’soisthea</w:t>
      </w:r>
      <w:r>
        <w:tab/>
      </w:r>
      <w:r>
        <w:rPr>
          <w:sz w:val="16"/>
        </w:rPr>
        <w:t>TTR 122,202</w:t>
      </w:r>
    </w:p>
    <w:p w14:paraId="2E5BF2E7" w14:textId="77777777" w:rsidR="000275A2" w:rsidRDefault="000275A2" w:rsidP="000275A2">
      <w:r>
        <w:br w:type="page"/>
      </w:r>
    </w:p>
    <w:p w14:paraId="18824EE1" w14:textId="77777777" w:rsidR="000275A2" w:rsidRDefault="000275A2" w:rsidP="000275A2">
      <w:r>
        <w:rPr>
          <w:b/>
          <w:sz w:val="24"/>
        </w:rPr>
        <w:lastRenderedPageBreak/>
        <w:t>Bestiary</w:t>
      </w:r>
    </w:p>
    <w:p w14:paraId="5A18C1B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02CD4BC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Aknaitr</w:t>
      </w:r>
      <w:r>
        <w:tab/>
      </w:r>
      <w:r>
        <w:rPr>
          <w:sz w:val="16"/>
        </w:rPr>
        <w:t>JTAS12 128</w:t>
      </w:r>
    </w:p>
    <w:p w14:paraId="18DFC14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r>
        <w:rPr>
          <w:sz w:val="16"/>
        </w:rPr>
        <w:t>HaD 9</w:t>
      </w:r>
    </w:p>
    <w:p w14:paraId="5B072B1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3D0D283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Alversen's Nightmare</w:t>
      </w:r>
      <w:r>
        <w:tab/>
      </w:r>
      <w:r>
        <w:rPr>
          <w:sz w:val="16"/>
        </w:rPr>
        <w:t>TC 95</w:t>
      </w:r>
    </w:p>
    <w:p w14:paraId="3CCB859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Ashushum</w:t>
      </w:r>
      <w:r>
        <w:tab/>
      </w:r>
      <w:r>
        <w:rPr>
          <w:sz w:val="16"/>
        </w:rPr>
        <w:t>JTAS4 116</w:t>
      </w:r>
    </w:p>
    <w:p w14:paraId="66CFD42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Atekteia</w:t>
      </w:r>
      <w:r>
        <w:tab/>
      </w:r>
      <w:r>
        <w:rPr>
          <w:sz w:val="16"/>
        </w:rPr>
        <w:t>TTR 62</w:t>
      </w:r>
    </w:p>
    <w:p w14:paraId="4E09E8A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Atichnae</w:t>
      </w:r>
      <w:r>
        <w:tab/>
      </w:r>
      <w:r>
        <w:rPr>
          <w:sz w:val="16"/>
        </w:rPr>
        <w:t>JTAS8 33</w:t>
      </w:r>
    </w:p>
    <w:p w14:paraId="6D2E3EE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Aua</w:t>
      </w:r>
      <w:r>
        <w:tab/>
      </w:r>
      <w:r>
        <w:rPr>
          <w:sz w:val="16"/>
        </w:rPr>
        <w:t>TTR 62</w:t>
      </w:r>
    </w:p>
    <w:p w14:paraId="222F282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Aua’ka</w:t>
      </w:r>
      <w:r>
        <w:tab/>
      </w:r>
      <w:r>
        <w:rPr>
          <w:sz w:val="16"/>
        </w:rPr>
        <w:t>TTR 62</w:t>
      </w:r>
    </w:p>
    <w:p w14:paraId="06239DD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Auger</w:t>
      </w:r>
      <w:r>
        <w:tab/>
      </w:r>
      <w:r>
        <w:rPr>
          <w:sz w:val="16"/>
        </w:rPr>
        <w:t>JTAS9 42</w:t>
      </w:r>
    </w:p>
    <w:p w14:paraId="1F6BBDE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Auwoil</w:t>
      </w:r>
      <w:r>
        <w:tab/>
      </w:r>
      <w:r>
        <w:rPr>
          <w:sz w:val="16"/>
        </w:rPr>
        <w:t>JTAS4 117</w:t>
      </w:r>
    </w:p>
    <w:p w14:paraId="03618E4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509D071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Bloodvark</w:t>
      </w:r>
      <w:r>
        <w:tab/>
      </w:r>
      <w:r>
        <w:rPr>
          <w:sz w:val="16"/>
        </w:rPr>
        <w:t>JTAS5 12</w:t>
      </w:r>
    </w:p>
    <w:p w14:paraId="33253B5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Bootwrap</w:t>
      </w:r>
      <w:r>
        <w:tab/>
      </w:r>
      <w:r>
        <w:rPr>
          <w:sz w:val="16"/>
        </w:rPr>
        <w:t>TC 105</w:t>
      </w:r>
    </w:p>
    <w:p w14:paraId="366277D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Brakarr</w:t>
      </w:r>
      <w:r>
        <w:tab/>
      </w:r>
      <w:r>
        <w:rPr>
          <w:sz w:val="16"/>
        </w:rPr>
        <w:t>HaD 9</w:t>
      </w:r>
    </w:p>
    <w:p w14:paraId="7A9C108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Bratteiga</w:t>
      </w:r>
      <w:r>
        <w:tab/>
      </w:r>
      <w:r>
        <w:rPr>
          <w:sz w:val="16"/>
        </w:rPr>
        <w:t>JTAS14 47</w:t>
      </w:r>
    </w:p>
    <w:p w14:paraId="5033D9D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70383D0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388948E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r>
        <w:rPr>
          <w:sz w:val="16"/>
        </w:rPr>
        <w:t>BtC 97</w:t>
      </w:r>
    </w:p>
    <w:p w14:paraId="05BE6B0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r>
        <w:rPr>
          <w:sz w:val="16"/>
        </w:rPr>
        <w:t>BtC 97</w:t>
      </w:r>
    </w:p>
    <w:p w14:paraId="751C023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r>
        <w:rPr>
          <w:sz w:val="16"/>
        </w:rPr>
        <w:t>BtC 97</w:t>
      </w:r>
    </w:p>
    <w:p w14:paraId="4E8D032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Carthus</w:t>
      </w:r>
      <w:r>
        <w:tab/>
      </w:r>
      <w:r>
        <w:rPr>
          <w:sz w:val="16"/>
        </w:rPr>
        <w:t>CRB 86</w:t>
      </w:r>
    </w:p>
    <w:p w14:paraId="12BF5BB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522E662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5912BF5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r>
        <w:rPr>
          <w:sz w:val="16"/>
        </w:rPr>
        <w:t>BtC 79</w:t>
      </w:r>
    </w:p>
    <w:p w14:paraId="3F4425A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SoS 41</w:t>
      </w:r>
    </w:p>
    <w:p w14:paraId="346573D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Clambrey</w:t>
      </w:r>
      <w:r>
        <w:tab/>
      </w:r>
      <w:r>
        <w:rPr>
          <w:sz w:val="16"/>
        </w:rPr>
        <w:t>BtC 272</w:t>
      </w:r>
    </w:p>
    <w:p w14:paraId="33193EA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Cliffhanger</w:t>
      </w:r>
      <w:r>
        <w:tab/>
      </w:r>
      <w:r>
        <w:rPr>
          <w:sz w:val="16"/>
        </w:rPr>
        <w:t>TC 100</w:t>
      </w:r>
    </w:p>
    <w:p w14:paraId="6A85F7D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Croconeck</w:t>
      </w:r>
      <w:r>
        <w:tab/>
      </w:r>
      <w:r>
        <w:rPr>
          <w:sz w:val="16"/>
        </w:rPr>
        <w:t>St 30</w:t>
      </w:r>
    </w:p>
    <w:p w14:paraId="3082E00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Cuttlehorror</w:t>
      </w:r>
      <w:r>
        <w:tab/>
      </w:r>
      <w:r>
        <w:rPr>
          <w:sz w:val="16"/>
        </w:rPr>
        <w:t>TC 104</w:t>
      </w:r>
    </w:p>
    <w:p w14:paraId="27D876D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Daskaryn Egg</w:t>
      </w:r>
      <w:r>
        <w:tab/>
      </w:r>
      <w:r>
        <w:rPr>
          <w:sz w:val="16"/>
        </w:rPr>
        <w:t>JTAS2 7</w:t>
      </w:r>
    </w:p>
    <w:p w14:paraId="3653958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3F9B64A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Delajabar</w:t>
      </w:r>
      <w:r>
        <w:tab/>
      </w:r>
      <w:r>
        <w:rPr>
          <w:sz w:val="16"/>
        </w:rPr>
        <w:t>JTAS4 29</w:t>
      </w:r>
    </w:p>
    <w:p w14:paraId="477259D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Eaueal</w:t>
      </w:r>
      <w:r>
        <w:tab/>
      </w:r>
      <w:r>
        <w:rPr>
          <w:sz w:val="16"/>
        </w:rPr>
        <w:t>JTAS4 118</w:t>
      </w:r>
    </w:p>
    <w:p w14:paraId="08EDD69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Enhanced Galthin Monkey</w:t>
      </w:r>
      <w:r>
        <w:tab/>
      </w:r>
      <w:r>
        <w:rPr>
          <w:sz w:val="16"/>
        </w:rPr>
        <w:t>DS 23</w:t>
      </w:r>
    </w:p>
    <w:p w14:paraId="274E22E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Enhanced Lycur</w:t>
      </w:r>
      <w:r>
        <w:tab/>
      </w:r>
      <w:r>
        <w:rPr>
          <w:sz w:val="16"/>
        </w:rPr>
        <w:t>DS 22</w:t>
      </w:r>
    </w:p>
    <w:p w14:paraId="7B9D5BF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Erakruul</w:t>
      </w:r>
      <w:r>
        <w:tab/>
      </w:r>
      <w:r>
        <w:rPr>
          <w:sz w:val="16"/>
        </w:rPr>
        <w:t>CRB 86</w:t>
      </w:r>
    </w:p>
    <w:p w14:paraId="5EDE1C7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Eyewing</w:t>
      </w:r>
      <w:r>
        <w:tab/>
      </w:r>
      <w:r>
        <w:rPr>
          <w:sz w:val="16"/>
        </w:rPr>
        <w:t>JTAS4 120</w:t>
      </w:r>
    </w:p>
    <w:p w14:paraId="09F63C3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Garhawk</w:t>
      </w:r>
      <w:r>
        <w:tab/>
      </w:r>
      <w:r>
        <w:rPr>
          <w:sz w:val="16"/>
        </w:rPr>
        <w:t>JTAS3 84</w:t>
      </w:r>
    </w:p>
    <w:p w14:paraId="4671256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Garinaembreight</w:t>
      </w:r>
      <w:r>
        <w:tab/>
      </w:r>
      <w:r>
        <w:rPr>
          <w:sz w:val="16"/>
        </w:rPr>
        <w:t>MoM 19</w:t>
      </w:r>
    </w:p>
    <w:p w14:paraId="7DB3EFC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r>
        <w:rPr>
          <w:sz w:val="16"/>
        </w:rPr>
        <w:t>BtC 163</w:t>
      </w:r>
    </w:p>
    <w:p w14:paraId="7B03651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Gazaal</w:t>
      </w:r>
      <w:r>
        <w:tab/>
      </w:r>
      <w:r>
        <w:rPr>
          <w:sz w:val="16"/>
        </w:rPr>
        <w:t>CRB 87</w:t>
      </w:r>
    </w:p>
    <w:p w14:paraId="4C49E01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Giant Scuttlefish</w:t>
      </w:r>
      <w:r>
        <w:tab/>
      </w:r>
      <w:r>
        <w:rPr>
          <w:sz w:val="16"/>
        </w:rPr>
        <w:t>JTAS8 127</w:t>
      </w:r>
    </w:p>
    <w:p w14:paraId="4927EB1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Giant Silkmaker</w:t>
      </w:r>
      <w:r>
        <w:tab/>
      </w:r>
      <w:r>
        <w:rPr>
          <w:sz w:val="16"/>
        </w:rPr>
        <w:t>JTAS4 121</w:t>
      </w:r>
    </w:p>
    <w:p w14:paraId="1B72A56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Gizmat Swarm</w:t>
      </w:r>
      <w:r>
        <w:tab/>
      </w:r>
      <w:r>
        <w:rPr>
          <w:sz w:val="16"/>
        </w:rPr>
        <w:t>JTAS14 9</w:t>
      </w:r>
    </w:p>
    <w:p w14:paraId="184118C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1461078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696B83F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Harlari</w:t>
      </w:r>
      <w:r>
        <w:tab/>
      </w:r>
      <w:r>
        <w:rPr>
          <w:sz w:val="16"/>
        </w:rPr>
        <w:t>JTAS7 110</w:t>
      </w:r>
    </w:p>
    <w:p w14:paraId="5CB2691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Hasumbuk</w:t>
      </w:r>
      <w:r>
        <w:tab/>
      </w:r>
      <w:r>
        <w:rPr>
          <w:sz w:val="16"/>
        </w:rPr>
        <w:t>JTAS10 16</w:t>
      </w:r>
    </w:p>
    <w:p w14:paraId="43770A7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Haum</w:t>
      </w:r>
      <w:r>
        <w:tab/>
      </w:r>
      <w:r>
        <w:rPr>
          <w:sz w:val="16"/>
        </w:rPr>
        <w:t>TTR 198</w:t>
      </w:r>
    </w:p>
    <w:p w14:paraId="48DA943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Hequib Ukide</w:t>
      </w:r>
      <w:r>
        <w:tab/>
      </w:r>
      <w:r>
        <w:rPr>
          <w:sz w:val="16"/>
        </w:rPr>
        <w:t>TC 107</w:t>
      </w:r>
    </w:p>
    <w:p w14:paraId="0475A36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Hoplite</w:t>
      </w:r>
      <w:r>
        <w:tab/>
      </w:r>
      <w:r>
        <w:rPr>
          <w:sz w:val="16"/>
        </w:rPr>
        <w:t>JTAS3 80</w:t>
      </w:r>
    </w:p>
    <w:p w14:paraId="300B807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Horse</w:t>
      </w:r>
      <w:r>
        <w:tab/>
      </w:r>
      <w:r>
        <w:rPr>
          <w:sz w:val="16"/>
        </w:rPr>
        <w:t>JTAS4 122</w:t>
      </w:r>
    </w:p>
    <w:p w14:paraId="444B1B7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Horx</w:t>
      </w:r>
      <w:r>
        <w:tab/>
      </w:r>
      <w:r>
        <w:rPr>
          <w:sz w:val="16"/>
        </w:rPr>
        <w:t>SoS 23</w:t>
      </w:r>
    </w:p>
    <w:p w14:paraId="106A32E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Ice Crawler</w:t>
      </w:r>
      <w:r>
        <w:tab/>
      </w:r>
      <w:r>
        <w:rPr>
          <w:sz w:val="16"/>
        </w:rPr>
        <w:t>JTAS6 45</w:t>
      </w:r>
    </w:p>
    <w:p w14:paraId="552E722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Ice Spider</w:t>
      </w:r>
      <w:r>
        <w:tab/>
      </w:r>
      <w:r>
        <w:rPr>
          <w:sz w:val="16"/>
        </w:rPr>
        <w:t>JTAS6 45</w:t>
      </w:r>
    </w:p>
    <w:p w14:paraId="71DDED2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Immature P-squid</w:t>
      </w:r>
      <w:r>
        <w:tab/>
      </w:r>
      <w:r>
        <w:rPr>
          <w:sz w:val="16"/>
        </w:rPr>
        <w:t>TCI 26</w:t>
      </w:r>
    </w:p>
    <w:p w14:paraId="69E0BB3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Ivory Gazelle</w:t>
      </w:r>
      <w:r>
        <w:tab/>
      </w:r>
      <w:r>
        <w:rPr>
          <w:sz w:val="16"/>
        </w:rPr>
        <w:t>JTAS3 82</w:t>
      </w:r>
    </w:p>
    <w:p w14:paraId="6D7B7ED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Jreine</w:t>
      </w:r>
      <w:r>
        <w:tab/>
      </w:r>
      <w:r>
        <w:rPr>
          <w:sz w:val="16"/>
        </w:rPr>
        <w:t>JTAS9 67</w:t>
      </w:r>
    </w:p>
    <w:p w14:paraId="35BE68C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Kanderson's Greymass</w:t>
      </w:r>
      <w:r>
        <w:tab/>
      </w:r>
      <w:r>
        <w:rPr>
          <w:sz w:val="16"/>
        </w:rPr>
        <w:t>TC 96</w:t>
      </w:r>
    </w:p>
    <w:p w14:paraId="64C6969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 w14:paraId="318C528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Khal’oman</w:t>
      </w:r>
      <w:r>
        <w:tab/>
      </w:r>
      <w:r>
        <w:rPr>
          <w:sz w:val="16"/>
        </w:rPr>
        <w:t>JTAS6 49</w:t>
      </w:r>
    </w:p>
    <w:p w14:paraId="6F471B4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Khekha</w:t>
      </w:r>
      <w:r>
        <w:tab/>
      </w:r>
      <w:r>
        <w:rPr>
          <w:sz w:val="16"/>
        </w:rPr>
        <w:t>TTR 63</w:t>
      </w:r>
    </w:p>
    <w:p w14:paraId="15EE2D8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TTR 63</w:t>
      </w:r>
    </w:p>
    <w:p w14:paraId="6D55CA3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r>
        <w:rPr>
          <w:sz w:val="16"/>
        </w:rPr>
        <w:t>BtC 135</w:t>
      </w:r>
    </w:p>
    <w:p w14:paraId="0F3AA97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588346C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Klian Sea Sifter</w:t>
      </w:r>
      <w:r>
        <w:tab/>
      </w:r>
      <w:r>
        <w:rPr>
          <w:sz w:val="16"/>
        </w:rPr>
        <w:t>CRB 87</w:t>
      </w:r>
    </w:p>
    <w:p w14:paraId="3F3EAA9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Krvn</w:t>
      </w:r>
      <w:r>
        <w:tab/>
      </w:r>
      <w:r>
        <w:rPr>
          <w:sz w:val="16"/>
        </w:rPr>
        <w:t>BtC 130, TC 99</w:t>
      </w:r>
    </w:p>
    <w:p w14:paraId="62223C9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Krvn-Espaan</w:t>
      </w:r>
      <w:r>
        <w:tab/>
      </w:r>
      <w:r>
        <w:rPr>
          <w:sz w:val="16"/>
        </w:rPr>
        <w:t>TC 99</w:t>
      </w:r>
    </w:p>
    <w:p w14:paraId="567B445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Lakefang</w:t>
      </w:r>
      <w:r>
        <w:tab/>
      </w:r>
      <w:r>
        <w:rPr>
          <w:sz w:val="16"/>
        </w:rPr>
        <w:t>TC 106</w:t>
      </w:r>
    </w:p>
    <w:p w14:paraId="51FAD05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Larshel</w:t>
      </w:r>
      <w:r>
        <w:tab/>
      </w:r>
      <w:r>
        <w:rPr>
          <w:sz w:val="16"/>
        </w:rPr>
        <w:t>JTAS14 76</w:t>
      </w:r>
    </w:p>
    <w:p w14:paraId="1E17A60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Larulli’s Predator</w:t>
      </w:r>
      <w:r>
        <w:tab/>
      </w:r>
      <w:r>
        <w:rPr>
          <w:sz w:val="16"/>
        </w:rPr>
        <w:t>TC 102</w:t>
      </w:r>
    </w:p>
    <w:p w14:paraId="0C48F6C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66308F9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Lobug</w:t>
      </w:r>
      <w:r>
        <w:tab/>
      </w:r>
      <w:r>
        <w:rPr>
          <w:sz w:val="16"/>
        </w:rPr>
        <w:t>TC 110</w:t>
      </w:r>
    </w:p>
    <w:p w14:paraId="700105B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72444AD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Luugiir</w:t>
      </w:r>
      <w:r>
        <w:tab/>
      </w:r>
      <w:r>
        <w:rPr>
          <w:sz w:val="16"/>
        </w:rPr>
        <w:t>JTAS1 14</w:t>
      </w:r>
    </w:p>
    <w:p w14:paraId="40F7F78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03E0567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50617A8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Miniphant</w:t>
      </w:r>
      <w:r>
        <w:tab/>
      </w:r>
      <w:r>
        <w:rPr>
          <w:sz w:val="16"/>
        </w:rPr>
        <w:t>JTAS1 16</w:t>
      </w:r>
    </w:p>
    <w:p w14:paraId="46A582F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Nenlat</w:t>
      </w:r>
      <w:r>
        <w:tab/>
      </w:r>
      <w:r>
        <w:rPr>
          <w:sz w:val="16"/>
        </w:rPr>
        <w:t>BtC 270</w:t>
      </w:r>
    </w:p>
    <w:p w14:paraId="569D872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Nibbon</w:t>
      </w:r>
      <w:r>
        <w:tab/>
      </w:r>
      <w:r>
        <w:rPr>
          <w:sz w:val="16"/>
        </w:rPr>
        <w:t>CRB 88, U2FAQ 1</w:t>
      </w:r>
    </w:p>
    <w:p w14:paraId="7457E6E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Nirton Creature</w:t>
      </w:r>
      <w:r>
        <w:tab/>
      </w:r>
      <w:r>
        <w:rPr>
          <w:sz w:val="16"/>
        </w:rPr>
        <w:t>Sk 75</w:t>
      </w:r>
    </w:p>
    <w:p w14:paraId="6B42C53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Nkersti</w:t>
      </w:r>
      <w:r>
        <w:tab/>
      </w:r>
      <w:r>
        <w:rPr>
          <w:sz w:val="16"/>
        </w:rPr>
        <w:t>JTAS11 104</w:t>
      </w:r>
    </w:p>
    <w:p w14:paraId="7B940AD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Oblepan</w:t>
      </w:r>
      <w:r>
        <w:tab/>
      </w:r>
      <w:r>
        <w:rPr>
          <w:sz w:val="16"/>
        </w:rPr>
        <w:t>JTAS14 94</w:t>
      </w:r>
    </w:p>
    <w:p w14:paraId="7971E2A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Ochkeefee Worm</w:t>
      </w:r>
      <w:r>
        <w:tab/>
      </w:r>
      <w:r>
        <w:rPr>
          <w:sz w:val="16"/>
        </w:rPr>
        <w:t>TTR 148</w:t>
      </w:r>
    </w:p>
    <w:p w14:paraId="2111123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Oieite’aiy</w:t>
      </w:r>
      <w:r>
        <w:tab/>
      </w:r>
      <w:r>
        <w:rPr>
          <w:sz w:val="16"/>
        </w:rPr>
        <w:t>TC 101</w:t>
      </w:r>
    </w:p>
    <w:p w14:paraId="26F3761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6506CC4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Orbney’s Pseudosquid</w:t>
      </w:r>
      <w:r>
        <w:tab/>
      </w:r>
      <w:r>
        <w:rPr>
          <w:sz w:val="16"/>
        </w:rPr>
        <w:t>TCI 35</w:t>
      </w:r>
    </w:p>
    <w:p w14:paraId="50D71A1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Ouivloi Man-Brute</w:t>
      </w:r>
      <w:r>
        <w:tab/>
      </w:r>
      <w:r>
        <w:rPr>
          <w:sz w:val="16"/>
        </w:rPr>
        <w:t>TTR 198</w:t>
      </w:r>
    </w:p>
    <w:p w14:paraId="671149A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1D42C52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 w14:paraId="259292A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Perela</w:t>
      </w:r>
      <w:r>
        <w:tab/>
      </w:r>
      <w:r>
        <w:rPr>
          <w:sz w:val="16"/>
        </w:rPr>
        <w:t>JTAS11 43</w:t>
      </w:r>
    </w:p>
    <w:p w14:paraId="03110BE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Plateface</w:t>
      </w:r>
      <w:r>
        <w:tab/>
      </w:r>
      <w:r>
        <w:rPr>
          <w:sz w:val="16"/>
        </w:rPr>
        <w:t>St 31</w:t>
      </w:r>
    </w:p>
    <w:p w14:paraId="4003553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5AE9222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Preenyok</w:t>
      </w:r>
      <w:r>
        <w:tab/>
      </w:r>
      <w:r>
        <w:rPr>
          <w:sz w:val="16"/>
        </w:rPr>
        <w:t>JTAS12 2</w:t>
      </w:r>
    </w:p>
    <w:p w14:paraId="3CD1319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Psibee Swarm</w:t>
      </w:r>
      <w:r>
        <w:tab/>
      </w:r>
      <w:r>
        <w:rPr>
          <w:sz w:val="16"/>
        </w:rPr>
        <w:t>JTAS4 124</w:t>
      </w:r>
    </w:p>
    <w:p w14:paraId="4067BFB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Quetzl</w:t>
      </w:r>
      <w:r>
        <w:tab/>
      </w:r>
      <w:r>
        <w:rPr>
          <w:sz w:val="16"/>
        </w:rPr>
        <w:t>JTAS9 43</w:t>
      </w:r>
    </w:p>
    <w:p w14:paraId="6732140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Rajjer</w:t>
      </w:r>
      <w:r>
        <w:tab/>
      </w:r>
      <w:r>
        <w:rPr>
          <w:sz w:val="16"/>
        </w:rPr>
        <w:t>TC 95</w:t>
      </w:r>
    </w:p>
    <w:p w14:paraId="0738821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lastRenderedPageBreak/>
        <w:t>Ralonya</w:t>
      </w:r>
      <w:r>
        <w:tab/>
      </w:r>
      <w:r>
        <w:rPr>
          <w:sz w:val="16"/>
        </w:rPr>
        <w:t>JTAS13 70</w:t>
      </w:r>
    </w:p>
    <w:p w14:paraId="1DE3120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Ramumi</w:t>
      </w:r>
      <w:r>
        <w:tab/>
      </w:r>
      <w:r>
        <w:rPr>
          <w:sz w:val="16"/>
        </w:rPr>
        <w:t>JTAS4 125</w:t>
      </w:r>
    </w:p>
    <w:p w14:paraId="2B38864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Razormouth</w:t>
      </w:r>
      <w:r>
        <w:tab/>
      </w:r>
      <w:r>
        <w:rPr>
          <w:sz w:val="16"/>
        </w:rPr>
        <w:t>St 31</w:t>
      </w:r>
    </w:p>
    <w:p w14:paraId="3284B19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279E504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Riverdipper</w:t>
      </w:r>
      <w:r>
        <w:tab/>
      </w:r>
      <w:r>
        <w:rPr>
          <w:sz w:val="16"/>
        </w:rPr>
        <w:t>TC 97</w:t>
      </w:r>
    </w:p>
    <w:p w14:paraId="7F7AFD9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Ruuta</w:t>
      </w:r>
      <w:r>
        <w:tab/>
      </w:r>
      <w:r>
        <w:rPr>
          <w:sz w:val="16"/>
        </w:rPr>
        <w:t>CRB 88</w:t>
      </w:r>
    </w:p>
    <w:p w14:paraId="2C5ED05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Sachupe</w:t>
      </w:r>
      <w:r>
        <w:tab/>
      </w:r>
      <w:r>
        <w:rPr>
          <w:sz w:val="16"/>
        </w:rPr>
        <w:t>BtC 260</w:t>
      </w:r>
    </w:p>
    <w:p w14:paraId="4C6A53B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Saq’se’qan</w:t>
      </w:r>
      <w:r>
        <w:tab/>
      </w:r>
      <w:r>
        <w:rPr>
          <w:sz w:val="16"/>
        </w:rPr>
        <w:t>JTAS6 48</w:t>
      </w:r>
    </w:p>
    <w:p w14:paraId="261A9EB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Sargasso Hive</w:t>
      </w:r>
      <w:r>
        <w:tab/>
      </w:r>
      <w:r>
        <w:rPr>
          <w:sz w:val="16"/>
        </w:rPr>
        <w:t>JTAS5 103</w:t>
      </w:r>
    </w:p>
    <w:p w14:paraId="6646FF3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4CBA823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Seedspitter</w:t>
      </w:r>
      <w:r>
        <w:tab/>
      </w:r>
      <w:r>
        <w:rPr>
          <w:sz w:val="16"/>
        </w:rPr>
        <w:t>JTAS1 22</w:t>
      </w:r>
    </w:p>
    <w:p w14:paraId="2A21E3D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Sesquipin</w:t>
      </w:r>
      <w:r>
        <w:tab/>
      </w:r>
      <w:r>
        <w:rPr>
          <w:sz w:val="16"/>
        </w:rPr>
        <w:t>TC 103</w:t>
      </w:r>
    </w:p>
    <w:p w14:paraId="712DF4C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0B159D4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Shambler</w:t>
      </w:r>
      <w:r>
        <w:tab/>
      </w:r>
      <w:r>
        <w:rPr>
          <w:sz w:val="16"/>
        </w:rPr>
        <w:t>DE 31</w:t>
      </w:r>
    </w:p>
    <w:p w14:paraId="573EFB1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Skorzing</w:t>
      </w:r>
      <w:r>
        <w:tab/>
      </w:r>
      <w:r>
        <w:rPr>
          <w:sz w:val="16"/>
        </w:rPr>
        <w:t>JTAS14 7</w:t>
      </w:r>
    </w:p>
    <w:p w14:paraId="2634775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Skreee!</w:t>
      </w:r>
      <w:r>
        <w:tab/>
      </w:r>
      <w:r>
        <w:rPr>
          <w:sz w:val="16"/>
        </w:rPr>
        <w:t>TC 102</w:t>
      </w:r>
    </w:p>
    <w:p w14:paraId="45D2ABA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Smaetal Swarmers</w:t>
      </w:r>
      <w:r>
        <w:tab/>
      </w:r>
      <w:r>
        <w:rPr>
          <w:sz w:val="16"/>
        </w:rPr>
        <w:t>JTAS3 73</w:t>
      </w:r>
    </w:p>
    <w:p w14:paraId="3E10133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09BDEDE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Springers</w:t>
      </w:r>
      <w:r>
        <w:tab/>
      </w:r>
      <w:r>
        <w:rPr>
          <w:sz w:val="16"/>
        </w:rPr>
        <w:t>JTAS3 76</w:t>
      </w:r>
    </w:p>
    <w:p w14:paraId="565BED3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TTR 63</w:t>
      </w:r>
    </w:p>
    <w:p w14:paraId="1FA72E7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Stingstorm</w:t>
      </w:r>
      <w:r>
        <w:tab/>
      </w:r>
      <w:r>
        <w:rPr>
          <w:sz w:val="16"/>
        </w:rPr>
        <w:t>TC 98</w:t>
      </w:r>
    </w:p>
    <w:p w14:paraId="6BAE77E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1F39B4C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03D804A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Teiserle Shark</w:t>
      </w:r>
      <w:r>
        <w:tab/>
      </w:r>
      <w:r>
        <w:rPr>
          <w:sz w:val="16"/>
        </w:rPr>
        <w:t>TTR 198</w:t>
      </w:r>
    </w:p>
    <w:p w14:paraId="1136C7B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Tensher's Wolf</w:t>
      </w:r>
      <w:r>
        <w:tab/>
      </w:r>
      <w:r>
        <w:rPr>
          <w:sz w:val="16"/>
        </w:rPr>
        <w:t>HaD 27</w:t>
      </w:r>
    </w:p>
    <w:p w14:paraId="7D98A3E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Thanber Condor</w:t>
      </w:r>
      <w:r>
        <w:tab/>
      </w:r>
      <w:r>
        <w:rPr>
          <w:sz w:val="16"/>
        </w:rPr>
        <w:t>JTAS10 81</w:t>
      </w:r>
    </w:p>
    <w:p w14:paraId="63D4A86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Thanber Pacer</w:t>
      </w:r>
      <w:r>
        <w:tab/>
      </w:r>
      <w:r>
        <w:rPr>
          <w:sz w:val="16"/>
        </w:rPr>
        <w:t>JTAS10 80</w:t>
      </w:r>
    </w:p>
    <w:p w14:paraId="704CC54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Thebun Lion</w:t>
      </w:r>
      <w:r>
        <w:tab/>
      </w:r>
      <w:r>
        <w:rPr>
          <w:sz w:val="16"/>
        </w:rPr>
        <w:t>LoT 6, TTR 162</w:t>
      </w:r>
    </w:p>
    <w:p w14:paraId="4C39943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Tree Kraken</w:t>
      </w:r>
      <w:r>
        <w:tab/>
      </w:r>
      <w:r>
        <w:rPr>
          <w:sz w:val="16"/>
        </w:rPr>
        <w:t>JTAS1 18</w:t>
      </w:r>
    </w:p>
    <w:p w14:paraId="57F8681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6FBDE6D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 w14:paraId="634E821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Viktorn</w:t>
      </w:r>
      <w:r>
        <w:tab/>
      </w:r>
      <w:r>
        <w:rPr>
          <w:sz w:val="16"/>
        </w:rPr>
        <w:t>JTAS13 122</w:t>
      </w:r>
    </w:p>
    <w:p w14:paraId="55E1125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Wahroo</w:t>
      </w:r>
      <w:r>
        <w:tab/>
      </w:r>
      <w:r>
        <w:rPr>
          <w:sz w:val="16"/>
        </w:rPr>
        <w:t>JTAS8 70</w:t>
      </w:r>
    </w:p>
    <w:p w14:paraId="368A05C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r>
        <w:rPr>
          <w:sz w:val="16"/>
        </w:rPr>
        <w:t>HaD 10</w:t>
      </w:r>
    </w:p>
    <w:p w14:paraId="680C592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3CC5911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Ynchaeir</w:t>
      </w:r>
      <w:r>
        <w:tab/>
      </w:r>
      <w:r>
        <w:rPr>
          <w:sz w:val="16"/>
        </w:rPr>
        <w:t>JTAS8 80</w:t>
      </w:r>
    </w:p>
    <w:p w14:paraId="025C5B0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2C1DDBF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Ziavbro</w:t>
      </w:r>
      <w:r>
        <w:tab/>
      </w:r>
      <w:r>
        <w:rPr>
          <w:sz w:val="16"/>
        </w:rPr>
        <w:t>JTAS4 128</w:t>
      </w:r>
    </w:p>
    <w:p w14:paraId="108B545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’Trator</w:t>
      </w:r>
      <w:r>
        <w:tab/>
      </w:r>
      <w:r>
        <w:rPr>
          <w:sz w:val="16"/>
        </w:rPr>
        <w:t>TC 100</w:t>
      </w:r>
    </w:p>
    <w:p w14:paraId="4C2F6964" w14:textId="77777777" w:rsidR="000275A2" w:rsidRDefault="000275A2" w:rsidP="000275A2">
      <w:r>
        <w:br w:type="page"/>
      </w:r>
    </w:p>
    <w:p w14:paraId="51EB0EB9" w14:textId="77777777" w:rsidR="000275A2" w:rsidRDefault="000275A2" w:rsidP="000275A2">
      <w:r>
        <w:rPr>
          <w:b/>
          <w:sz w:val="24"/>
        </w:rPr>
        <w:lastRenderedPageBreak/>
        <w:t>Career</w:t>
      </w:r>
    </w:p>
    <w:p w14:paraId="41A0B08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4CA1761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693C805C" w14:textId="77777777" w:rsidR="000275A2" w:rsidRDefault="000275A2" w:rsidP="000275A2">
      <w:r>
        <w:rPr>
          <w:sz w:val="20"/>
        </w:rPr>
        <w:t>Aslan</w:t>
      </w:r>
    </w:p>
    <w:p w14:paraId="51153D1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TTR 67,72</w:t>
      </w:r>
    </w:p>
    <w:p w14:paraId="36D6466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TTR 67,74</w:t>
      </w:r>
    </w:p>
    <w:p w14:paraId="555767C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TTR 67,76</w:t>
      </w:r>
    </w:p>
    <w:p w14:paraId="153459D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TTR 67,78</w:t>
      </w:r>
    </w:p>
    <w:p w14:paraId="14684BB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TTR 67,80</w:t>
      </w:r>
    </w:p>
    <w:p w14:paraId="002CF8C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TTR 68,88</w:t>
      </w:r>
    </w:p>
    <w:p w14:paraId="584FDF1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TTR 68,90</w:t>
      </w:r>
    </w:p>
    <w:p w14:paraId="0B2DC96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TTR 68,82</w:t>
      </w:r>
    </w:p>
    <w:p w14:paraId="7693383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TTR 68,84</w:t>
      </w:r>
    </w:p>
    <w:p w14:paraId="08DFCB9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0C91B88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TTR 68,92</w:t>
      </w:r>
    </w:p>
    <w:p w14:paraId="4D60924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0CD9282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01E54E8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Dilettante</w:t>
      </w:r>
      <w:r>
        <w:tab/>
      </w:r>
      <w:r>
        <w:rPr>
          <w:sz w:val="16"/>
        </w:rPr>
        <w:t>U2FAQ 1</w:t>
      </w:r>
    </w:p>
    <w:p w14:paraId="5501A6D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Drifter</w:t>
      </w:r>
      <w:r>
        <w:tab/>
      </w:r>
      <w:r>
        <w:rPr>
          <w:sz w:val="16"/>
        </w:rPr>
        <w:t>CRB 28</w:t>
      </w:r>
    </w:p>
    <w:p w14:paraId="3B6B841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Entertainer</w:t>
      </w:r>
      <w:r>
        <w:tab/>
      </w:r>
      <w:r>
        <w:rPr>
          <w:sz w:val="16"/>
        </w:rPr>
        <w:t>CRB 30</w:t>
      </w:r>
    </w:p>
    <w:p w14:paraId="26B7575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JTAS8 35</w:t>
      </w:r>
    </w:p>
    <w:p w14:paraId="629EC7D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Marine</w:t>
      </w:r>
      <w:r>
        <w:tab/>
      </w:r>
      <w:r>
        <w:rPr>
          <w:sz w:val="16"/>
        </w:rPr>
        <w:t>CRB 32</w:t>
      </w:r>
    </w:p>
    <w:p w14:paraId="0066AE5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Merchant</w:t>
      </w:r>
      <w:r>
        <w:tab/>
      </w:r>
      <w:r>
        <w:rPr>
          <w:sz w:val="16"/>
        </w:rPr>
        <w:t>CRB 34</w:t>
      </w:r>
    </w:p>
    <w:p w14:paraId="7E3B5B3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4627CA8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7F91EBC4" w14:textId="77777777" w:rsidR="000275A2" w:rsidRDefault="000275A2" w:rsidP="000275A2">
      <w:r>
        <w:rPr>
          <w:sz w:val="20"/>
        </w:rPr>
        <w:t>Pre-Career</w:t>
      </w:r>
    </w:p>
    <w:p w14:paraId="1C0EC40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7D8303E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26399A1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0AD886C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2FB7126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1D4AB7C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5679923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10EABC3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1843765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6F1F410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1D0E21C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Prisoner</w:t>
      </w:r>
      <w:r>
        <w:tab/>
      </w:r>
      <w:r>
        <w:rPr>
          <w:sz w:val="16"/>
        </w:rPr>
        <w:t>CRB 56</w:t>
      </w:r>
    </w:p>
    <w:p w14:paraId="4231A0C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Psion</w:t>
      </w:r>
      <w:r>
        <w:tab/>
      </w:r>
      <w:r>
        <w:rPr>
          <w:sz w:val="16"/>
        </w:rPr>
        <w:t>CRB 236</w:t>
      </w:r>
    </w:p>
    <w:p w14:paraId="04F2174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Rogue</w:t>
      </w:r>
      <w:r>
        <w:tab/>
      </w:r>
      <w:r>
        <w:rPr>
          <w:sz w:val="16"/>
        </w:rPr>
        <w:t>CRB 40</w:t>
      </w:r>
    </w:p>
    <w:p w14:paraId="5674244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40A1CDE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1A6503A4" w14:textId="77777777" w:rsidR="000275A2" w:rsidRDefault="000275A2" w:rsidP="000275A2">
      <w:r>
        <w:rPr>
          <w:sz w:val="20"/>
        </w:rPr>
        <w:t>Sword Worlds Confederation</w:t>
      </w:r>
    </w:p>
    <w:p w14:paraId="3049738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0CE30BA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7D42727C" w14:textId="77777777" w:rsidR="000275A2" w:rsidRDefault="000275A2" w:rsidP="000275A2">
      <w:r>
        <w:br w:type="page"/>
      </w:r>
    </w:p>
    <w:p w14:paraId="792EEC10" w14:textId="77777777" w:rsidR="000275A2" w:rsidRDefault="000275A2" w:rsidP="000275A2">
      <w:r>
        <w:rPr>
          <w:b/>
          <w:sz w:val="24"/>
        </w:rPr>
        <w:lastRenderedPageBreak/>
        <w:t>Central Supply</w:t>
      </w:r>
    </w:p>
    <w:p w14:paraId="18232D1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1886321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Adhesive Bandages</w:t>
      </w:r>
      <w:r>
        <w:tab/>
      </w:r>
      <w:r>
        <w:rPr>
          <w:sz w:val="16"/>
        </w:rPr>
        <w:t>CSC 88</w:t>
      </w:r>
    </w:p>
    <w:p w14:paraId="6F3B4DB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5120CD94" w14:textId="77777777" w:rsidR="000275A2" w:rsidRDefault="000275A2" w:rsidP="000275A2">
      <w:r>
        <w:rPr>
          <w:sz w:val="20"/>
        </w:rPr>
        <w:t>Advanced Base Option</w:t>
      </w:r>
    </w:p>
    <w:p w14:paraId="727B82D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0757C81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4DA45E4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35C23CB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779FE74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4C79AFB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73560C0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4717D2D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77FF5BF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Aesangagh</w:t>
      </w:r>
      <w:r>
        <w:tab/>
      </w:r>
      <w:r>
        <w:rPr>
          <w:sz w:val="16"/>
        </w:rPr>
        <w:t>JTAS11 95</w:t>
      </w:r>
    </w:p>
    <w:p w14:paraId="1A78DE5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Alcodote</w:t>
      </w:r>
      <w:r>
        <w:tab/>
      </w:r>
      <w:r>
        <w:rPr>
          <w:sz w:val="16"/>
        </w:rPr>
        <w:t>JTAS13 89</w:t>
      </w:r>
    </w:p>
    <w:p w14:paraId="29F76D8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1431A26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4F30BC8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1BBEA40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7BA841F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Anti-Robot Weapon</w:t>
      </w:r>
      <w:r>
        <w:tab/>
      </w:r>
      <w:r>
        <w:rPr>
          <w:sz w:val="16"/>
        </w:rPr>
        <w:t>RH 108</w:t>
      </w:r>
    </w:p>
    <w:p w14:paraId="00F87AC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5789EAB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60FD8B6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79DAB4F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565CE51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44CE2F6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34FC454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4CFB632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6316BFC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7AC735FD" w14:textId="77777777" w:rsidR="000275A2" w:rsidRDefault="000275A2" w:rsidP="000275A2">
      <w:r>
        <w:rPr>
          <w:sz w:val="20"/>
        </w:rPr>
        <w:t>Augment</w:t>
      </w:r>
    </w:p>
    <w:p w14:paraId="476F13C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Cognative</w:t>
      </w:r>
      <w:r>
        <w:tab/>
      </w:r>
      <w:r>
        <w:rPr>
          <w:sz w:val="16"/>
        </w:rPr>
        <w:t>CRB 107</w:t>
      </w:r>
    </w:p>
    <w:p w14:paraId="0B57D16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Endurance</w:t>
      </w:r>
      <w:r>
        <w:tab/>
      </w:r>
      <w:r>
        <w:rPr>
          <w:sz w:val="16"/>
        </w:rPr>
        <w:t>CRB 107</w:t>
      </w:r>
    </w:p>
    <w:p w14:paraId="430A2BA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Enhanced Vision</w:t>
      </w:r>
      <w:r>
        <w:tab/>
      </w:r>
      <w:r>
        <w:rPr>
          <w:sz w:val="16"/>
        </w:rPr>
        <w:t>CRB 106</w:t>
      </w:r>
    </w:p>
    <w:p w14:paraId="78394C1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CRB 107</w:t>
      </w:r>
    </w:p>
    <w:p w14:paraId="4929889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596AE2F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74915E0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Subdermal Armour</w:t>
      </w:r>
      <w:r>
        <w:tab/>
      </w:r>
      <w:r>
        <w:rPr>
          <w:sz w:val="16"/>
        </w:rPr>
        <w:t>CRB 107</w:t>
      </w:r>
    </w:p>
    <w:p w14:paraId="07D196B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Wafer Jack</w:t>
      </w:r>
      <w:r>
        <w:tab/>
      </w:r>
      <w:r>
        <w:rPr>
          <w:sz w:val="16"/>
        </w:rPr>
        <w:t>CRB 106</w:t>
      </w:r>
    </w:p>
    <w:p w14:paraId="0E8F2E9E" w14:textId="77777777" w:rsidR="000275A2" w:rsidRDefault="000275A2" w:rsidP="000275A2">
      <w:r>
        <w:rPr>
          <w:sz w:val="20"/>
        </w:rPr>
        <w:t>Augment Option</w:t>
      </w:r>
    </w:p>
    <w:p w14:paraId="25FC11D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CSC 49</w:t>
      </w:r>
    </w:p>
    <w:p w14:paraId="5245C9B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CSC 49</w:t>
      </w:r>
    </w:p>
    <w:p w14:paraId="5A582C1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039FB06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203EBDD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22061FA6" w14:textId="77777777" w:rsidR="000275A2" w:rsidRDefault="000275A2" w:rsidP="000275A2">
      <w:r>
        <w:rPr>
          <w:sz w:val="20"/>
        </w:rPr>
        <w:t>Augmentation</w:t>
      </w:r>
    </w:p>
    <w:p w14:paraId="5FF8F9C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6D92EBE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387202D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08E3FC3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TTR 110</w:t>
      </w:r>
    </w:p>
    <w:p w14:paraId="2D4F014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4AF1B97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Prehensile Tail</w:t>
      </w:r>
      <w:r>
        <w:tab/>
      </w:r>
      <w:r>
        <w:rPr>
          <w:sz w:val="16"/>
        </w:rPr>
        <w:t>TTR 110</w:t>
      </w:r>
    </w:p>
    <w:p w14:paraId="366509E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Tail Implant</w:t>
      </w:r>
      <w:r>
        <w:tab/>
      </w:r>
      <w:r>
        <w:rPr>
          <w:sz w:val="16"/>
        </w:rPr>
        <w:t>TTR 110</w:t>
      </w:r>
    </w:p>
    <w:p w14:paraId="5D39F6E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Augmentations</w:t>
      </w:r>
      <w:r>
        <w:tab/>
      </w:r>
      <w:r>
        <w:rPr>
          <w:sz w:val="16"/>
        </w:rPr>
        <w:t>CRB 106</w:t>
      </w:r>
    </w:p>
    <w:p w14:paraId="13C1CBC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CSC 48</w:t>
      </w:r>
    </w:p>
    <w:p w14:paraId="0CB3F65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Auntrupukyulk</w:t>
      </w:r>
      <w:r>
        <w:tab/>
      </w:r>
      <w:r>
        <w:rPr>
          <w:sz w:val="16"/>
        </w:rPr>
        <w:t>JTAS11 95</w:t>
      </w:r>
    </w:p>
    <w:p w14:paraId="6EFE98B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Autobar</w:t>
      </w:r>
      <w:r>
        <w:tab/>
      </w:r>
      <w:r>
        <w:rPr>
          <w:sz w:val="16"/>
        </w:rPr>
        <w:t>CSC 80</w:t>
      </w:r>
    </w:p>
    <w:p w14:paraId="38364D6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Autochef</w:t>
      </w:r>
      <w:r>
        <w:tab/>
      </w:r>
      <w:r>
        <w:rPr>
          <w:sz w:val="16"/>
        </w:rPr>
        <w:t>CSC 80</w:t>
      </w:r>
    </w:p>
    <w:p w14:paraId="1644FC1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Autodoc</w:t>
      </w:r>
      <w:r>
        <w:tab/>
      </w:r>
      <w:r>
        <w:rPr>
          <w:sz w:val="16"/>
        </w:rPr>
        <w:t>CSC 88</w:t>
      </w:r>
    </w:p>
    <w:p w14:paraId="6F876EE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Autohack Unit</w:t>
      </w:r>
      <w:r>
        <w:tab/>
      </w:r>
      <w:r>
        <w:rPr>
          <w:sz w:val="16"/>
        </w:rPr>
        <w:t>JTAS3 108</w:t>
      </w:r>
    </w:p>
    <w:p w14:paraId="39B71D8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Autolaundry</w:t>
      </w:r>
      <w:r>
        <w:tab/>
      </w:r>
      <w:r>
        <w:rPr>
          <w:sz w:val="16"/>
        </w:rPr>
        <w:t>CSC 80</w:t>
      </w:r>
    </w:p>
    <w:p w14:paraId="40F50DD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Autonomous Locomotion Rig (ALR)</w:t>
      </w:r>
      <w:r>
        <w:tab/>
      </w:r>
      <w:r>
        <w:rPr>
          <w:sz w:val="16"/>
        </w:rPr>
        <w:t>CSC 55</w:t>
      </w:r>
    </w:p>
    <w:p w14:paraId="1420379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Avatar Chair</w:t>
      </w:r>
      <w:r>
        <w:tab/>
      </w:r>
      <w:r>
        <w:rPr>
          <w:sz w:val="16"/>
        </w:rPr>
        <w:t>RH 118</w:t>
      </w:r>
    </w:p>
    <w:p w14:paraId="330055F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Backpack</w:t>
      </w:r>
      <w:r>
        <w:tab/>
      </w:r>
      <w:r>
        <w:rPr>
          <w:sz w:val="16"/>
        </w:rPr>
        <w:t>CSC 104</w:t>
      </w:r>
    </w:p>
    <w:p w14:paraId="2EEEEFF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Ball Gown</w:t>
      </w:r>
      <w:r>
        <w:tab/>
      </w:r>
      <w:r>
        <w:rPr>
          <w:sz w:val="16"/>
        </w:rPr>
        <w:t>JTAS12 39</w:t>
      </w:r>
    </w:p>
    <w:p w14:paraId="1F78037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5A2A8D7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Battle Dress: Bio-Sensor</w:t>
      </w:r>
      <w:r>
        <w:tab/>
      </w:r>
      <w:r>
        <w:rPr>
          <w:sz w:val="16"/>
        </w:rPr>
        <w:t>JTAS13 82</w:t>
      </w:r>
    </w:p>
    <w:p w14:paraId="2D817A1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Battle Dress: Coded Lock</w:t>
      </w:r>
      <w:r>
        <w:tab/>
      </w:r>
      <w:r>
        <w:rPr>
          <w:sz w:val="16"/>
        </w:rPr>
        <w:t>JTAS13 82</w:t>
      </w:r>
    </w:p>
    <w:p w14:paraId="5B350A0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Battle Dress: Halo Antenna</w:t>
      </w:r>
      <w:r>
        <w:tab/>
      </w:r>
      <w:r>
        <w:rPr>
          <w:sz w:val="16"/>
        </w:rPr>
        <w:t>JTAS13 82</w:t>
      </w:r>
    </w:p>
    <w:p w14:paraId="1CCFD58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Battle Dress: Jammer Suite</w:t>
      </w:r>
      <w:r>
        <w:tab/>
      </w:r>
      <w:r>
        <w:rPr>
          <w:sz w:val="16"/>
        </w:rPr>
        <w:t>JTAS13 82</w:t>
      </w:r>
    </w:p>
    <w:p w14:paraId="6C3EEA4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Battle Dress: Lethal Response System</w:t>
      </w:r>
      <w:r>
        <w:tab/>
      </w:r>
      <w:r>
        <w:rPr>
          <w:sz w:val="16"/>
        </w:rPr>
        <w:t>JTAS13 83</w:t>
      </w:r>
    </w:p>
    <w:p w14:paraId="44AF01B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Battle Dress: Mule Harness</w:t>
      </w:r>
      <w:r>
        <w:tab/>
      </w:r>
      <w:r>
        <w:rPr>
          <w:sz w:val="16"/>
        </w:rPr>
        <w:t>JTAS13 83</w:t>
      </w:r>
    </w:p>
    <w:p w14:paraId="08E15B1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Battle Dress: Trace Beacon</w:t>
      </w:r>
      <w:r>
        <w:tab/>
      </w:r>
      <w:r>
        <w:rPr>
          <w:sz w:val="16"/>
        </w:rPr>
        <w:t>JTAS13 83</w:t>
      </w:r>
    </w:p>
    <w:p w14:paraId="48704F2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Battle Dress: Warblades</w:t>
      </w:r>
      <w:r>
        <w:tab/>
      </w:r>
      <w:r>
        <w:rPr>
          <w:sz w:val="16"/>
        </w:rPr>
        <w:t>JTAS13 83</w:t>
      </w:r>
    </w:p>
    <w:p w14:paraId="179893A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536578B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76D5A2E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7CD86E1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1605068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BioSync Wear</w:t>
      </w:r>
      <w:r>
        <w:tab/>
      </w:r>
      <w:r>
        <w:rPr>
          <w:sz w:val="16"/>
        </w:rPr>
        <w:t>JTAS13 23</w:t>
      </w:r>
    </w:p>
    <w:p w14:paraId="59D7771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3A00098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2E7AD3B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Bioscanner</w:t>
      </w:r>
      <w:r>
        <w:tab/>
      </w:r>
      <w:r>
        <w:rPr>
          <w:sz w:val="16"/>
        </w:rPr>
        <w:t>CRB 117, CSC 78</w:t>
      </w:r>
    </w:p>
    <w:p w14:paraId="3918F27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0D1B8B8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74C4F6B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43398C3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11C4192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2B06CA5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3E8D09C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43BDDF0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73</w:t>
      </w:r>
    </w:p>
    <w:p w14:paraId="6621FC6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Canteen</w:t>
      </w:r>
      <w:r>
        <w:tab/>
      </w:r>
      <w:r>
        <w:rPr>
          <w:sz w:val="16"/>
        </w:rPr>
        <w:t>CSC 104</w:t>
      </w:r>
    </w:p>
    <w:p w14:paraId="40DD456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Cardiotrigger Detonator</w:t>
      </w:r>
      <w:r>
        <w:tab/>
      </w:r>
      <w:r>
        <w:rPr>
          <w:sz w:val="16"/>
        </w:rPr>
        <w:t>CSC 51</w:t>
      </w:r>
    </w:p>
    <w:p w14:paraId="03BD350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0CA8EE0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Casual Suit</w:t>
      </w:r>
      <w:r>
        <w:tab/>
      </w:r>
      <w:r>
        <w:rPr>
          <w:sz w:val="16"/>
        </w:rPr>
        <w:t>JTAS12 39</w:t>
      </w:r>
    </w:p>
    <w:p w14:paraId="47BFF56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Chain</w:t>
      </w:r>
      <w:r>
        <w:tab/>
      </w:r>
      <w:r>
        <w:rPr>
          <w:sz w:val="16"/>
        </w:rPr>
        <w:t>CSC 125</w:t>
      </w:r>
    </w:p>
    <w:p w14:paraId="2A375EF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29431A0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0E4B22E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73873BB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Chemi-view Goggles</w:t>
      </w:r>
      <w:r>
        <w:tab/>
      </w:r>
      <w:r>
        <w:rPr>
          <w:sz w:val="16"/>
        </w:rPr>
        <w:t>CSC 74</w:t>
      </w:r>
    </w:p>
    <w:p w14:paraId="260A5A4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Chemical Lightstick</w:t>
      </w:r>
      <w:r>
        <w:tab/>
      </w:r>
      <w:r>
        <w:rPr>
          <w:sz w:val="16"/>
        </w:rPr>
        <w:t>CSC 105</w:t>
      </w:r>
    </w:p>
    <w:p w14:paraId="7636599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1E17E31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lastRenderedPageBreak/>
        <w:t>Clan Comm</w:t>
      </w:r>
      <w:r>
        <w:tab/>
      </w:r>
      <w:r>
        <w:rPr>
          <w:sz w:val="16"/>
        </w:rPr>
        <w:t>TTR 105</w:t>
      </w:r>
    </w:p>
    <w:p w14:paraId="15702FF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0BEDEB0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415F526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00E801F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5FA1544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4B2BDE7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6D01A3D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72F8371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376562A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4786E55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1D19A67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7C148F0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3BBFF14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4D984D2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66D547A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Commdot</w:t>
      </w:r>
      <w:r>
        <w:tab/>
      </w:r>
      <w:r>
        <w:rPr>
          <w:sz w:val="16"/>
        </w:rPr>
        <w:t>CRB 109, CSC 62</w:t>
      </w:r>
    </w:p>
    <w:p w14:paraId="1F2BCEF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Communications</w:t>
      </w:r>
      <w:r>
        <w:tab/>
      </w:r>
      <w:r>
        <w:rPr>
          <w:sz w:val="16"/>
        </w:rPr>
        <w:t>CRB 109</w:t>
      </w:r>
    </w:p>
    <w:p w14:paraId="6EB034D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78E73A9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59C0D9F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56771B2B" w14:textId="77777777" w:rsidR="000275A2" w:rsidRDefault="000275A2" w:rsidP="000275A2">
      <w:r>
        <w:rPr>
          <w:sz w:val="20"/>
        </w:rPr>
        <w:t>Computer Option</w:t>
      </w:r>
    </w:p>
    <w:p w14:paraId="325A282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Comms</w:t>
      </w:r>
      <w:r>
        <w:tab/>
      </w:r>
      <w:r>
        <w:rPr>
          <w:sz w:val="16"/>
        </w:rPr>
        <w:t>CRB 112</w:t>
      </w:r>
    </w:p>
    <w:p w14:paraId="47C3FAD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Data Display</w:t>
      </w:r>
      <w:r>
        <w:tab/>
      </w:r>
      <w:r>
        <w:rPr>
          <w:sz w:val="16"/>
        </w:rPr>
        <w:t>CRB 112</w:t>
      </w:r>
    </w:p>
    <w:p w14:paraId="447C238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Data Recorder</w:t>
      </w:r>
      <w:r>
        <w:tab/>
      </w:r>
      <w:r>
        <w:rPr>
          <w:sz w:val="16"/>
        </w:rPr>
        <w:t>CRB 112</w:t>
      </w:r>
    </w:p>
    <w:p w14:paraId="696B450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Data Wafer</w:t>
      </w:r>
      <w:r>
        <w:tab/>
      </w:r>
      <w:r>
        <w:rPr>
          <w:sz w:val="16"/>
        </w:rPr>
        <w:t>CRB 112</w:t>
      </w:r>
    </w:p>
    <w:p w14:paraId="5343578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5982F02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0F42DA0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CRB 110</w:t>
      </w:r>
    </w:p>
    <w:p w14:paraId="12B3600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Comspotter</w:t>
      </w:r>
      <w:r>
        <w:tab/>
      </w:r>
      <w:r>
        <w:rPr>
          <w:sz w:val="16"/>
        </w:rPr>
        <w:t>JTAS3 109</w:t>
      </w:r>
    </w:p>
    <w:p w14:paraId="06773DA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Cryoberth</w:t>
      </w:r>
      <w:r>
        <w:tab/>
      </w:r>
      <w:r>
        <w:rPr>
          <w:sz w:val="16"/>
        </w:rPr>
        <w:t>CRB 114, CSC 89</w:t>
      </w:r>
    </w:p>
    <w:p w14:paraId="27847B4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Curas Worm</w:t>
      </w:r>
      <w:r>
        <w:tab/>
      </w:r>
      <w:r>
        <w:rPr>
          <w:sz w:val="16"/>
        </w:rPr>
        <w:t>JTAS2 6</w:t>
      </w:r>
    </w:p>
    <w:p w14:paraId="207AC75C" w14:textId="77777777" w:rsidR="000275A2" w:rsidRDefault="000275A2" w:rsidP="000275A2">
      <w:r>
        <w:rPr>
          <w:sz w:val="20"/>
        </w:rPr>
        <w:t>Cutting Tool</w:t>
      </w:r>
    </w:p>
    <w:p w14:paraId="213EE97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058F5A4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67879D7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58B12DE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203BF0C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3691030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742DB2E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18352AD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4AB8B18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2A7E54F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4B8E5CE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2F8FB7B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37884D4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0309C6E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291F8C0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3A4B4CF9" w14:textId="77777777" w:rsidR="000275A2" w:rsidRDefault="000275A2" w:rsidP="000275A2">
      <w:r>
        <w:rPr>
          <w:sz w:val="20"/>
        </w:rPr>
        <w:t>Dolphin</w:t>
      </w:r>
    </w:p>
    <w:p w14:paraId="75D4BCE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BtC 36</w:t>
      </w:r>
    </w:p>
    <w:p w14:paraId="7D60D37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069CA64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42A431A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3012E762" w14:textId="77777777" w:rsidR="000275A2" w:rsidRDefault="000275A2" w:rsidP="000275A2">
      <w:r>
        <w:rPr>
          <w:sz w:val="20"/>
        </w:rPr>
        <w:t>Drug</w:t>
      </w:r>
    </w:p>
    <w:p w14:paraId="6043682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Adrenaliser</w:t>
      </w:r>
      <w:r>
        <w:tab/>
      </w:r>
      <w:r>
        <w:rPr>
          <w:sz w:val="16"/>
        </w:rPr>
        <w:t>CSC 92</w:t>
      </w:r>
    </w:p>
    <w:p w14:paraId="14FF79E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Anagathics</w:t>
      </w:r>
      <w:r>
        <w:tab/>
      </w:r>
      <w:r>
        <w:rPr>
          <w:sz w:val="16"/>
        </w:rPr>
        <w:t>CRB 115, CSC 92</w:t>
      </w:r>
    </w:p>
    <w:p w14:paraId="27F5908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12B6688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Combat Drug</w:t>
      </w:r>
      <w:r>
        <w:tab/>
      </w:r>
      <w:r>
        <w:rPr>
          <w:sz w:val="16"/>
        </w:rPr>
        <w:t>CSC 93</w:t>
      </w:r>
    </w:p>
    <w:p w14:paraId="7AD5DD6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Combat Drugs</w:t>
      </w:r>
      <w:r>
        <w:tab/>
      </w:r>
      <w:r>
        <w:rPr>
          <w:sz w:val="16"/>
        </w:rPr>
        <w:t>CRB 115</w:t>
      </w:r>
    </w:p>
    <w:p w14:paraId="799CE0F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Fast Drug</w:t>
      </w:r>
      <w:r>
        <w:tab/>
      </w:r>
      <w:r>
        <w:rPr>
          <w:sz w:val="16"/>
        </w:rPr>
        <w:t>CSC 93</w:t>
      </w:r>
    </w:p>
    <w:p w14:paraId="126F1E1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Fast Drugs</w:t>
      </w:r>
      <w:r>
        <w:tab/>
      </w:r>
      <w:r>
        <w:rPr>
          <w:sz w:val="16"/>
        </w:rPr>
        <w:t>CRB 115</w:t>
      </w:r>
    </w:p>
    <w:p w14:paraId="4BE2921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4E0BD44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36DC542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Medicinal Drug</w:t>
      </w:r>
      <w:r>
        <w:tab/>
      </w:r>
      <w:r>
        <w:rPr>
          <w:sz w:val="16"/>
        </w:rPr>
        <w:t>CSC 93</w:t>
      </w:r>
    </w:p>
    <w:p w14:paraId="3D964A1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Medicinal Drugs</w:t>
      </w:r>
      <w:r>
        <w:tab/>
      </w:r>
      <w:r>
        <w:rPr>
          <w:sz w:val="16"/>
        </w:rPr>
        <w:t>CRB 115</w:t>
      </w:r>
    </w:p>
    <w:p w14:paraId="49A63FD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09EBAD8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316D54D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4A5C571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5385831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Panaceas</w:t>
      </w:r>
      <w:r>
        <w:tab/>
      </w:r>
      <w:r>
        <w:rPr>
          <w:sz w:val="16"/>
        </w:rPr>
        <w:t>CRB 115, CSC 94</w:t>
      </w:r>
    </w:p>
    <w:p w14:paraId="4402E79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 w14:paraId="3E7C5F3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 w14:paraId="445D40A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4887378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066A8B4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406E6DC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Stime</w:t>
      </w:r>
      <w:r>
        <w:tab/>
      </w:r>
      <w:r>
        <w:rPr>
          <w:sz w:val="16"/>
        </w:rPr>
        <w:t>CRB 115</w:t>
      </w:r>
    </w:p>
    <w:p w14:paraId="6776213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Stims</w:t>
      </w:r>
      <w:r>
        <w:tab/>
      </w:r>
      <w:r>
        <w:rPr>
          <w:sz w:val="16"/>
        </w:rPr>
        <w:t>CSC 95</w:t>
      </w:r>
    </w:p>
    <w:p w14:paraId="39E618F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Truth Serum</w:t>
      </w:r>
      <w:r>
        <w:tab/>
      </w:r>
      <w:r>
        <w:rPr>
          <w:sz w:val="16"/>
        </w:rPr>
        <w:t>CSC 96</w:t>
      </w:r>
    </w:p>
    <w:p w14:paraId="4B58CCF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28BB142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2C0073B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2863BD4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1561DE9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66A4C90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5AC0F5A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379CAE8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10E161D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3173504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Electronics Suite</w:t>
      </w:r>
      <w:r>
        <w:tab/>
      </w:r>
      <w:r>
        <w:rPr>
          <w:sz w:val="16"/>
        </w:rPr>
        <w:t>CSC 27</w:t>
      </w:r>
    </w:p>
    <w:p w14:paraId="2FDC294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2C27A4E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Emergency Survival Kit, Personal</w:t>
      </w:r>
      <w:r>
        <w:tab/>
      </w:r>
      <w:r>
        <w:rPr>
          <w:sz w:val="16"/>
        </w:rPr>
        <w:t>St 21</w:t>
      </w:r>
    </w:p>
    <w:p w14:paraId="07EE79F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62CA44E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04C2775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CSC 58</w:t>
      </w:r>
    </w:p>
    <w:p w14:paraId="3369E0A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7FDC7DD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48D5C2F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4BA5F17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382D841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4530B3E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787381E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024C8AD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4D76111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lastRenderedPageBreak/>
        <w:t>Face Mask</w:t>
      </w:r>
      <w:r>
        <w:tab/>
      </w:r>
      <w:r>
        <w:rPr>
          <w:sz w:val="16"/>
        </w:rPr>
        <w:t>CSC 99</w:t>
      </w:r>
    </w:p>
    <w:p w14:paraId="4579D2A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 w14:paraId="6D925B5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22C6947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 w14:paraId="373B335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752D3F5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63E4937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Field Surgical Kit</w:t>
      </w:r>
      <w:r>
        <w:tab/>
      </w:r>
      <w:r>
        <w:rPr>
          <w:sz w:val="16"/>
        </w:rPr>
        <w:t>CSC 90</w:t>
      </w:r>
    </w:p>
    <w:p w14:paraId="52F9735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46CA1B1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Filter Suit, Nenlat</w:t>
      </w:r>
      <w:r>
        <w:tab/>
      </w:r>
      <w:r>
        <w:rPr>
          <w:sz w:val="16"/>
        </w:rPr>
        <w:t>JTAS10 69</w:t>
      </w:r>
    </w:p>
    <w:p w14:paraId="527EC07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63AB418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3BFE4BE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25B3F2E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0379808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674465E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460624D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Flashtray</w:t>
      </w:r>
      <w:r>
        <w:tab/>
      </w:r>
      <w:r>
        <w:rPr>
          <w:sz w:val="16"/>
        </w:rPr>
        <w:t>CSC 82, MoAS 62</w:t>
      </w:r>
    </w:p>
    <w:p w14:paraId="74C0F2D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293244E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08894CE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1658C3C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665AFB5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4B69EB5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39771AB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2947ABD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3D98A2D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23ABC10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0F185EB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34F5748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Genetic Aquamorph Adaption</w:t>
      </w:r>
      <w:r>
        <w:tab/>
      </w:r>
      <w:r>
        <w:rPr>
          <w:sz w:val="16"/>
        </w:rPr>
        <w:t>CSC 51</w:t>
      </w:r>
    </w:p>
    <w:p w14:paraId="4784632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3CDC3ED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68635AA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Glilman</w:t>
      </w:r>
      <w:r>
        <w:tab/>
      </w:r>
      <w:r>
        <w:rPr>
          <w:sz w:val="16"/>
        </w:rPr>
        <w:t>JTAS11 96</w:t>
      </w:r>
    </w:p>
    <w:p w14:paraId="46999A6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0DC4295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3971FD7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65158D6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06DF8E9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496D808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08E8C72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Grav Parachute</w:t>
      </w:r>
      <w:r>
        <w:tab/>
      </w:r>
      <w:r>
        <w:rPr>
          <w:sz w:val="16"/>
        </w:rPr>
        <w:t>CSC 97</w:t>
      </w:r>
    </w:p>
    <w:p w14:paraId="652D3CF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Grav Tube</w:t>
      </w:r>
      <w:r>
        <w:tab/>
      </w:r>
      <w:r>
        <w:rPr>
          <w:sz w:val="16"/>
        </w:rPr>
        <w:t>JTAS6 116</w:t>
      </w:r>
    </w:p>
    <w:p w14:paraId="1389D8F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2A54EC1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16F149C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Habitat Module</w:t>
      </w:r>
      <w:r>
        <w:tab/>
      </w:r>
      <w:r>
        <w:rPr>
          <w:sz w:val="16"/>
        </w:rPr>
        <w:t>CRB 119, CSC 123</w:t>
      </w:r>
    </w:p>
    <w:p w14:paraId="41A9207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Hair Styler</w:t>
      </w:r>
      <w:r>
        <w:tab/>
      </w:r>
      <w:r>
        <w:rPr>
          <w:sz w:val="16"/>
        </w:rPr>
        <w:t>CSC 83</w:t>
      </w:r>
    </w:p>
    <w:p w14:paraId="104ED9F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3C0C615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41FF68E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Heatsuit</w:t>
      </w:r>
      <w:r>
        <w:tab/>
      </w:r>
      <w:r>
        <w:rPr>
          <w:sz w:val="16"/>
        </w:rPr>
        <w:t>CSC 101</w:t>
      </w:r>
    </w:p>
    <w:p w14:paraId="7E682A0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Heraklionian Dagger</w:t>
      </w:r>
      <w:r>
        <w:tab/>
      </w:r>
      <w:r>
        <w:rPr>
          <w:sz w:val="16"/>
        </w:rPr>
        <w:t>MoAS 62</w:t>
      </w:r>
    </w:p>
    <w:p w14:paraId="7D212CA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7CBAE1E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r>
        <w:rPr>
          <w:sz w:val="16"/>
        </w:rPr>
        <w:t>BtC 266</w:t>
      </w:r>
    </w:p>
    <w:p w14:paraId="28792FA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4C26510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74FEF27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73A9EF7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59558A4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41A6364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207D515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02A6EAC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588A6CA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5177F72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0251568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05715E3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6937863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Holosimulacrum</w:t>
      </w:r>
      <w:r>
        <w:tab/>
      </w:r>
      <w:r>
        <w:rPr>
          <w:sz w:val="16"/>
        </w:rPr>
        <w:t>CSC 111</w:t>
      </w:r>
    </w:p>
    <w:p w14:paraId="122606C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57DFD4E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40F80B2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06D15B9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28B4A4E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111</w:t>
      </w:r>
    </w:p>
    <w:p w14:paraId="3527DA7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54F59E5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 w14:paraId="6DC83A8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357A65D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33A1113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Hypersteel</w:t>
      </w:r>
      <w:r>
        <w:tab/>
      </w:r>
      <w:r>
        <w:rPr>
          <w:sz w:val="16"/>
        </w:rPr>
        <w:t>JTAS10 34</w:t>
      </w:r>
    </w:p>
    <w:p w14:paraId="451E425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34E4223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2F01F95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79C84D0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143F38F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587943A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3F255B6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173029F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2DC63D9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2934F24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6F3EE79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5B47008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4DEC9E0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0976471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1992C03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2DE5871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597BD67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 w14:paraId="7EDF890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Kakaxxeer</w:t>
      </w:r>
      <w:r>
        <w:tab/>
      </w:r>
      <w:r>
        <w:rPr>
          <w:sz w:val="16"/>
        </w:rPr>
        <w:t>JTAS11 94</w:t>
      </w:r>
    </w:p>
    <w:p w14:paraId="60984CF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4DCDC34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69CA287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0B7ECEE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1AD4F2F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767A1FF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Light Intensifier Goggles</w:t>
      </w:r>
      <w:r>
        <w:tab/>
      </w:r>
      <w:r>
        <w:rPr>
          <w:sz w:val="16"/>
        </w:rPr>
        <w:t>CRB 117, CSC 75</w:t>
      </w:r>
    </w:p>
    <w:p w14:paraId="4629E51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50471FA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5395A07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Mainframe Computer</w:t>
      </w:r>
      <w:r>
        <w:tab/>
      </w:r>
      <w:r>
        <w:rPr>
          <w:sz w:val="16"/>
        </w:rPr>
        <w:t>CSC 67</w:t>
      </w:r>
    </w:p>
    <w:p w14:paraId="2E39861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Marine Environments</w:t>
      </w:r>
      <w:r>
        <w:tab/>
      </w:r>
      <w:r>
        <w:rPr>
          <w:sz w:val="16"/>
        </w:rPr>
        <w:t>CSC 112</w:t>
      </w:r>
    </w:p>
    <w:p w14:paraId="6FD9F52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lastRenderedPageBreak/>
        <w:t>Mechanical Tool Set</w:t>
      </w:r>
      <w:r>
        <w:tab/>
      </w:r>
      <w:r>
        <w:rPr>
          <w:sz w:val="16"/>
        </w:rPr>
        <w:t>CSC 128</w:t>
      </w:r>
    </w:p>
    <w:p w14:paraId="179F8A8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Mechanostatic Scanner</w:t>
      </w:r>
      <w:r>
        <w:tab/>
      </w:r>
      <w:r>
        <w:rPr>
          <w:sz w:val="16"/>
        </w:rPr>
        <w:t>CSC 59</w:t>
      </w:r>
    </w:p>
    <w:p w14:paraId="5E91318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032610D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6661BBA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Medikit</w:t>
      </w:r>
      <w:r>
        <w:tab/>
      </w:r>
      <w:r>
        <w:rPr>
          <w:sz w:val="16"/>
        </w:rPr>
        <w:t>CRB 114, CSC 90</w:t>
      </w:r>
    </w:p>
    <w:p w14:paraId="4E6A1AC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CSC 65</w:t>
      </w:r>
    </w:p>
    <w:p w14:paraId="5791BB2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0CC59AD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13D2E60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Metastatic Platelet Injection</w:t>
      </w:r>
      <w:r>
        <w:tab/>
      </w:r>
      <w:r>
        <w:rPr>
          <w:sz w:val="16"/>
        </w:rPr>
        <w:t>CSC 53</w:t>
      </w:r>
    </w:p>
    <w:p w14:paraId="1CCE866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Micro-Reconnaissance Drone Kit</w:t>
      </w:r>
      <w:r>
        <w:tab/>
      </w:r>
      <w:r>
        <w:rPr>
          <w:sz w:val="16"/>
        </w:rPr>
        <w:t>JTAS3 107</w:t>
      </w:r>
    </w:p>
    <w:p w14:paraId="3A07400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432F931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132A0D8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Mobile Comm</w:t>
      </w:r>
      <w:r>
        <w:tab/>
      </w:r>
      <w:r>
        <w:rPr>
          <w:sz w:val="16"/>
        </w:rPr>
        <w:t>CRB 109, CSC 63</w:t>
      </w:r>
    </w:p>
    <w:p w14:paraId="4F55D4C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2AD09CE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201F1B4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6465A3A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2A44B82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NBC Suit</w:t>
      </w:r>
      <w:r>
        <w:tab/>
      </w:r>
      <w:r>
        <w:rPr>
          <w:sz w:val="16"/>
        </w:rPr>
        <w:t>CSC 99</w:t>
      </w:r>
    </w:p>
    <w:p w14:paraId="295992A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NanoEdge</w:t>
      </w:r>
      <w:r>
        <w:tab/>
      </w:r>
      <w:r>
        <w:rPr>
          <w:sz w:val="16"/>
        </w:rPr>
        <w:t>JTAS10 34</w:t>
      </w:r>
    </w:p>
    <w:p w14:paraId="6C5AD18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7324F3D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6BAC84F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Neural Comm</w:t>
      </w:r>
      <w:r>
        <w:tab/>
      </w:r>
      <w:r>
        <w:rPr>
          <w:sz w:val="16"/>
        </w:rPr>
        <w:t>CSC 59</w:t>
      </w:r>
    </w:p>
    <w:p w14:paraId="547587D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3BE91F0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7958BDF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5C7C85D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Offworld Construction Toolkit</w:t>
      </w:r>
      <w:r>
        <w:tab/>
      </w:r>
      <w:r>
        <w:rPr>
          <w:sz w:val="16"/>
        </w:rPr>
        <w:t>CSC 129</w:t>
      </w:r>
    </w:p>
    <w:p w14:paraId="3026A21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5524BC7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7D5F345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4866D06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2B55FCA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Oungog</w:t>
      </w:r>
      <w:r>
        <w:tab/>
      </w:r>
      <w:r>
        <w:rPr>
          <w:sz w:val="16"/>
        </w:rPr>
        <w:t>JTAS11 96</w:t>
      </w:r>
    </w:p>
    <w:p w14:paraId="1CC94D9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Ovontil</w:t>
      </w:r>
      <w:r>
        <w:tab/>
      </w:r>
      <w:r>
        <w:rPr>
          <w:sz w:val="16"/>
        </w:rPr>
        <w:t>JTAS13 89</w:t>
      </w:r>
    </w:p>
    <w:p w14:paraId="71B3181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7EAFE99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PRIS Binoculars</w:t>
      </w:r>
      <w:r>
        <w:tab/>
      </w:r>
      <w:r>
        <w:rPr>
          <w:sz w:val="16"/>
        </w:rPr>
        <w:t>CSC 76</w:t>
      </w:r>
    </w:p>
    <w:p w14:paraId="3DA151B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PRIS Goggles</w:t>
      </w:r>
      <w:r>
        <w:tab/>
      </w:r>
      <w:r>
        <w:rPr>
          <w:sz w:val="16"/>
        </w:rPr>
        <w:t>CSC 76</w:t>
      </w:r>
    </w:p>
    <w:p w14:paraId="70C9EB0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PRIS Sunglasses</w:t>
      </w:r>
      <w:r>
        <w:tab/>
      </w:r>
      <w:r>
        <w:rPr>
          <w:sz w:val="16"/>
        </w:rPr>
        <w:t>CSC 76</w:t>
      </w:r>
    </w:p>
    <w:p w14:paraId="0D4A087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Palique Accessory Pack</w:t>
      </w:r>
      <w:r>
        <w:tab/>
      </w:r>
      <w:r>
        <w:rPr>
          <w:sz w:val="16"/>
        </w:rPr>
        <w:t>BtC 108</w:t>
      </w:r>
    </w:p>
    <w:p w14:paraId="6C339B9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Palique Tailored Vacc Suit</w:t>
      </w:r>
      <w:r>
        <w:tab/>
      </w:r>
      <w:r>
        <w:rPr>
          <w:sz w:val="16"/>
        </w:rPr>
        <w:t>BtC 108</w:t>
      </w:r>
    </w:p>
    <w:p w14:paraId="12E3D77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Parawing</w:t>
      </w:r>
      <w:r>
        <w:tab/>
      </w:r>
      <w:r>
        <w:rPr>
          <w:sz w:val="16"/>
        </w:rPr>
        <w:t>CSC 97</w:t>
      </w:r>
    </w:p>
    <w:p w14:paraId="49CD459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Peripheral Vision Enhancement</w:t>
      </w:r>
      <w:r>
        <w:tab/>
      </w:r>
      <w:r>
        <w:rPr>
          <w:sz w:val="16"/>
        </w:rPr>
        <w:t>CSC 60</w:t>
      </w:r>
    </w:p>
    <w:p w14:paraId="62F3CAD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Personal Automedic</w:t>
      </w:r>
      <w:r>
        <w:tab/>
      </w:r>
      <w:r>
        <w:rPr>
          <w:sz w:val="16"/>
        </w:rPr>
        <w:t>CSC 91</w:t>
      </w:r>
    </w:p>
    <w:p w14:paraId="3DBA305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2ADC577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Personal Mediscanner</w:t>
      </w:r>
      <w:r>
        <w:tab/>
      </w:r>
      <w:r>
        <w:rPr>
          <w:sz w:val="16"/>
        </w:rPr>
        <w:t>CSC 91</w:t>
      </w:r>
    </w:p>
    <w:p w14:paraId="6214210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39432D1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612552E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6FEB0ED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27A4FF2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7FDE870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16EE6F3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542E0F1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0604B07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7CF3261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17091E2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Portable Computer</w:t>
      </w:r>
      <w:r>
        <w:tab/>
      </w:r>
      <w:r>
        <w:rPr>
          <w:sz w:val="16"/>
        </w:rPr>
        <w:t>CRB 112, CSC 67</w:t>
      </w:r>
    </w:p>
    <w:p w14:paraId="53D71AFB" w14:textId="77777777" w:rsidR="000275A2" w:rsidRDefault="000275A2" w:rsidP="000275A2">
      <w:r>
        <w:rPr>
          <w:sz w:val="20"/>
        </w:rPr>
        <w:t>Portable Computer Option</w:t>
      </w:r>
    </w:p>
    <w:p w14:paraId="7E32F45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Camera</w:t>
      </w:r>
      <w:r>
        <w:tab/>
      </w:r>
      <w:r>
        <w:rPr>
          <w:sz w:val="16"/>
        </w:rPr>
        <w:t>CSC 68</w:t>
      </w:r>
    </w:p>
    <w:p w14:paraId="03D4695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Comms</w:t>
      </w:r>
      <w:r>
        <w:tab/>
      </w:r>
      <w:r>
        <w:rPr>
          <w:sz w:val="16"/>
        </w:rPr>
        <w:t>CSC 68</w:t>
      </w:r>
    </w:p>
    <w:p w14:paraId="06D9662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Data Display</w:t>
      </w:r>
      <w:r>
        <w:tab/>
      </w:r>
      <w:r>
        <w:rPr>
          <w:sz w:val="16"/>
        </w:rPr>
        <w:t>CSC 68</w:t>
      </w:r>
    </w:p>
    <w:p w14:paraId="5D30A73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Data Recorder</w:t>
      </w:r>
      <w:r>
        <w:tab/>
      </w:r>
      <w:r>
        <w:rPr>
          <w:sz w:val="16"/>
        </w:rPr>
        <w:t>CSC 68</w:t>
      </w:r>
    </w:p>
    <w:p w14:paraId="2E8B693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Data Wafer</w:t>
      </w:r>
      <w:r>
        <w:tab/>
      </w:r>
      <w:r>
        <w:rPr>
          <w:sz w:val="16"/>
        </w:rPr>
        <w:t>CSC 68</w:t>
      </w:r>
    </w:p>
    <w:p w14:paraId="354FDEA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541CD88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71AB673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Portable Mediscanner</w:t>
      </w:r>
      <w:r>
        <w:tab/>
      </w:r>
      <w:r>
        <w:rPr>
          <w:sz w:val="16"/>
        </w:rPr>
        <w:t>CSC 91</w:t>
      </w:r>
    </w:p>
    <w:p w14:paraId="57A2ACD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16CCF56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4FEED5E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Pre-Fabricated Cabin</w:t>
      </w:r>
      <w:r>
        <w:tab/>
      </w:r>
      <w:r>
        <w:rPr>
          <w:sz w:val="16"/>
        </w:rPr>
        <w:t>CSC 124</w:t>
      </w:r>
    </w:p>
    <w:p w14:paraId="1890807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Proscristinol</w:t>
      </w:r>
      <w:r>
        <w:tab/>
      </w:r>
      <w:r>
        <w:rPr>
          <w:sz w:val="16"/>
        </w:rPr>
        <w:t>JTAS13 89</w:t>
      </w:r>
    </w:p>
    <w:p w14:paraId="7A9E347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2250B3F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0D15F89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CRB 113</w:t>
      </w:r>
    </w:p>
    <w:p w14:paraId="1EEF2A4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MoAS 63</w:t>
      </w:r>
    </w:p>
    <w:p w14:paraId="5835A2B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1CAFED7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 w14:paraId="2434F34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1E659B8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3B0B338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37C4741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06A6A37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Psionic Shield</w:t>
      </w:r>
      <w:r>
        <w:tab/>
      </w:r>
      <w:r>
        <w:rPr>
          <w:sz w:val="16"/>
        </w:rPr>
        <w:t>CRB 235</w:t>
      </w:r>
    </w:p>
    <w:p w14:paraId="41D9276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42C87B5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2030C74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0A5975E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Punk Outfit</w:t>
      </w:r>
      <w:r>
        <w:tab/>
      </w:r>
      <w:r>
        <w:rPr>
          <w:sz w:val="16"/>
        </w:rPr>
        <w:t>JTAS13 22</w:t>
      </w:r>
    </w:p>
    <w:p w14:paraId="250D4F4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Purification Globe</w:t>
      </w:r>
      <w:r>
        <w:tab/>
      </w:r>
      <w:r>
        <w:rPr>
          <w:sz w:val="16"/>
        </w:rPr>
        <w:t>JTAS2 9</w:t>
      </w:r>
    </w:p>
    <w:p w14:paraId="0AA806C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Purification Tablets</w:t>
      </w:r>
      <w:r>
        <w:tab/>
      </w:r>
      <w:r>
        <w:rPr>
          <w:sz w:val="16"/>
        </w:rPr>
        <w:t>CSC 108</w:t>
      </w:r>
    </w:p>
    <w:p w14:paraId="6B18D6E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Qyanluptomil</w:t>
      </w:r>
      <w:r>
        <w:tab/>
      </w:r>
      <w:r>
        <w:rPr>
          <w:sz w:val="16"/>
        </w:rPr>
        <w:t>JTAS13 88</w:t>
      </w:r>
    </w:p>
    <w:p w14:paraId="32F9819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28ED225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Radiation Suit</w:t>
      </w:r>
      <w:r>
        <w:tab/>
      </w:r>
      <w:r>
        <w:rPr>
          <w:sz w:val="16"/>
        </w:rPr>
        <w:t>CRB 119, CSC 100</w:t>
      </w:r>
    </w:p>
    <w:p w14:paraId="2C4B756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Radio Jammer</w:t>
      </w:r>
      <w:r>
        <w:tab/>
      </w:r>
      <w:r>
        <w:rPr>
          <w:sz w:val="16"/>
        </w:rPr>
        <w:t>CSC 77</w:t>
      </w:r>
    </w:p>
    <w:p w14:paraId="65E44F7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02C9F1B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Radioisotope Thermoelectric Generator</w:t>
      </w:r>
      <w:r>
        <w:tab/>
      </w:r>
      <w:r>
        <w:rPr>
          <w:sz w:val="16"/>
        </w:rPr>
        <w:t>CSC 118</w:t>
      </w:r>
    </w:p>
    <w:p w14:paraId="184A864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7E0EC76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1804E1A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0E51D40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7440F7B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7B6D525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Rescotil</w:t>
      </w:r>
      <w:r>
        <w:tab/>
      </w:r>
      <w:r>
        <w:rPr>
          <w:sz w:val="16"/>
        </w:rPr>
        <w:t>JTAS13 89</w:t>
      </w:r>
    </w:p>
    <w:p w14:paraId="2BFCF2D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21FC886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7009CC0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42E4347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CRB 113</w:t>
      </w:r>
    </w:p>
    <w:p w14:paraId="47BE1EB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lastRenderedPageBreak/>
        <w:t>Return Mirror</w:t>
      </w:r>
      <w:r>
        <w:tab/>
      </w:r>
      <w:r>
        <w:rPr>
          <w:sz w:val="16"/>
        </w:rPr>
        <w:t>CSC 129</w:t>
      </w:r>
    </w:p>
    <w:p w14:paraId="63ADFA2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2462543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6B4524E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56A5C63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CSC 109</w:t>
      </w:r>
    </w:p>
    <w:p w14:paraId="30B17E5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r>
        <w:rPr>
          <w:sz w:val="16"/>
        </w:rPr>
        <w:t>MoAS 63</w:t>
      </w:r>
    </w:p>
    <w:p w14:paraId="244904C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20494E7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3752FA1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0551820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r>
        <w:rPr>
          <w:sz w:val="16"/>
        </w:rPr>
        <w:t>BtC 266</w:t>
      </w:r>
    </w:p>
    <w:p w14:paraId="22F5099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2D7D227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34A130A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26D4AB0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47B1C0A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Shriekerbox</w:t>
      </w:r>
      <w:r>
        <w:tab/>
      </w:r>
      <w:r>
        <w:rPr>
          <w:sz w:val="16"/>
        </w:rPr>
        <w:t>CSC 60</w:t>
      </w:r>
    </w:p>
    <w:p w14:paraId="093968D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7A78D31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08469C9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r>
        <w:rPr>
          <w:sz w:val="16"/>
        </w:rPr>
        <w:t>MoAS 64</w:t>
      </w:r>
    </w:p>
    <w:p w14:paraId="17F1AC6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Slashpatch</w:t>
      </w:r>
      <w:r>
        <w:tab/>
      </w:r>
      <w:r>
        <w:rPr>
          <w:sz w:val="16"/>
        </w:rPr>
        <w:t>TTR 108</w:t>
      </w:r>
    </w:p>
    <w:p w14:paraId="2D701F6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41714B1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3259C22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387A89D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r>
        <w:rPr>
          <w:sz w:val="16"/>
        </w:rPr>
        <w:t>BtC 267</w:t>
      </w:r>
    </w:p>
    <w:p w14:paraId="5005F87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101A738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61CFE58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7FA4544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5E4361B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5A08B5F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1B39DB0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Decryptor</w:t>
      </w:r>
      <w:r>
        <w:tab/>
      </w:r>
      <w:r>
        <w:rPr>
          <w:sz w:val="16"/>
        </w:rPr>
        <w:t>CSC 69</w:t>
      </w:r>
    </w:p>
    <w:p w14:paraId="1594D05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0909A54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5216381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39726CA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75BFE3A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111, CSC 71</w:t>
      </w:r>
    </w:p>
    <w:p w14:paraId="5D8DE12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Intelligent Interface</w:t>
      </w:r>
      <w:r>
        <w:tab/>
      </w:r>
      <w:r>
        <w:rPr>
          <w:sz w:val="16"/>
        </w:rPr>
        <w:t>CRB 111, CSC 71</w:t>
      </w:r>
    </w:p>
    <w:p w14:paraId="27035A5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46AD151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790F059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50577EA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47A38B7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682B0FA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570554C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029377C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6E67847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Solar Vaporator</w:t>
      </w:r>
      <w:r>
        <w:tab/>
      </w:r>
      <w:r>
        <w:rPr>
          <w:sz w:val="16"/>
        </w:rPr>
        <w:t>CSC 104</w:t>
      </w:r>
    </w:p>
    <w:p w14:paraId="1452457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Soldier’s Organ Package</w:t>
      </w:r>
      <w:r>
        <w:tab/>
      </w:r>
      <w:r>
        <w:rPr>
          <w:sz w:val="16"/>
        </w:rPr>
        <w:t>CSC 53</w:t>
      </w:r>
    </w:p>
    <w:p w14:paraId="333EDA0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Sonic Sweat and Stain Remover</w:t>
      </w:r>
      <w:r>
        <w:tab/>
      </w:r>
      <w:r>
        <w:rPr>
          <w:sz w:val="16"/>
        </w:rPr>
        <w:t>CSC 86</w:t>
      </w:r>
    </w:p>
    <w:p w14:paraId="0D3F913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Sophilol</w:t>
      </w:r>
      <w:r>
        <w:tab/>
      </w:r>
      <w:r>
        <w:rPr>
          <w:sz w:val="16"/>
        </w:rPr>
        <w:t>JTAS13 88</w:t>
      </w:r>
    </w:p>
    <w:p w14:paraId="5AB3C8A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3E263D7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5C109C9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 w14:paraId="0453A2E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179D0FD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 w14:paraId="7F74C2F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3D67F86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58B1B20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Stickams</w:t>
      </w:r>
      <w:r>
        <w:tab/>
      </w:r>
      <w:r>
        <w:rPr>
          <w:sz w:val="16"/>
        </w:rPr>
        <w:t>JTAS3 111</w:t>
      </w:r>
    </w:p>
    <w:p w14:paraId="3407A73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r>
        <w:rPr>
          <w:sz w:val="16"/>
        </w:rPr>
        <w:t>MoAS 64</w:t>
      </w:r>
    </w:p>
    <w:p w14:paraId="24A789D5" w14:textId="77777777" w:rsidR="000275A2" w:rsidRDefault="000275A2" w:rsidP="000275A2">
      <w:r>
        <w:rPr>
          <w:sz w:val="20"/>
        </w:rPr>
        <w:t>Structure Option</w:t>
      </w:r>
    </w:p>
    <w:p w14:paraId="4A5F6C7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49D12B5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CRB 120</w:t>
      </w:r>
    </w:p>
    <w:p w14:paraId="7879343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Slef-Sealing</w:t>
      </w:r>
      <w:r>
        <w:tab/>
      </w:r>
      <w:r>
        <w:rPr>
          <w:sz w:val="16"/>
        </w:rPr>
        <w:t>CRB 120</w:t>
      </w:r>
    </w:p>
    <w:p w14:paraId="5CD64E3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Stun Rifle</w:t>
      </w:r>
      <w:r>
        <w:tab/>
      </w:r>
      <w:r>
        <w:rPr>
          <w:sz w:val="16"/>
        </w:rPr>
        <w:t>RH 108</w:t>
      </w:r>
    </w:p>
    <w:p w14:paraId="2482B10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44CD28D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CSC 54</w:t>
      </w:r>
    </w:p>
    <w:p w14:paraId="0DA5744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1F6AF1B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Surveying Tool Set</w:t>
      </w:r>
      <w:r>
        <w:tab/>
      </w:r>
      <w:r>
        <w:rPr>
          <w:sz w:val="16"/>
        </w:rPr>
        <w:t>CSC 130</w:t>
      </w:r>
    </w:p>
    <w:p w14:paraId="64C86B4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77C83C2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Survival Gear</w:t>
      </w:r>
      <w:r>
        <w:tab/>
      </w:r>
      <w:r>
        <w:rPr>
          <w:sz w:val="16"/>
        </w:rPr>
        <w:t>CSC 97</w:t>
      </w:r>
    </w:p>
    <w:p w14:paraId="57B9DC8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104DC77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12EAD2D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55A7401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0C51D4B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3A59888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Tarpaulin</w:t>
      </w:r>
      <w:r>
        <w:tab/>
      </w:r>
      <w:r>
        <w:rPr>
          <w:sz w:val="16"/>
        </w:rPr>
        <w:t>CSC 124</w:t>
      </w:r>
    </w:p>
    <w:p w14:paraId="17D88BE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697BC80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4CB492D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4672696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2E431ED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6003DAD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0EEEC8F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79A160C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3F0BC94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4236829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403C98B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6FBCB29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351B8D6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CRB 109, CSC 64</w:t>
      </w:r>
    </w:p>
    <w:p w14:paraId="7D0CF771" w14:textId="77777777" w:rsidR="000275A2" w:rsidRDefault="000275A2" w:rsidP="000275A2">
      <w:r>
        <w:rPr>
          <w:sz w:val="20"/>
        </w:rPr>
        <w:t>Transceiver Option</w:t>
      </w:r>
    </w:p>
    <w:p w14:paraId="757DA56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703E79D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27D513D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3466AD6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6217AFF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Traphinodol</w:t>
      </w:r>
      <w:r>
        <w:tab/>
      </w:r>
      <w:r>
        <w:rPr>
          <w:sz w:val="16"/>
        </w:rPr>
        <w:t>JTAS13 88</w:t>
      </w:r>
    </w:p>
    <w:p w14:paraId="41C5BB1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59A75BF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r>
        <w:rPr>
          <w:sz w:val="16"/>
        </w:rPr>
        <w:t>MoAS 65</w:t>
      </w:r>
    </w:p>
    <w:p w14:paraId="047EE65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1356B35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002B5C3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1A7C64C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3132B06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00A681F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lastRenderedPageBreak/>
        <w:t>VR Immersion Chair</w:t>
      </w:r>
      <w:r>
        <w:tab/>
      </w:r>
      <w:r>
        <w:rPr>
          <w:sz w:val="16"/>
        </w:rPr>
        <w:t>CSC 87</w:t>
      </w:r>
    </w:p>
    <w:p w14:paraId="0ED5D52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3C5DFD0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U2FAQ 1</w:t>
      </w:r>
    </w:p>
    <w:p w14:paraId="7CC0B0B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Vacuum Environments</w:t>
      </w:r>
      <w:r>
        <w:tab/>
      </w:r>
      <w:r>
        <w:rPr>
          <w:sz w:val="16"/>
        </w:rPr>
        <w:t>CSC 120</w:t>
      </w:r>
    </w:p>
    <w:p w14:paraId="0747993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60CCE8C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Very Deep Operation Diving Suit</w:t>
      </w:r>
      <w:r>
        <w:tab/>
      </w:r>
      <w:r>
        <w:rPr>
          <w:sz w:val="16"/>
        </w:rPr>
        <w:t>CSC 114</w:t>
      </w:r>
    </w:p>
    <w:p w14:paraId="300C184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TCI 38</w:t>
      </w:r>
    </w:p>
    <w:p w14:paraId="5B0C35C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7E78194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606E16D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Voice Box, Nenlat</w:t>
      </w:r>
      <w:r>
        <w:tab/>
      </w:r>
      <w:r>
        <w:rPr>
          <w:sz w:val="16"/>
        </w:rPr>
        <w:t>JTAS10 70</w:t>
      </w:r>
    </w:p>
    <w:p w14:paraId="7A6F783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CSC 61</w:t>
      </w:r>
    </w:p>
    <w:p w14:paraId="2164D49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343B83D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6A3D755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52CA96B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4103DE3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4C70BC9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1C00F50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6BC5028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7FFDFD7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4DF14F3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3D79B9F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Yaverkvyuss</w:t>
      </w:r>
      <w:r>
        <w:tab/>
      </w:r>
      <w:r>
        <w:rPr>
          <w:sz w:val="16"/>
        </w:rPr>
        <w:t>JTAS11 94</w:t>
      </w:r>
    </w:p>
    <w:p w14:paraId="01E10F2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320F28C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Zero-G Techwear</w:t>
      </w:r>
      <w:r>
        <w:tab/>
      </w:r>
      <w:r>
        <w:rPr>
          <w:sz w:val="16"/>
        </w:rPr>
        <w:t>JTAS13 23</w:t>
      </w:r>
    </w:p>
    <w:p w14:paraId="0A9B48F0" w14:textId="77777777" w:rsidR="000275A2" w:rsidRDefault="000275A2" w:rsidP="000275A2">
      <w:r>
        <w:br w:type="page"/>
      </w:r>
    </w:p>
    <w:p w14:paraId="0249DAFC" w14:textId="77777777" w:rsidR="000275A2" w:rsidRDefault="000275A2" w:rsidP="000275A2">
      <w:r>
        <w:rPr>
          <w:b/>
          <w:sz w:val="24"/>
        </w:rPr>
        <w:lastRenderedPageBreak/>
        <w:t>Corporation</w:t>
      </w:r>
    </w:p>
    <w:p w14:paraId="6662A71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71B0603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Aiaokhtaoestiyh Kyoawaihoawea Yu</w:t>
      </w:r>
      <w:r>
        <w:tab/>
      </w:r>
      <w:r>
        <w:rPr>
          <w:sz w:val="16"/>
        </w:rPr>
        <w:t>JTAS13 11</w:t>
      </w:r>
    </w:p>
    <w:p w14:paraId="1668066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Allarton Corporation</w:t>
      </w:r>
      <w:r>
        <w:tab/>
      </w:r>
      <w:r>
        <w:rPr>
          <w:sz w:val="16"/>
        </w:rPr>
        <w:t>JTAS11 118</w:t>
      </w:r>
    </w:p>
    <w:p w14:paraId="2FCB8BE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2EC2932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Butler Chemical</w:t>
      </w:r>
      <w:r>
        <w:tab/>
      </w:r>
      <w:r>
        <w:rPr>
          <w:sz w:val="16"/>
        </w:rPr>
        <w:t>SD 2</w:t>
      </w:r>
    </w:p>
    <w:p w14:paraId="79950E0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6647CC8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Deepnight Exploration, LIC</w:t>
      </w:r>
      <w:r>
        <w:tab/>
      </w:r>
      <w:r>
        <w:rPr>
          <w:sz w:val="16"/>
        </w:rPr>
        <w:t>DE 3</w:t>
      </w:r>
    </w:p>
    <w:p w14:paraId="6B7D3FE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3F09BFB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Ekhoaoiarl Corporation</w:t>
      </w:r>
      <w:r>
        <w:tab/>
      </w:r>
      <w:r>
        <w:rPr>
          <w:sz w:val="16"/>
        </w:rPr>
        <w:t>JTAS3 63</w:t>
      </w:r>
    </w:p>
    <w:p w14:paraId="740B881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JTAS9 70</w:t>
      </w:r>
    </w:p>
    <w:p w14:paraId="7970F3A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7D40667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2AA70B5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656AE00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5022053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Kamsii Business Corporations</w:t>
      </w:r>
      <w:r>
        <w:tab/>
      </w:r>
      <w:r>
        <w:rPr>
          <w:sz w:val="16"/>
        </w:rPr>
        <w:t>JTAS13 84</w:t>
      </w:r>
    </w:p>
    <w:p w14:paraId="442F45E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6498B15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r>
        <w:rPr>
          <w:sz w:val="16"/>
        </w:rPr>
        <w:t>MoAS 9</w:t>
      </w:r>
    </w:p>
    <w:p w14:paraId="50D81FF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Logarro Enterprises and Co.</w:t>
      </w:r>
      <w:r>
        <w:tab/>
      </w:r>
      <w:r>
        <w:rPr>
          <w:sz w:val="16"/>
        </w:rPr>
        <w:t>JTAS9 68</w:t>
      </w:r>
    </w:p>
    <w:p w14:paraId="0E4EF38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Lysani Laboratories</w:t>
      </w:r>
      <w:r>
        <w:tab/>
      </w:r>
      <w:r>
        <w:rPr>
          <w:sz w:val="16"/>
        </w:rPr>
        <w:t>DS 2</w:t>
      </w:r>
    </w:p>
    <w:p w14:paraId="05E1C07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40A0513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RoA 2</w:t>
      </w:r>
    </w:p>
    <w:p w14:paraId="6158A49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Pecena Agricultural Corporation</w:t>
      </w:r>
      <w:r>
        <w:tab/>
      </w:r>
      <w:r>
        <w:rPr>
          <w:sz w:val="16"/>
        </w:rPr>
        <w:t>BtC 249</w:t>
      </w:r>
    </w:p>
    <w:p w14:paraId="20AF072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Sebokea Corporation</w:t>
      </w:r>
      <w:r>
        <w:tab/>
      </w:r>
      <w:r>
        <w:rPr>
          <w:sz w:val="16"/>
        </w:rPr>
        <w:t>JTAS11 24</w:t>
      </w:r>
    </w:p>
    <w:p w14:paraId="75B1416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2C26B9A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Stavraki &amp; Satyros Free Mining Collective</w:t>
      </w:r>
      <w:r>
        <w:tab/>
      </w:r>
      <w:r>
        <w:rPr>
          <w:sz w:val="16"/>
        </w:rPr>
        <w:t>JTAS9 44</w:t>
      </w:r>
    </w:p>
    <w:p w14:paraId="64ADF09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Sternmore Minerals Incorporated</w:t>
      </w:r>
      <w:r>
        <w:tab/>
      </w:r>
      <w:r>
        <w:rPr>
          <w:sz w:val="16"/>
        </w:rPr>
        <w:t>DS 1</w:t>
      </w:r>
    </w:p>
    <w:p w14:paraId="7FF3F3B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Talson Automotive</w:t>
      </w:r>
      <w:r>
        <w:tab/>
      </w:r>
      <w:r>
        <w:rPr>
          <w:sz w:val="16"/>
        </w:rPr>
        <w:t>JTAS4 104</w:t>
      </w:r>
    </w:p>
    <w:p w14:paraId="4CDAE23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0426481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Trexalon Technical Consortium</w:t>
      </w:r>
      <w:r>
        <w:tab/>
      </w:r>
      <w:r>
        <w:rPr>
          <w:sz w:val="16"/>
        </w:rPr>
        <w:t>JTAS8 45</w:t>
      </w:r>
    </w:p>
    <w:p w14:paraId="4BA8F6A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Triple-G Resources, LIC</w:t>
      </w:r>
      <w:r>
        <w:tab/>
      </w:r>
      <w:r>
        <w:rPr>
          <w:sz w:val="16"/>
        </w:rPr>
        <w:t>MoAS 3</w:t>
      </w:r>
    </w:p>
    <w:p w14:paraId="2C0AF2A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3B0CD5C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Zadony-Tessen Survival Armaments Inc.</w:t>
      </w:r>
      <w:r>
        <w:tab/>
      </w:r>
      <w:r>
        <w:rPr>
          <w:sz w:val="16"/>
        </w:rPr>
        <w:t>JTAS9 51</w:t>
      </w:r>
    </w:p>
    <w:p w14:paraId="7672019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Zand Corporation</w:t>
      </w:r>
      <w:r>
        <w:tab/>
      </w:r>
      <w:r>
        <w:rPr>
          <w:sz w:val="16"/>
        </w:rPr>
        <w:t>JTAS10 35</w:t>
      </w:r>
    </w:p>
    <w:p w14:paraId="0EB3F6F1" w14:textId="77777777" w:rsidR="000275A2" w:rsidRDefault="000275A2" w:rsidP="000275A2">
      <w:r>
        <w:br w:type="page"/>
      </w:r>
    </w:p>
    <w:p w14:paraId="29154369" w14:textId="77777777" w:rsidR="000275A2" w:rsidRDefault="000275A2" w:rsidP="000275A2">
      <w:r>
        <w:rPr>
          <w:b/>
          <w:sz w:val="24"/>
        </w:rPr>
        <w:lastRenderedPageBreak/>
        <w:t>Darrian</w:t>
      </w:r>
    </w:p>
    <w:p w14:paraId="2FC7CE0A" w14:textId="77777777" w:rsidR="000275A2" w:rsidRDefault="000275A2" w:rsidP="000275A2">
      <w:r>
        <w:rPr>
          <w:sz w:val="20"/>
        </w:rPr>
        <w:t>High Guard</w:t>
      </w:r>
    </w:p>
    <w:p w14:paraId="1F3826A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482ED5E4" w14:textId="77777777" w:rsidR="000275A2" w:rsidRDefault="000275A2" w:rsidP="000275A2">
      <w:r>
        <w:rPr>
          <w:sz w:val="20"/>
        </w:rPr>
        <w:t>Ship</w:t>
      </w:r>
    </w:p>
    <w:p w14:paraId="47D058C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Gagh-Class Tramp Trader</w:t>
      </w:r>
      <w:r>
        <w:tab/>
      </w:r>
      <w:r>
        <w:rPr>
          <w:sz w:val="16"/>
        </w:rPr>
        <w:t>BtC 84</w:t>
      </w:r>
    </w:p>
    <w:p w14:paraId="1EEAB90A" w14:textId="77777777" w:rsidR="000275A2" w:rsidRDefault="000275A2" w:rsidP="000275A2">
      <w:r>
        <w:rPr>
          <w:sz w:val="20"/>
        </w:rPr>
        <w:t>Vehicle</w:t>
      </w:r>
    </w:p>
    <w:p w14:paraId="2DC979F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2557ED11" w14:textId="77777777" w:rsidR="000275A2" w:rsidRDefault="000275A2" w:rsidP="000275A2">
      <w:r>
        <w:br w:type="page"/>
      </w:r>
    </w:p>
    <w:p w14:paraId="392E68D6" w14:textId="77777777" w:rsidR="000275A2" w:rsidRDefault="000275A2" w:rsidP="000275A2">
      <w:r>
        <w:rPr>
          <w:b/>
          <w:sz w:val="24"/>
        </w:rPr>
        <w:lastRenderedPageBreak/>
        <w:t>Drones</w:t>
      </w:r>
    </w:p>
    <w:p w14:paraId="4478B46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65ADCB6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57601AA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MIssile Probe Drone, Astrogon</w:t>
      </w:r>
      <w:r>
        <w:tab/>
      </w:r>
      <w:r>
        <w:rPr>
          <w:sz w:val="16"/>
        </w:rPr>
        <w:t>JTAS7 98</w:t>
      </w:r>
    </w:p>
    <w:p w14:paraId="1CEB97B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54, RH 209</w:t>
      </w:r>
    </w:p>
    <w:p w14:paraId="15291F6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Offworld Construction Drone</w:t>
      </w:r>
      <w:r>
        <w:tab/>
      </w:r>
      <w:r>
        <w:rPr>
          <w:sz w:val="16"/>
        </w:rPr>
        <w:t>RH 210</w:t>
      </w:r>
    </w:p>
    <w:p w14:paraId="65A681E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54, RH 211</w:t>
      </w:r>
    </w:p>
    <w:p w14:paraId="3FD2E37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186E51C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Probe Drone, Astrogon</w:t>
      </w:r>
      <w:r>
        <w:tab/>
      </w:r>
      <w:r>
        <w:rPr>
          <w:sz w:val="16"/>
        </w:rPr>
        <w:t>JTAS7 98</w:t>
      </w:r>
    </w:p>
    <w:p w14:paraId="5B444CE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664745A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5748350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0826C56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526ED56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00FEC9D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4991C74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78977D0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66A5949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SkySpotter</w:t>
      </w:r>
      <w:r>
        <w:tab/>
      </w:r>
      <w:r>
        <w:rPr>
          <w:sz w:val="16"/>
        </w:rPr>
        <w:t>RH 216</w:t>
      </w:r>
    </w:p>
    <w:p w14:paraId="79418312" w14:textId="77777777" w:rsidR="000275A2" w:rsidRDefault="000275A2" w:rsidP="000275A2">
      <w:r>
        <w:br w:type="page"/>
      </w:r>
    </w:p>
    <w:p w14:paraId="614E482B" w14:textId="77777777" w:rsidR="000275A2" w:rsidRDefault="000275A2" w:rsidP="000275A2">
      <w:r>
        <w:rPr>
          <w:b/>
          <w:sz w:val="24"/>
        </w:rPr>
        <w:lastRenderedPageBreak/>
        <w:t>Droyne</w:t>
      </w:r>
    </w:p>
    <w:p w14:paraId="1333729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18</w:t>
      </w:r>
    </w:p>
    <w:p w14:paraId="37BEC917" w14:textId="77777777" w:rsidR="000275A2" w:rsidRDefault="000275A2" w:rsidP="000275A2">
      <w:r>
        <w:br w:type="page"/>
      </w:r>
    </w:p>
    <w:p w14:paraId="2D355BD6" w14:textId="77777777" w:rsidR="000275A2" w:rsidRDefault="000275A2" w:rsidP="000275A2">
      <w:r>
        <w:rPr>
          <w:b/>
          <w:sz w:val="24"/>
        </w:rPr>
        <w:lastRenderedPageBreak/>
        <w:t>Encounter</w:t>
      </w:r>
    </w:p>
    <w:p w14:paraId="7310EA7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Alkisatl</w:t>
      </w:r>
      <w:r>
        <w:tab/>
      </w:r>
      <w:r>
        <w:rPr>
          <w:sz w:val="16"/>
        </w:rPr>
        <w:t>JTAS9 54</w:t>
      </w:r>
    </w:p>
    <w:p w14:paraId="6AFFF39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Captain Mreni</w:t>
      </w:r>
      <w:r>
        <w:tab/>
      </w:r>
      <w:r>
        <w:rPr>
          <w:sz w:val="16"/>
        </w:rPr>
        <w:t>JTAS9 74</w:t>
      </w:r>
    </w:p>
    <w:p w14:paraId="78315E7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Chieftain Neandor</w:t>
      </w:r>
      <w:r>
        <w:tab/>
      </w:r>
      <w:r>
        <w:rPr>
          <w:sz w:val="16"/>
        </w:rPr>
        <w:t>JTAS11 90</w:t>
      </w:r>
    </w:p>
    <w:p w14:paraId="19010CD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Connte Monson</w:t>
      </w:r>
      <w:r>
        <w:tab/>
      </w:r>
      <w:r>
        <w:rPr>
          <w:sz w:val="16"/>
        </w:rPr>
        <w:t>JTAS11 39</w:t>
      </w:r>
    </w:p>
    <w:p w14:paraId="58573ED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Dania Jereua, Professor</w:t>
      </w:r>
      <w:r>
        <w:tab/>
      </w:r>
      <w:r>
        <w:rPr>
          <w:sz w:val="16"/>
        </w:rPr>
        <w:t>JTAS10 58</w:t>
      </w:r>
    </w:p>
    <w:p w14:paraId="2612C60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Dev Landrel</w:t>
      </w:r>
      <w:r>
        <w:tab/>
      </w:r>
      <w:r>
        <w:rPr>
          <w:sz w:val="16"/>
        </w:rPr>
        <w:t>JTAS6 16</w:t>
      </w:r>
    </w:p>
    <w:p w14:paraId="3943C10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Gamaagin Kaashukiin</w:t>
      </w:r>
      <w:r>
        <w:tab/>
      </w:r>
      <w:r>
        <w:rPr>
          <w:sz w:val="16"/>
        </w:rPr>
        <w:t>JTAS4 7</w:t>
      </w:r>
    </w:p>
    <w:p w14:paraId="7751E6A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Glorinna Firella</w:t>
      </w:r>
      <w:r>
        <w:tab/>
      </w:r>
      <w:r>
        <w:rPr>
          <w:sz w:val="16"/>
        </w:rPr>
        <w:t>JTAS2 94</w:t>
      </w:r>
    </w:p>
    <w:p w14:paraId="1C09F00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Izikai Nafir, Dr.</w:t>
      </w:r>
      <w:r>
        <w:tab/>
      </w:r>
      <w:r>
        <w:rPr>
          <w:sz w:val="16"/>
        </w:rPr>
        <w:t>JTAS7 22</w:t>
      </w:r>
    </w:p>
    <w:p w14:paraId="444A1D4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Jon ‘Fast Johnny’ McRae</w:t>
      </w:r>
      <w:r>
        <w:tab/>
      </w:r>
      <w:r>
        <w:rPr>
          <w:sz w:val="16"/>
        </w:rPr>
        <w:t>JTAS3 40</w:t>
      </w:r>
    </w:p>
    <w:p w14:paraId="6A51F36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Kar’wyikh</w:t>
      </w:r>
      <w:r>
        <w:tab/>
      </w:r>
      <w:r>
        <w:rPr>
          <w:sz w:val="16"/>
        </w:rPr>
        <w:t>JTAS7 47</w:t>
      </w:r>
    </w:p>
    <w:p w14:paraId="64F287C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Mudushiir (Mudu) Nikoladze</w:t>
      </w:r>
      <w:r>
        <w:tab/>
      </w:r>
      <w:r>
        <w:rPr>
          <w:sz w:val="16"/>
        </w:rPr>
        <w:t>JTAS13 58</w:t>
      </w:r>
    </w:p>
    <w:p w14:paraId="474F0E2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Ramon Sanyarvo</w:t>
      </w:r>
      <w:r>
        <w:tab/>
      </w:r>
      <w:r>
        <w:rPr>
          <w:sz w:val="16"/>
        </w:rPr>
        <w:t>JTAS5 111</w:t>
      </w:r>
    </w:p>
    <w:p w14:paraId="3EDF68A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1BBEB12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7D9DE60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2D8E665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Vishnu Zarca</w:t>
      </w:r>
      <w:r>
        <w:tab/>
      </w:r>
      <w:r>
        <w:rPr>
          <w:sz w:val="16"/>
        </w:rPr>
        <w:t>JTAS8 21</w:t>
      </w:r>
    </w:p>
    <w:p w14:paraId="4AFA1D7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7848EE43" w14:textId="77777777" w:rsidR="000275A2" w:rsidRDefault="000275A2" w:rsidP="000275A2">
      <w:r>
        <w:br w:type="page"/>
      </w:r>
    </w:p>
    <w:p w14:paraId="20E97B99" w14:textId="77777777" w:rsidR="000275A2" w:rsidRDefault="000275A2" w:rsidP="000275A2">
      <w:r>
        <w:rPr>
          <w:b/>
          <w:sz w:val="24"/>
        </w:rPr>
        <w:lastRenderedPageBreak/>
        <w:t>Grenade</w:t>
      </w:r>
    </w:p>
    <w:p w14:paraId="38376EC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Aerosol</w:t>
      </w:r>
      <w:r>
        <w:tab/>
      </w:r>
      <w:r>
        <w:rPr>
          <w:sz w:val="16"/>
        </w:rPr>
        <w:t>CRB 131</w:t>
      </w:r>
    </w:p>
    <w:p w14:paraId="41A1AC1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Frag</w:t>
      </w:r>
      <w:r>
        <w:tab/>
      </w:r>
      <w:r>
        <w:rPr>
          <w:sz w:val="16"/>
        </w:rPr>
        <w:t>CRB 131</w:t>
      </w:r>
    </w:p>
    <w:p w14:paraId="725412D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Smoke</w:t>
      </w:r>
      <w:r>
        <w:tab/>
      </w:r>
      <w:r>
        <w:rPr>
          <w:sz w:val="16"/>
        </w:rPr>
        <w:t>CRB 131</w:t>
      </w:r>
    </w:p>
    <w:p w14:paraId="1E62F70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Stun</w:t>
      </w:r>
      <w:r>
        <w:tab/>
      </w:r>
      <w:r>
        <w:rPr>
          <w:sz w:val="16"/>
        </w:rPr>
        <w:t>CRB 131</w:t>
      </w:r>
    </w:p>
    <w:p w14:paraId="55ABA162" w14:textId="77777777" w:rsidR="000275A2" w:rsidRDefault="000275A2" w:rsidP="000275A2">
      <w:r>
        <w:br w:type="page"/>
      </w:r>
    </w:p>
    <w:p w14:paraId="345AFE46" w14:textId="77777777" w:rsidR="000275A2" w:rsidRDefault="000275A2" w:rsidP="000275A2">
      <w:r>
        <w:rPr>
          <w:b/>
          <w:sz w:val="24"/>
        </w:rPr>
        <w:lastRenderedPageBreak/>
        <w:t>Heavy Weapon</w:t>
      </w:r>
    </w:p>
    <w:p w14:paraId="21D99CD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FGHP</w:t>
      </w:r>
      <w:r>
        <w:tab/>
      </w:r>
      <w:r>
        <w:rPr>
          <w:sz w:val="16"/>
        </w:rPr>
        <w:t>CRB 133</w:t>
      </w:r>
    </w:p>
    <w:p w14:paraId="3461F28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Grenade Launcher</w:t>
      </w:r>
      <w:r>
        <w:tab/>
      </w:r>
      <w:r>
        <w:rPr>
          <w:sz w:val="16"/>
        </w:rPr>
        <w:t>CRB 133</w:t>
      </w:r>
    </w:p>
    <w:p w14:paraId="2CA17DB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Machinegun</w:t>
      </w:r>
      <w:r>
        <w:tab/>
      </w:r>
      <w:r>
        <w:rPr>
          <w:sz w:val="16"/>
        </w:rPr>
        <w:t>CRB 133</w:t>
      </w:r>
    </w:p>
    <w:p w14:paraId="4A6054B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6C9F6AD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</w:t>
      </w:r>
    </w:p>
    <w:p w14:paraId="3AD1A87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Rocket Launcher</w:t>
      </w:r>
      <w:r>
        <w:tab/>
      </w:r>
      <w:r>
        <w:rPr>
          <w:sz w:val="16"/>
        </w:rPr>
        <w:t>CRB 133</w:t>
      </w:r>
    </w:p>
    <w:p w14:paraId="1837F30F" w14:textId="77777777" w:rsidR="000275A2" w:rsidRDefault="000275A2" w:rsidP="000275A2">
      <w:r>
        <w:br w:type="page"/>
      </w:r>
    </w:p>
    <w:p w14:paraId="35745187" w14:textId="77777777" w:rsidR="000275A2" w:rsidRDefault="000275A2" w:rsidP="000275A2">
      <w:r>
        <w:rPr>
          <w:b/>
          <w:sz w:val="24"/>
        </w:rPr>
        <w:lastRenderedPageBreak/>
        <w:t>High Guard</w:t>
      </w:r>
    </w:p>
    <w:p w14:paraId="4A68820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26514C8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17F1351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1B8EF56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5669F4F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Aerofins</w:t>
      </w:r>
      <w:r>
        <w:tab/>
      </w:r>
      <w:r>
        <w:rPr>
          <w:sz w:val="16"/>
        </w:rPr>
        <w:t>HG 56</w:t>
      </w:r>
    </w:p>
    <w:p w14:paraId="39E6B10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6222D79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6DB6ECC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1DA6EF2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2831890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0F63A86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7D40CB8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39CD4F9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1473216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1FD56C8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59B2019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Autovalet Walk-in Wardrobe</w:t>
      </w:r>
      <w:r>
        <w:tab/>
      </w:r>
      <w:r>
        <w:rPr>
          <w:sz w:val="16"/>
        </w:rPr>
        <w:t>JTAS11 31</w:t>
      </w:r>
    </w:p>
    <w:p w14:paraId="1CF2CED3" w14:textId="77777777" w:rsidR="000275A2" w:rsidRDefault="000275A2" w:rsidP="000275A2">
      <w:r>
        <w:rPr>
          <w:sz w:val="20"/>
        </w:rPr>
        <w:t>Barbette</w:t>
      </w:r>
    </w:p>
    <w:p w14:paraId="29F5428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41051E2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7C62054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5772139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4E677A8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72D4569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Plamsa</w:t>
      </w:r>
      <w:r>
        <w:tab/>
      </w:r>
      <w:r>
        <w:rPr>
          <w:sz w:val="16"/>
        </w:rPr>
        <w:t>HG 31</w:t>
      </w:r>
    </w:p>
    <w:p w14:paraId="570BF9D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017C6C2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1D4CB1E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2251160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</w:t>
      </w:r>
    </w:p>
    <w:p w14:paraId="1BC6D13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3555E651" w14:textId="77777777" w:rsidR="000275A2" w:rsidRDefault="000275A2" w:rsidP="000275A2">
      <w:r>
        <w:rPr>
          <w:sz w:val="20"/>
        </w:rPr>
        <w:t>Bay</w:t>
      </w:r>
    </w:p>
    <w:p w14:paraId="3B7188C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0D9835B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23513DF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7EC3051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1AA6634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7C3C39D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HG 33</w:t>
      </w:r>
    </w:p>
    <w:p w14:paraId="2D83E82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HG 33</w:t>
      </w:r>
    </w:p>
    <w:p w14:paraId="386D6A7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5899683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103ECBF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Repulsor Bay</w:t>
      </w:r>
      <w:r>
        <w:tab/>
      </w:r>
      <w:r>
        <w:rPr>
          <w:sz w:val="16"/>
        </w:rPr>
        <w:t>HG 33</w:t>
      </w:r>
    </w:p>
    <w:p w14:paraId="5422692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4728515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70C5201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556DEA8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74CA14F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0793AAE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Boarding</w:t>
      </w:r>
      <w:r>
        <w:tab/>
      </w:r>
      <w:r>
        <w:rPr>
          <w:sz w:val="16"/>
        </w:rPr>
        <w:t>CRB 152</w:t>
      </w:r>
    </w:p>
    <w:p w14:paraId="4710A2A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643CE41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0F07372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22DA884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34AA50A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04E5CAA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7E9B246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20D174A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1E757C6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1C31F1F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431CE201" w14:textId="77777777" w:rsidR="000275A2" w:rsidRDefault="000275A2" w:rsidP="000275A2">
      <w:r>
        <w:rPr>
          <w:sz w:val="20"/>
        </w:rPr>
        <w:t>Capsule</w:t>
      </w:r>
    </w:p>
    <w:p w14:paraId="4617269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012F593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107EC3A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6A25101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2AE67A8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66F7C2D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49F9BF1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0D24B62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546D36C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Collectors</w:t>
      </w:r>
      <w:r>
        <w:tab/>
      </w:r>
      <w:r>
        <w:rPr>
          <w:sz w:val="16"/>
        </w:rPr>
        <w:t>HG 83</w:t>
      </w:r>
    </w:p>
    <w:p w14:paraId="7CDC7CF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164</w:t>
      </w:r>
    </w:p>
    <w:p w14:paraId="31B2DA6F" w14:textId="77777777" w:rsidR="000275A2" w:rsidRDefault="000275A2" w:rsidP="000275A2">
      <w:r>
        <w:rPr>
          <w:sz w:val="20"/>
        </w:rPr>
        <w:t>Combat Action</w:t>
      </w:r>
    </w:p>
    <w:p w14:paraId="3572B1E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0C200C7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448AFC6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23011C9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7CB1756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3EF31B3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0F67B21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1827330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 w14:paraId="32DC9EB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54C23EF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Repair System</w:t>
      </w:r>
      <w:r>
        <w:tab/>
      </w:r>
      <w:r>
        <w:rPr>
          <w:sz w:val="16"/>
        </w:rPr>
        <w:t>CRB 172</w:t>
      </w:r>
    </w:p>
    <w:p w14:paraId="3AF5FA5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0992DF4A" w14:textId="77777777" w:rsidR="000275A2" w:rsidRDefault="000275A2" w:rsidP="000275A2">
      <w:r>
        <w:rPr>
          <w:sz w:val="20"/>
        </w:rPr>
        <w:t>Combat Reaction</w:t>
      </w:r>
    </w:p>
    <w:p w14:paraId="628CC60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4D9560C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76AE2CD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12FA6A8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2BD588C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39EDC616" w14:textId="77777777" w:rsidR="000275A2" w:rsidRDefault="000275A2" w:rsidP="000275A2">
      <w:r>
        <w:rPr>
          <w:sz w:val="20"/>
        </w:rPr>
        <w:t>Computer Option</w:t>
      </w:r>
    </w:p>
    <w:p w14:paraId="71D51AD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1774D7E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788B41D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116979D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1673476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5F880E2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01936A5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Construction Deck</w:t>
      </w:r>
      <w:r>
        <w:tab/>
      </w:r>
      <w:r>
        <w:rPr>
          <w:sz w:val="16"/>
        </w:rPr>
        <w:t>HG 61</w:t>
      </w:r>
    </w:p>
    <w:p w14:paraId="0F63A80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7D33051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295821A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3511074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 w14:paraId="6950D3F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Creating Deck Plans</w:t>
      </w:r>
      <w:r>
        <w:tab/>
      </w:r>
      <w:r>
        <w:rPr>
          <w:sz w:val="16"/>
        </w:rPr>
        <w:t>HG 100</w:t>
      </w:r>
    </w:p>
    <w:p w14:paraId="5CE03B7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HG 22</w:t>
      </w:r>
    </w:p>
    <w:p w14:paraId="215524EF" w14:textId="77777777" w:rsidR="000275A2" w:rsidRDefault="000275A2" w:rsidP="000275A2">
      <w:r>
        <w:rPr>
          <w:sz w:val="20"/>
        </w:rPr>
        <w:t>Crew Role</w:t>
      </w:r>
    </w:p>
    <w:p w14:paraId="5A76B83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Administrator</w:t>
      </w:r>
      <w:r>
        <w:tab/>
      </w:r>
      <w:r>
        <w:rPr>
          <w:sz w:val="16"/>
        </w:rPr>
        <w:t>HG 85</w:t>
      </w:r>
    </w:p>
    <w:p w14:paraId="17861C8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0F022FC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61EED37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223403C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4080D66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29AF399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42402FF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337CEAB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5A45ACC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3E02F60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12A58EA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745DD51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4EC5817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0A049A7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6DA6476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1F0D3C0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59C42EF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564A4E1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7BA3719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4849C3D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50EBC1A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7F70679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164258A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0A50E2C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5C19B94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61E5945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3F7976C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31CE4C3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524FB6D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572671E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78EBB6C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05CFDBA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122AEDD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13F305D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6D34779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10DD2F0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10610E1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76670C5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6A51E42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62A9EDE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2C1892E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45C9906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60B56E0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2B4AB54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6C18F0C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13DA04E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2DFA8FB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Floater Chair</w:t>
      </w:r>
      <w:r>
        <w:tab/>
      </w:r>
      <w:r>
        <w:rPr>
          <w:sz w:val="16"/>
        </w:rPr>
        <w:t>JTAS11 32</w:t>
      </w:r>
    </w:p>
    <w:p w14:paraId="006961F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65DFF07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5B18AD6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5CC0CB5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6B45A5A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69F15B8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6B510BC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1F3CD06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7B14628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58149DB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29F3A38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02D5BD1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5CC44B5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718BFC1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2253C06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Gravitic Shielding</w:t>
      </w:r>
      <w:r>
        <w:tab/>
      </w:r>
      <w:r>
        <w:rPr>
          <w:sz w:val="16"/>
        </w:rPr>
        <w:t>TC 179</w:t>
      </w:r>
    </w:p>
    <w:p w14:paraId="0208D73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2834D10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0D443CB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0DDAC97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1D6EE96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42FC660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67E356C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17845B7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Hhkar Sublight Drive Systems</w:t>
      </w:r>
      <w:r>
        <w:tab/>
      </w:r>
      <w:r>
        <w:rPr>
          <w:sz w:val="16"/>
        </w:rPr>
        <w:t>JTAS12 104</w:t>
      </w:r>
    </w:p>
    <w:p w14:paraId="4BB5E24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1BB5EBC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2D21DC3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070953E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0BE4109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475E5F7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0A81C29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2F1394B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1D3E0E1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70AF9D1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1C2A443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1C86AE3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75D575F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191AD78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35CC01D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6E6F186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370800F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CRB 178, HG 10</w:t>
      </w:r>
    </w:p>
    <w:p w14:paraId="4919933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75327C00" w14:textId="77777777" w:rsidR="000275A2" w:rsidRDefault="000275A2" w:rsidP="000275A2">
      <w:r>
        <w:rPr>
          <w:sz w:val="20"/>
        </w:rPr>
        <w:t>Hull Option</w:t>
      </w:r>
    </w:p>
    <w:p w14:paraId="2CCBFAF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2867D66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Radiation Shielding</w:t>
      </w:r>
      <w:r>
        <w:tab/>
      </w:r>
      <w:r>
        <w:rPr>
          <w:sz w:val="16"/>
        </w:rPr>
        <w:t>HG 14</w:t>
      </w:r>
    </w:p>
    <w:p w14:paraId="329842B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HG 14</w:t>
      </w:r>
    </w:p>
    <w:p w14:paraId="164473D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HG 14</w:t>
      </w:r>
    </w:p>
    <w:p w14:paraId="5B1E027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29522C0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Hullcutter Bay</w:t>
      </w:r>
      <w:r>
        <w:tab/>
      </w:r>
      <w:r>
        <w:rPr>
          <w:sz w:val="16"/>
        </w:rPr>
        <w:t>TC 180</w:t>
      </w:r>
    </w:p>
    <w:p w14:paraId="507018B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77709D8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3657888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Inglesoot Fireplace</w:t>
      </w:r>
      <w:r>
        <w:tab/>
      </w:r>
      <w:r>
        <w:rPr>
          <w:sz w:val="16"/>
        </w:rPr>
        <w:t>JTAS11 33</w:t>
      </w:r>
    </w:p>
    <w:p w14:paraId="571E5AA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 w14:paraId="42893CF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lastRenderedPageBreak/>
        <w:t>Interceptor Missile</w:t>
      </w:r>
      <w:r>
        <w:tab/>
      </w:r>
      <w:r>
        <w:rPr>
          <w:sz w:val="16"/>
        </w:rPr>
        <w:t>TC 167</w:t>
      </w:r>
    </w:p>
    <w:p w14:paraId="25F4D0A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Jump Drive Advantages</w:t>
      </w:r>
      <w:r>
        <w:tab/>
      </w:r>
      <w:r>
        <w:rPr>
          <w:sz w:val="16"/>
        </w:rPr>
        <w:t>HG 71</w:t>
      </w:r>
    </w:p>
    <w:p w14:paraId="3BF6943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Jump Drive Disadvantages</w:t>
      </w:r>
      <w:r>
        <w:tab/>
      </w:r>
      <w:r>
        <w:rPr>
          <w:sz w:val="16"/>
        </w:rPr>
        <w:t>HG 71</w:t>
      </w:r>
    </w:p>
    <w:p w14:paraId="7DA0656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0D60254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3C83A3A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212A561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7034DBE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36E55EA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186CDA7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MoAS 66</w:t>
      </w:r>
    </w:p>
    <w:p w14:paraId="230546F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1C7F6B3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5F41B4E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76C63FD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2E8CC65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69A2F04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2AE8650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30788ED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Low Berth</w:t>
      </w:r>
      <w:r>
        <w:tab/>
      </w:r>
      <w:r>
        <w:rPr>
          <w:sz w:val="16"/>
        </w:rPr>
        <w:t>HG 24</w:t>
      </w:r>
    </w:p>
    <w:p w14:paraId="1C0CAB0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Low Berth, Emergency</w:t>
      </w:r>
      <w:r>
        <w:tab/>
      </w:r>
      <w:r>
        <w:rPr>
          <w:sz w:val="16"/>
        </w:rPr>
        <w:t>HG 24</w:t>
      </w:r>
    </w:p>
    <w:p w14:paraId="2D099B4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SotR 88</w:t>
      </w:r>
    </w:p>
    <w:p w14:paraId="6497096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11506BA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Mail Distribution Array</w:t>
      </w:r>
      <w:r>
        <w:tab/>
      </w:r>
      <w:r>
        <w:rPr>
          <w:sz w:val="16"/>
        </w:rPr>
        <w:t>HG 56</w:t>
      </w:r>
    </w:p>
    <w:p w14:paraId="553E476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5145DF3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Manoeuvre Drive Advantages</w:t>
      </w:r>
      <w:r>
        <w:tab/>
      </w:r>
      <w:r>
        <w:rPr>
          <w:sz w:val="16"/>
        </w:rPr>
        <w:t>HG 71</w:t>
      </w:r>
    </w:p>
    <w:p w14:paraId="0090D53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Manoeuvre Drive Disadvantages</w:t>
      </w:r>
      <w:r>
        <w:tab/>
      </w:r>
      <w:r>
        <w:rPr>
          <w:sz w:val="16"/>
        </w:rPr>
        <w:t>HG 71</w:t>
      </w:r>
    </w:p>
    <w:p w14:paraId="4F50541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57B7615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311DD0C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5FDFF08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2D1C7E9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3931E64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4A5C608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54EFE4F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1230EF3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7A54FB7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2941290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43CFCEFB" w14:textId="77777777" w:rsidR="000275A2" w:rsidRDefault="000275A2" w:rsidP="000275A2">
      <w:r>
        <w:rPr>
          <w:sz w:val="20"/>
        </w:rPr>
        <w:t>Missile</w:t>
      </w:r>
    </w:p>
    <w:p w14:paraId="16443A1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5274719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5835CE3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2336296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6FDFC23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762B8C3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7FAF86D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Jumpbreaker</w:t>
      </w:r>
      <w:r>
        <w:tab/>
      </w:r>
      <w:r>
        <w:rPr>
          <w:sz w:val="16"/>
        </w:rPr>
        <w:t>HG 37</w:t>
      </w:r>
    </w:p>
    <w:p w14:paraId="0BD4534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6B8C742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0652064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13C82F3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38</w:t>
      </w:r>
    </w:p>
    <w:p w14:paraId="01C7D46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6A2D411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652649D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08EAFEE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3A4239F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</w:t>
      </w:r>
    </w:p>
    <w:p w14:paraId="19B776B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Missle Combat</w:t>
      </w:r>
      <w:r>
        <w:tab/>
      </w:r>
      <w:r>
        <w:rPr>
          <w:sz w:val="16"/>
        </w:rPr>
        <w:t>CRB 172</w:t>
      </w:r>
    </w:p>
    <w:p w14:paraId="2E5292E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30DAF094" w14:textId="77777777" w:rsidR="000275A2" w:rsidRDefault="000275A2" w:rsidP="000275A2">
      <w:r>
        <w:rPr>
          <w:sz w:val="20"/>
        </w:rPr>
        <w:t>Module</w:t>
      </w:r>
    </w:p>
    <w:p w14:paraId="5A4C21E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35BC6C7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189AB04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HG 146, JTAS3 94</w:t>
      </w:r>
    </w:p>
    <w:p w14:paraId="01698ED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Cargo Transport Module</w:t>
      </w:r>
      <w:r>
        <w:tab/>
      </w:r>
      <w:r>
        <w:rPr>
          <w:sz w:val="16"/>
        </w:rPr>
        <w:t>HG 145</w:t>
      </w:r>
    </w:p>
    <w:p w14:paraId="4999183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114378A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6477C50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61CF7AA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6FA07CC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Downport Module</w:t>
      </w:r>
      <w:r>
        <w:tab/>
      </w:r>
      <w:r>
        <w:rPr>
          <w:sz w:val="16"/>
        </w:rPr>
        <w:t>JTAS6 9</w:t>
      </w:r>
    </w:p>
    <w:p w14:paraId="7AE0D08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1DAC1E2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Fighter Frame Module</w:t>
      </w:r>
      <w:r>
        <w:tab/>
      </w:r>
      <w:r>
        <w:rPr>
          <w:sz w:val="16"/>
        </w:rPr>
        <w:t>HG 146</w:t>
      </w:r>
    </w:p>
    <w:p w14:paraId="6F0DEC6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043204C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0DEE215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Fuel Module</w:t>
      </w:r>
      <w:r>
        <w:tab/>
      </w:r>
      <w:r>
        <w:rPr>
          <w:sz w:val="16"/>
        </w:rPr>
        <w:t>JTAS3 90</w:t>
      </w:r>
    </w:p>
    <w:p w14:paraId="038187F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Fuel Skimmer Module</w:t>
      </w:r>
      <w:r>
        <w:tab/>
      </w:r>
      <w:r>
        <w:rPr>
          <w:sz w:val="16"/>
        </w:rPr>
        <w:t>HG 146</w:t>
      </w:r>
    </w:p>
    <w:p w14:paraId="1B497FD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6DB96F8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7DF7AE5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21E8DB1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7D28ADF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1CA766B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5D1CC0D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331DE43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1CC83CF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Personnel Transport Module</w:t>
      </w:r>
      <w:r>
        <w:tab/>
      </w:r>
      <w:r>
        <w:rPr>
          <w:sz w:val="16"/>
        </w:rPr>
        <w:t>HG 145</w:t>
      </w:r>
    </w:p>
    <w:p w14:paraId="48D696C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6B6451F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02A8AD7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1C12C40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Pressurised Shelter Module</w:t>
      </w:r>
      <w:r>
        <w:tab/>
      </w:r>
      <w:r>
        <w:rPr>
          <w:sz w:val="16"/>
        </w:rPr>
        <w:t>HG 147</w:t>
      </w:r>
    </w:p>
    <w:p w14:paraId="16F83E8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4C83B20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7351D9C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261DD28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6122A0D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088063F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Spaceborne Early Warning Module</w:t>
      </w:r>
      <w:r>
        <w:tab/>
      </w:r>
      <w:r>
        <w:rPr>
          <w:sz w:val="16"/>
        </w:rPr>
        <w:t>SCC 12</w:t>
      </w:r>
    </w:p>
    <w:p w14:paraId="4087E61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3893587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Torpedo Module</w:t>
      </w:r>
      <w:r>
        <w:tab/>
      </w:r>
      <w:r>
        <w:rPr>
          <w:sz w:val="16"/>
        </w:rPr>
        <w:t>JTAS6 13</w:t>
      </w:r>
    </w:p>
    <w:p w14:paraId="07B507E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46FDC1E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Vehicle Cradle Module</w:t>
      </w:r>
      <w:r>
        <w:tab/>
      </w:r>
      <w:r>
        <w:rPr>
          <w:sz w:val="16"/>
        </w:rPr>
        <w:t>HG 145</w:t>
      </w:r>
    </w:p>
    <w:p w14:paraId="1004743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 w14:paraId="15EC204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1E9F0EA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5701BB6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 w14:paraId="787EB0E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2F56B73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2CBF6C2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lastRenderedPageBreak/>
        <w:t>Older Ships</w:t>
      </w:r>
      <w:r>
        <w:tab/>
      </w:r>
      <w:r>
        <w:rPr>
          <w:sz w:val="16"/>
        </w:rPr>
        <w:t>CRB 188</w:t>
      </w:r>
    </w:p>
    <w:p w14:paraId="46A516B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TTR 160</w:t>
      </w:r>
    </w:p>
    <w:p w14:paraId="46646E2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Orbital Mines</w:t>
      </w:r>
      <w:r>
        <w:tab/>
      </w:r>
      <w:r>
        <w:rPr>
          <w:sz w:val="16"/>
        </w:rPr>
        <w:t>SW 111</w:t>
      </w:r>
    </w:p>
    <w:p w14:paraId="15E3811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53DB8FB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Electronic Warefare Drone</w:t>
      </w:r>
      <w:r>
        <w:tab/>
      </w:r>
      <w:r>
        <w:rPr>
          <w:sz w:val="16"/>
        </w:rPr>
        <w:t>SW 111</w:t>
      </w:r>
    </w:p>
    <w:p w14:paraId="29263DB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3B19AF0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635D7A4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142A1AD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Passengers</w:t>
      </w:r>
      <w:r>
        <w:tab/>
      </w:r>
      <w:r>
        <w:rPr>
          <w:sz w:val="16"/>
        </w:rPr>
        <w:t>CRB 158</w:t>
      </w:r>
    </w:p>
    <w:p w14:paraId="2E538FE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56C471C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Plasma Carronade</w:t>
      </w:r>
      <w:r>
        <w:tab/>
      </w:r>
      <w:r>
        <w:rPr>
          <w:sz w:val="16"/>
        </w:rPr>
        <w:t>TC 180</w:t>
      </w:r>
    </w:p>
    <w:p w14:paraId="494E99F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Plasma-Pulse Cannon</w:t>
      </w:r>
      <w:r>
        <w:tab/>
      </w:r>
      <w:r>
        <w:rPr>
          <w:sz w:val="16"/>
        </w:rPr>
        <w:t>HG 81</w:t>
      </w:r>
    </w:p>
    <w:p w14:paraId="67767AE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4756547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55F299C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5701D3C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7C27A3B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17C04C1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Power Plant Advantages</w:t>
      </w:r>
      <w:r>
        <w:tab/>
      </w:r>
      <w:r>
        <w:rPr>
          <w:sz w:val="16"/>
        </w:rPr>
        <w:t>HG 71</w:t>
      </w:r>
    </w:p>
    <w:p w14:paraId="4733F99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Power Plant Disadvantages</w:t>
      </w:r>
      <w:r>
        <w:tab/>
      </w:r>
      <w:r>
        <w:rPr>
          <w:sz w:val="16"/>
        </w:rPr>
        <w:t>HG 71</w:t>
      </w:r>
    </w:p>
    <w:p w14:paraId="2FFA79D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HG 43</w:t>
      </w:r>
    </w:p>
    <w:p w14:paraId="3720BCC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Probe Dones</w:t>
      </w:r>
      <w:r>
        <w:tab/>
      </w:r>
      <w:r>
        <w:rPr>
          <w:sz w:val="16"/>
        </w:rPr>
        <w:t>CRB 159</w:t>
      </w:r>
    </w:p>
    <w:p w14:paraId="7DF6839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185</w:t>
      </w:r>
    </w:p>
    <w:p w14:paraId="75242B1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079745A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515858E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4557A76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4EBEF70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Ramscoops</w:t>
      </w:r>
      <w:r>
        <w:tab/>
      </w:r>
      <w:r>
        <w:rPr>
          <w:sz w:val="16"/>
        </w:rPr>
        <w:t>HG 50</w:t>
      </w:r>
    </w:p>
    <w:p w14:paraId="0F18DAF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4794C10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30BEAD3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1E09131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5D2E44F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Reaction Drive Advantages</w:t>
      </w:r>
      <w:r>
        <w:tab/>
      </w:r>
      <w:r>
        <w:rPr>
          <w:sz w:val="16"/>
        </w:rPr>
        <w:t>HG 71</w:t>
      </w:r>
    </w:p>
    <w:p w14:paraId="5318182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Reaction Drive Disadvantages</w:t>
      </w:r>
      <w:r>
        <w:tab/>
      </w:r>
      <w:r>
        <w:rPr>
          <w:sz w:val="16"/>
        </w:rPr>
        <w:t>HG 71</w:t>
      </w:r>
    </w:p>
    <w:p w14:paraId="5E64B13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57EF8BA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1BCC9AF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1362032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321E8CB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5909E54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6BADE4F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093550C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5D6826E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7FA837A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736B675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7A69646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383E9D5D" w14:textId="77777777" w:rsidR="000275A2" w:rsidRDefault="000275A2" w:rsidP="000275A2">
      <w:r>
        <w:rPr>
          <w:sz w:val="20"/>
        </w:rPr>
        <w:t>Sandcaster</w:t>
      </w:r>
    </w:p>
    <w:p w14:paraId="5527C4B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71B16DD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3ED01CD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50EF131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7EBC088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Sandcutter</w:t>
      </w:r>
      <w:r>
        <w:tab/>
      </w:r>
      <w:r>
        <w:rPr>
          <w:sz w:val="16"/>
        </w:rPr>
        <w:t>HG 38</w:t>
      </w:r>
    </w:p>
    <w:p w14:paraId="0EA1406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Sandcasters</w:t>
      </w:r>
      <w:r>
        <w:tab/>
      </w:r>
      <w:r>
        <w:rPr>
          <w:sz w:val="16"/>
        </w:rPr>
        <w:t>HG 38</w:t>
      </w:r>
    </w:p>
    <w:p w14:paraId="5B314D6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0D73E81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Screen Advantages</w:t>
      </w:r>
      <w:r>
        <w:tab/>
      </w:r>
      <w:r>
        <w:rPr>
          <w:sz w:val="16"/>
        </w:rPr>
        <w:t>HG 71</w:t>
      </w:r>
    </w:p>
    <w:p w14:paraId="329AF17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Screen Disadvantages</w:t>
      </w:r>
      <w:r>
        <w:tab/>
      </w:r>
      <w:r>
        <w:rPr>
          <w:sz w:val="16"/>
        </w:rPr>
        <w:t>HG 72</w:t>
      </w:r>
    </w:p>
    <w:p w14:paraId="7D2DACB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5C48679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60BBB83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1C9803E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0EDBA06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BtC 180, CRB 160, HG 21,76</w:t>
      </w:r>
    </w:p>
    <w:p w14:paraId="1AA521D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4C1075E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2E87B9E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 w14:paraId="27F348A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r>
        <w:rPr>
          <w:sz w:val="16"/>
        </w:rPr>
        <w:t>BtC 180</w:t>
      </w:r>
    </w:p>
    <w:p w14:paraId="3B370CE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Ship Computers</w:t>
      </w:r>
      <w:r>
        <w:tab/>
      </w:r>
      <w:r>
        <w:rPr>
          <w:sz w:val="16"/>
        </w:rPr>
        <w:t>CRB 161</w:t>
      </w:r>
    </w:p>
    <w:p w14:paraId="49F7CD4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428A9C7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149</w:t>
      </w:r>
    </w:p>
    <w:p w14:paraId="5AA2721A" w14:textId="77777777" w:rsidR="000275A2" w:rsidRDefault="000275A2" w:rsidP="000275A2">
      <w:r>
        <w:rPr>
          <w:sz w:val="20"/>
        </w:rPr>
        <w:t>Ship Software</w:t>
      </w:r>
    </w:p>
    <w:p w14:paraId="2500319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137BB8D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0C6EC60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10B0D88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6B6FC44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39C8CC3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674EB19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161</w:t>
      </w:r>
    </w:p>
    <w:p w14:paraId="50FFF1B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Ship's Computer</w:t>
      </w:r>
      <w:r>
        <w:tab/>
      </w:r>
      <w:r>
        <w:rPr>
          <w:sz w:val="16"/>
        </w:rPr>
        <w:t>HG 73</w:t>
      </w:r>
    </w:p>
    <w:p w14:paraId="05E960C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6532CE4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6920F3D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3036EB07" w14:textId="77777777" w:rsidR="000275A2" w:rsidRDefault="000275A2" w:rsidP="000275A2">
      <w:r>
        <w:rPr>
          <w:sz w:val="20"/>
        </w:rPr>
        <w:t>Software</w:t>
      </w:r>
    </w:p>
    <w:p w14:paraId="45E32B4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37013F4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45E56ED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0DDB1FF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2A659D4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 w14:paraId="1750354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7B19391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Electronic Warefare</w:t>
      </w:r>
      <w:r>
        <w:tab/>
      </w:r>
      <w:r>
        <w:rPr>
          <w:sz w:val="16"/>
        </w:rPr>
        <w:t>HG 74</w:t>
      </w:r>
    </w:p>
    <w:p w14:paraId="11AF0B3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Launch Solution</w:t>
      </w:r>
      <w:r>
        <w:tab/>
      </w:r>
      <w:r>
        <w:rPr>
          <w:sz w:val="16"/>
        </w:rPr>
        <w:t>HG 74</w:t>
      </w:r>
    </w:p>
    <w:p w14:paraId="034DB56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5735701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3819C7E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 w14:paraId="50168D1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0C303AC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314A877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133C483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Solar Sail</w:t>
      </w:r>
      <w:r>
        <w:tab/>
      </w:r>
      <w:r>
        <w:rPr>
          <w:sz w:val="16"/>
        </w:rPr>
        <w:t>HG 48</w:t>
      </w:r>
    </w:p>
    <w:p w14:paraId="0AAB00E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5D4D9998" w14:textId="77777777" w:rsidR="000275A2" w:rsidRDefault="000275A2" w:rsidP="000275A2">
      <w:r>
        <w:rPr>
          <w:sz w:val="20"/>
        </w:rPr>
        <w:t>Space Station Option</w:t>
      </w:r>
    </w:p>
    <w:p w14:paraId="050A3E9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Commerical Zone</w:t>
      </w:r>
      <w:r>
        <w:tab/>
      </w:r>
      <w:r>
        <w:rPr>
          <w:sz w:val="16"/>
        </w:rPr>
        <w:t>HG 66</w:t>
      </w:r>
    </w:p>
    <w:p w14:paraId="7510606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Deep-Space Communications Relay</w:t>
      </w:r>
      <w:r>
        <w:tab/>
      </w:r>
      <w:r>
        <w:rPr>
          <w:sz w:val="16"/>
        </w:rPr>
        <w:t>HG 66</w:t>
      </w:r>
    </w:p>
    <w:p w14:paraId="104E393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23F4B91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Fuel Refinery</w:t>
      </w:r>
      <w:r>
        <w:tab/>
      </w:r>
      <w:r>
        <w:rPr>
          <w:sz w:val="16"/>
        </w:rPr>
        <w:t>HG 67</w:t>
      </w:r>
    </w:p>
    <w:p w14:paraId="7E6D41E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40853A1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5213619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4C93F61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63556D9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5F5AC08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3799DAFB" w14:textId="77777777" w:rsidR="000275A2" w:rsidRDefault="000275A2" w:rsidP="000275A2">
      <w:r>
        <w:rPr>
          <w:sz w:val="20"/>
        </w:rPr>
        <w:t>Spacecraft Equipment</w:t>
      </w:r>
    </w:p>
    <w:p w14:paraId="2472AF6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Aerofins</w:t>
      </w:r>
      <w:r>
        <w:tab/>
      </w:r>
      <w:r>
        <w:rPr>
          <w:sz w:val="16"/>
        </w:rPr>
        <w:t>CRB 184</w:t>
      </w:r>
    </w:p>
    <w:p w14:paraId="5EBF71D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717FD94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50BFD9F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6B19390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41ADEE7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48A2A0D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22019F9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3353456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1C9993E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4ACC9DF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26D5401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5E09462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24D5AAD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34082EC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38F69FD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685EF35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1DAB251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49BA587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0CE1A6A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47C3161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2232ED1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16BD3297" w14:textId="77777777" w:rsidR="000275A2" w:rsidRDefault="000275A2" w:rsidP="000275A2">
      <w:r>
        <w:rPr>
          <w:sz w:val="20"/>
        </w:rPr>
        <w:t>Spacecraft Weapon</w:t>
      </w:r>
    </w:p>
    <w:p w14:paraId="734A920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CRB 167</w:t>
      </w:r>
    </w:p>
    <w:p w14:paraId="0ED1528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CRB 167</w:t>
      </w:r>
    </w:p>
    <w:p w14:paraId="0F5847E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Particle Barbette</w:t>
      </w:r>
      <w:r>
        <w:tab/>
      </w:r>
      <w:r>
        <w:rPr>
          <w:sz w:val="16"/>
        </w:rPr>
        <w:t>CRB 168</w:t>
      </w:r>
    </w:p>
    <w:p w14:paraId="48CC607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CRB 168</w:t>
      </w:r>
    </w:p>
    <w:p w14:paraId="639D510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CRB 168</w:t>
      </w:r>
    </w:p>
    <w:p w14:paraId="253A624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4BD9AE8A" w14:textId="77777777" w:rsidR="000275A2" w:rsidRDefault="000275A2" w:rsidP="000275A2">
      <w:r>
        <w:rPr>
          <w:sz w:val="20"/>
        </w:rPr>
        <w:t>Spinal Mount</w:t>
      </w:r>
    </w:p>
    <w:p w14:paraId="7909AF0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038DC4D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70C63A3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7FB400F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3796959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26F5BE2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3C8D11D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0AF27B5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HG 69</w:t>
      </w:r>
    </w:p>
    <w:p w14:paraId="1372735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 w14:paraId="28C006C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69D009C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Stealthed Ships</w:t>
      </w:r>
      <w:r>
        <w:tab/>
      </w:r>
      <w:r>
        <w:rPr>
          <w:sz w:val="16"/>
        </w:rPr>
        <w:t>HG 77</w:t>
      </w:r>
    </w:p>
    <w:p w14:paraId="6D1323A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124C99A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1FAECA6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 w14:paraId="0F96754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1A1E0BA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 w14:paraId="0DB2880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Tachyon Cannon</w:t>
      </w:r>
      <w:r>
        <w:tab/>
      </w:r>
      <w:r>
        <w:rPr>
          <w:sz w:val="16"/>
        </w:rPr>
        <w:t>HG 81</w:t>
      </w:r>
    </w:p>
    <w:p w14:paraId="15190D0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7D16480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5AD6C129" w14:textId="77777777" w:rsidR="000275A2" w:rsidRDefault="000275A2" w:rsidP="000275A2">
      <w:r>
        <w:rPr>
          <w:sz w:val="20"/>
        </w:rPr>
        <w:t>Torpedo</w:t>
      </w:r>
    </w:p>
    <w:p w14:paraId="7BBD22C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21EC00D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75E8013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6083195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206FAC0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772702F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2EAADFE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6C5C971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371CC54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40</w:t>
      </w:r>
    </w:p>
    <w:p w14:paraId="65C883D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58779E0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7FF6968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31FADD3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00065F9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</w:t>
      </w:r>
    </w:p>
    <w:p w14:paraId="0F8D724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4064F80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7C8B6EC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0C25172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05F593E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3938A864" w14:textId="77777777" w:rsidR="000275A2" w:rsidRDefault="000275A2" w:rsidP="000275A2">
      <w:r>
        <w:rPr>
          <w:sz w:val="20"/>
        </w:rPr>
        <w:t>Turret</w:t>
      </w:r>
    </w:p>
    <w:p w14:paraId="4DA0CE2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2D10C4F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 w14:paraId="7761370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67891F0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1278F3F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4535089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1E96DD2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1CAFBEC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 w14:paraId="1D375B7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HG 29</w:t>
      </w:r>
    </w:p>
    <w:p w14:paraId="6FBCEFB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</w:t>
      </w:r>
    </w:p>
    <w:p w14:paraId="3E46547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Ultrabath</w:t>
      </w:r>
      <w:r>
        <w:tab/>
      </w:r>
      <w:r>
        <w:rPr>
          <w:sz w:val="16"/>
        </w:rPr>
        <w:t>JTAS11 34</w:t>
      </w:r>
    </w:p>
    <w:p w14:paraId="2B23509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04D7984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Unrep System</w:t>
      </w:r>
      <w:r>
        <w:tab/>
      </w:r>
      <w:r>
        <w:rPr>
          <w:sz w:val="16"/>
        </w:rPr>
        <w:t>HG 63</w:t>
      </w:r>
    </w:p>
    <w:p w14:paraId="5DF8E8E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310CBAD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r>
        <w:rPr>
          <w:sz w:val="16"/>
        </w:rPr>
        <w:t>BtC 180</w:t>
      </w:r>
    </w:p>
    <w:p w14:paraId="5068B5C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5C126DC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Weapon Advantages</w:t>
      </w:r>
      <w:r>
        <w:tab/>
      </w:r>
      <w:r>
        <w:rPr>
          <w:sz w:val="16"/>
        </w:rPr>
        <w:t>HG 71</w:t>
      </w:r>
    </w:p>
    <w:p w14:paraId="4A0B61D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Weapon Disadvantages</w:t>
      </w:r>
      <w:r>
        <w:tab/>
      </w:r>
      <w:r>
        <w:rPr>
          <w:sz w:val="16"/>
        </w:rPr>
        <w:t>HG 72</w:t>
      </w:r>
    </w:p>
    <w:p w14:paraId="31B60F96" w14:textId="77777777" w:rsidR="000275A2" w:rsidRDefault="000275A2" w:rsidP="000275A2">
      <w:r>
        <w:rPr>
          <w:sz w:val="20"/>
        </w:rPr>
        <w:t>Weapon Trait</w:t>
      </w:r>
    </w:p>
    <w:p w14:paraId="3080BF1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562FA7C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7D444FA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HG 30</w:t>
      </w:r>
    </w:p>
    <w:p w14:paraId="40B011F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Orbital Strike</w:t>
      </w:r>
      <w:r>
        <w:tab/>
      </w:r>
      <w:r>
        <w:rPr>
          <w:sz w:val="16"/>
        </w:rPr>
        <w:t>HG 30</w:t>
      </w:r>
    </w:p>
    <w:p w14:paraId="3DADB3A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4BD1EAB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4F26D25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1F60153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441BC9D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791BCAB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3A3BFD5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2A728AA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073E34A3" w14:textId="77777777" w:rsidR="000275A2" w:rsidRDefault="000275A2" w:rsidP="000275A2">
      <w:r>
        <w:br w:type="page"/>
      </w:r>
    </w:p>
    <w:p w14:paraId="78761060" w14:textId="77777777" w:rsidR="000275A2" w:rsidRDefault="000275A2" w:rsidP="000275A2">
      <w:r>
        <w:rPr>
          <w:b/>
          <w:sz w:val="24"/>
        </w:rPr>
        <w:lastRenderedPageBreak/>
        <w:t>Hiver</w:t>
      </w:r>
    </w:p>
    <w:p w14:paraId="645F37CC" w14:textId="77777777" w:rsidR="000275A2" w:rsidRDefault="000275A2" w:rsidP="000275A2">
      <w:r>
        <w:rPr>
          <w:sz w:val="20"/>
        </w:rPr>
        <w:t>Robots</w:t>
      </w:r>
    </w:p>
    <w:p w14:paraId="33EC6FF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Gardener Servant</w:t>
      </w:r>
      <w:r>
        <w:tab/>
      </w:r>
      <w:r>
        <w:rPr>
          <w:sz w:val="16"/>
        </w:rPr>
        <w:t>RH 191</w:t>
      </w:r>
    </w:p>
    <w:p w14:paraId="108F3A6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Hazardous Environment Scout</w:t>
      </w:r>
      <w:r>
        <w:tab/>
      </w:r>
      <w:r>
        <w:rPr>
          <w:sz w:val="16"/>
        </w:rPr>
        <w:t>RH 192</w:t>
      </w:r>
    </w:p>
    <w:p w14:paraId="61C16B8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5447AEAD" w14:textId="77777777" w:rsidR="000275A2" w:rsidRDefault="000275A2" w:rsidP="000275A2">
      <w:r>
        <w:br w:type="page"/>
      </w:r>
    </w:p>
    <w:p w14:paraId="5D05145D" w14:textId="77777777" w:rsidR="000275A2" w:rsidRDefault="000275A2" w:rsidP="000275A2">
      <w:r>
        <w:rPr>
          <w:b/>
          <w:sz w:val="24"/>
        </w:rPr>
        <w:lastRenderedPageBreak/>
        <w:t>K'Kree</w:t>
      </w:r>
    </w:p>
    <w:p w14:paraId="26EB14BF" w14:textId="77777777" w:rsidR="000275A2" w:rsidRDefault="000275A2" w:rsidP="000275A2">
      <w:r>
        <w:rPr>
          <w:sz w:val="20"/>
        </w:rPr>
        <w:t>Robots</w:t>
      </w:r>
    </w:p>
    <w:p w14:paraId="2387988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RH 196</w:t>
      </w:r>
    </w:p>
    <w:p w14:paraId="23F2AB1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RH 195</w:t>
      </w:r>
    </w:p>
    <w:p w14:paraId="2F9B42F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Friend of the Lowly</w:t>
      </w:r>
      <w:r>
        <w:tab/>
      </w:r>
      <w:r>
        <w:rPr>
          <w:sz w:val="16"/>
        </w:rPr>
        <w:t>RH 194</w:t>
      </w:r>
    </w:p>
    <w:p w14:paraId="7265BA6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RH 196</w:t>
      </w:r>
    </w:p>
    <w:p w14:paraId="43ABE63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34ACAB9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RH 197</w:t>
      </w:r>
    </w:p>
    <w:p w14:paraId="5F40B718" w14:textId="77777777" w:rsidR="000275A2" w:rsidRDefault="000275A2" w:rsidP="000275A2">
      <w:r>
        <w:br w:type="page"/>
      </w:r>
    </w:p>
    <w:p w14:paraId="50BD06BC" w14:textId="77777777" w:rsidR="000275A2" w:rsidRDefault="000275A2" w:rsidP="000275A2">
      <w:r>
        <w:rPr>
          <w:b/>
          <w:sz w:val="24"/>
        </w:rPr>
        <w:lastRenderedPageBreak/>
        <w:t>Megacorporation</w:t>
      </w:r>
    </w:p>
    <w:p w14:paraId="7EB82D2A" w14:textId="77777777" w:rsidR="000275A2" w:rsidRDefault="000275A2" w:rsidP="000275A2">
      <w:r>
        <w:rPr>
          <w:sz w:val="20"/>
        </w:rPr>
        <w:t>Aslan</w:t>
      </w:r>
    </w:p>
    <w:p w14:paraId="7AA9A06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587BDB9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22A4556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156C00B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6B64593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</w:t>
      </w:r>
    </w:p>
    <w:p w14:paraId="03BEE8E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JTAS1 76, JTAS7 108, LP 2</w:t>
      </w:r>
    </w:p>
    <w:p w14:paraId="4DF889D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r>
        <w:rPr>
          <w:sz w:val="16"/>
        </w:rPr>
        <w:t>MoAS 61</w:t>
      </w:r>
    </w:p>
    <w:p w14:paraId="52CD5E0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Oberlindes Lines</w:t>
      </w:r>
      <w:r>
        <w:tab/>
      </w:r>
      <w:r>
        <w:rPr>
          <w:sz w:val="16"/>
        </w:rPr>
        <w:t>JTAS3 20</w:t>
      </w:r>
    </w:p>
    <w:p w14:paraId="2B9D8A6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Schunamann und Sohn, AG</w:t>
      </w:r>
      <w:r>
        <w:tab/>
      </w:r>
      <w:r>
        <w:rPr>
          <w:sz w:val="16"/>
        </w:rPr>
        <w:t>JTAS1 2</w:t>
      </w:r>
    </w:p>
    <w:p w14:paraId="55D3C3B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Sternmetal Horizons</w:t>
      </w:r>
      <w:r>
        <w:tab/>
      </w:r>
      <w:r>
        <w:rPr>
          <w:sz w:val="16"/>
        </w:rPr>
        <w:t>JTAS1 65,36, JTAS12 108, JTAS8 104</w:t>
      </w:r>
    </w:p>
    <w:p w14:paraId="38095BEA" w14:textId="77777777" w:rsidR="000275A2" w:rsidRDefault="000275A2" w:rsidP="000275A2">
      <w:r>
        <w:br w:type="page"/>
      </w:r>
    </w:p>
    <w:p w14:paraId="5A17FE91" w14:textId="77777777" w:rsidR="000275A2" w:rsidRDefault="000275A2" w:rsidP="000275A2">
      <w:r>
        <w:rPr>
          <w:b/>
          <w:sz w:val="24"/>
        </w:rPr>
        <w:lastRenderedPageBreak/>
        <w:t>Melee Weapon</w:t>
      </w:r>
    </w:p>
    <w:p w14:paraId="658DE35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0F57FC5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3D79619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74A2981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1CB2160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Blade</w:t>
      </w:r>
      <w:r>
        <w:tab/>
      </w:r>
      <w:r>
        <w:rPr>
          <w:sz w:val="16"/>
        </w:rPr>
        <w:t>CRB 125, CSC 134</w:t>
      </w:r>
    </w:p>
    <w:p w14:paraId="7703083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4A60113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6281F50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Broadsword</w:t>
      </w:r>
      <w:r>
        <w:tab/>
      </w:r>
      <w:r>
        <w:rPr>
          <w:sz w:val="16"/>
        </w:rPr>
        <w:t>CRB 125, CSC 134, U2FAQ 1</w:t>
      </w:r>
    </w:p>
    <w:p w14:paraId="2EA2CDC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36BD7E9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Chaindrive Axe</w:t>
      </w:r>
      <w:r>
        <w:tab/>
      </w:r>
      <w:r>
        <w:rPr>
          <w:sz w:val="16"/>
        </w:rPr>
        <w:t>CSC 134</w:t>
      </w:r>
    </w:p>
    <w:p w14:paraId="1EAE809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Chaindrive Sword</w:t>
      </w:r>
      <w:r>
        <w:tab/>
      </w:r>
      <w:r>
        <w:rPr>
          <w:sz w:val="16"/>
        </w:rPr>
        <w:t>CSC 134</w:t>
      </w:r>
    </w:p>
    <w:p w14:paraId="2788B00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 w14:paraId="41D5975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3A1CCC0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7DCC5BC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23E980F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50063D7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1A70794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Gravitic Shield</w:t>
      </w:r>
      <w:r>
        <w:tab/>
      </w:r>
      <w:r>
        <w:rPr>
          <w:sz w:val="16"/>
        </w:rPr>
        <w:t>CSC 140</w:t>
      </w:r>
    </w:p>
    <w:p w14:paraId="67E9BFC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0D703D5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25ED337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17DBB99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636C990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58373E9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5A69F92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Knuckleblasters</w:t>
      </w:r>
      <w:r>
        <w:tab/>
      </w:r>
      <w:r>
        <w:rPr>
          <w:sz w:val="16"/>
        </w:rPr>
        <w:t>CSC 138</w:t>
      </w:r>
    </w:p>
    <w:p w14:paraId="2E88517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Lance</w:t>
      </w:r>
      <w:r>
        <w:tab/>
      </w:r>
      <w:r>
        <w:rPr>
          <w:sz w:val="16"/>
        </w:rPr>
        <w:t>CSC 134</w:t>
      </w:r>
    </w:p>
    <w:p w14:paraId="3EAB201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45FA2F7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29FB319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Mace</w:t>
      </w:r>
      <w:r>
        <w:tab/>
      </w:r>
      <w:r>
        <w:rPr>
          <w:sz w:val="16"/>
        </w:rPr>
        <w:t>CSC 132</w:t>
      </w:r>
    </w:p>
    <w:p w14:paraId="24AAF78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Monoblade</w:t>
      </w:r>
      <w:r>
        <w:tab/>
      </w:r>
      <w:r>
        <w:rPr>
          <w:sz w:val="16"/>
        </w:rPr>
        <w:t>CSC 135</w:t>
      </w:r>
    </w:p>
    <w:p w14:paraId="4DE7B9C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Monofilament Axe</w:t>
      </w:r>
      <w:r>
        <w:tab/>
      </w:r>
      <w:r>
        <w:rPr>
          <w:sz w:val="16"/>
        </w:rPr>
        <w:t>CSC 135</w:t>
      </w:r>
    </w:p>
    <w:p w14:paraId="4DD00F0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Monofilament Garrotte</w:t>
      </w:r>
      <w:r>
        <w:tab/>
      </w:r>
      <w:r>
        <w:rPr>
          <w:sz w:val="16"/>
        </w:rPr>
        <w:t>CSC 139</w:t>
      </w:r>
    </w:p>
    <w:p w14:paraId="41DCFDF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5607F40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0A2A723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Psi Blade</w:t>
      </w:r>
      <w:r>
        <w:tab/>
      </w:r>
      <w:r>
        <w:rPr>
          <w:sz w:val="16"/>
        </w:rPr>
        <w:t>CSC 137</w:t>
      </w:r>
    </w:p>
    <w:p w14:paraId="196C532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Psi Dagger</w:t>
      </w:r>
      <w:r>
        <w:tab/>
      </w:r>
      <w:r>
        <w:rPr>
          <w:sz w:val="16"/>
        </w:rPr>
        <w:t>CSC 137</w:t>
      </w:r>
    </w:p>
    <w:p w14:paraId="6BBE578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Rapier</w:t>
      </w:r>
      <w:r>
        <w:tab/>
      </w:r>
      <w:r>
        <w:rPr>
          <w:sz w:val="16"/>
        </w:rPr>
        <w:t>CRB 125, CSC 137</w:t>
      </w:r>
    </w:p>
    <w:p w14:paraId="0030D2E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6C16A68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3BFF6A0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Shield</w:t>
      </w:r>
      <w:r>
        <w:tab/>
      </w:r>
      <w:r>
        <w:rPr>
          <w:sz w:val="16"/>
        </w:rPr>
        <w:t>CRB 125, CSC 141</w:t>
      </w:r>
    </w:p>
    <w:p w14:paraId="50926BD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1C413D1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0DD1E84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48C90A3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6398D33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78EACD0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62C8514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39E39CA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6BFDE73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069D2C4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Stunfist</w:t>
      </w:r>
      <w:r>
        <w:tab/>
      </w:r>
      <w:r>
        <w:rPr>
          <w:sz w:val="16"/>
        </w:rPr>
        <w:t>CSC 139</w:t>
      </w:r>
    </w:p>
    <w:p w14:paraId="56B8C29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Stunstick</w:t>
      </w:r>
      <w:r>
        <w:tab/>
      </w:r>
      <w:r>
        <w:rPr>
          <w:sz w:val="16"/>
        </w:rPr>
        <w:t>CRB 125, CSC 134</w:t>
      </w:r>
    </w:p>
    <w:p w14:paraId="090ECF9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183D889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0BAD514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1313335C" w14:textId="77777777" w:rsidR="000275A2" w:rsidRDefault="000275A2" w:rsidP="000275A2">
      <w:r>
        <w:br w:type="page"/>
      </w:r>
    </w:p>
    <w:p w14:paraId="62A616DA" w14:textId="77777777" w:rsidR="000275A2" w:rsidRDefault="000275A2" w:rsidP="000275A2">
      <w:r>
        <w:rPr>
          <w:b/>
          <w:sz w:val="24"/>
        </w:rPr>
        <w:lastRenderedPageBreak/>
        <w:t>NPCs</w:t>
      </w:r>
    </w:p>
    <w:p w14:paraId="18C79F8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>TCC 5</w:t>
      </w:r>
    </w:p>
    <w:p w14:paraId="3D3F10C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Brawlers</w:t>
      </w:r>
      <w:r>
        <w:tab/>
      </w:r>
      <w:r>
        <w:rPr>
          <w:sz w:val="16"/>
        </w:rPr>
        <w:t>Sk 97</w:t>
      </w:r>
    </w:p>
    <w:p w14:paraId="3774426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Bridge Faction</w:t>
      </w:r>
      <w:r>
        <w:tab/>
      </w:r>
      <w:r>
        <w:rPr>
          <w:sz w:val="16"/>
        </w:rPr>
        <w:t>DE 32</w:t>
      </w:r>
    </w:p>
    <w:p w14:paraId="0223DFD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r>
        <w:rPr>
          <w:sz w:val="16"/>
        </w:rPr>
        <w:t>Sk 97</w:t>
      </w:r>
    </w:p>
    <w:p w14:paraId="354E984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233430C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r>
        <w:rPr>
          <w:sz w:val="16"/>
        </w:rPr>
        <w:t>LoT 7</w:t>
      </w:r>
    </w:p>
    <w:p w14:paraId="244075D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57F4DB3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r>
        <w:rPr>
          <w:sz w:val="16"/>
        </w:rPr>
        <w:t>Sk 98</w:t>
      </w:r>
    </w:p>
    <w:p w14:paraId="678ADCB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LoT 8</w:t>
      </w:r>
    </w:p>
    <w:p w14:paraId="55415AF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r>
        <w:rPr>
          <w:sz w:val="16"/>
        </w:rPr>
        <w:t>GoM 8</w:t>
      </w:r>
    </w:p>
    <w:p w14:paraId="474BF92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r>
        <w:rPr>
          <w:sz w:val="16"/>
        </w:rPr>
        <w:t>LoT 7</w:t>
      </w:r>
    </w:p>
    <w:p w14:paraId="48A1CF7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Militia</w:t>
      </w:r>
      <w:r>
        <w:tab/>
      </w:r>
      <w:r>
        <w:rPr>
          <w:sz w:val="16"/>
        </w:rPr>
        <w:t>TCC 7</w:t>
      </w:r>
    </w:p>
    <w:p w14:paraId="02A1E07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Mission Faction</w:t>
      </w:r>
      <w:r>
        <w:tab/>
      </w:r>
      <w:r>
        <w:rPr>
          <w:sz w:val="16"/>
        </w:rPr>
        <w:t>DE 37</w:t>
      </w:r>
    </w:p>
    <w:p w14:paraId="172C872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r>
        <w:rPr>
          <w:sz w:val="16"/>
        </w:rPr>
        <w:t>Sk 97</w:t>
      </w:r>
    </w:p>
    <w:p w14:paraId="2249A1D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TCC 7</w:t>
      </w:r>
    </w:p>
    <w:p w14:paraId="7DD16D5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r>
        <w:rPr>
          <w:sz w:val="16"/>
        </w:rPr>
        <w:t>Sk 98</w:t>
      </w:r>
    </w:p>
    <w:p w14:paraId="665CBF6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r>
        <w:rPr>
          <w:sz w:val="16"/>
        </w:rPr>
        <w:t>Sk 97</w:t>
      </w:r>
    </w:p>
    <w:p w14:paraId="0F28BF8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2949168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r>
        <w:rPr>
          <w:sz w:val="16"/>
        </w:rPr>
        <w:t>Sk 97</w:t>
      </w:r>
    </w:p>
    <w:p w14:paraId="73F138F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082431D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Starboard Sider</w:t>
      </w:r>
      <w:r>
        <w:tab/>
      </w:r>
      <w:r>
        <w:rPr>
          <w:sz w:val="16"/>
        </w:rPr>
        <w:t>DE 39</w:t>
      </w:r>
    </w:p>
    <w:p w14:paraId="6F99606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Survivor</w:t>
      </w:r>
      <w:r>
        <w:tab/>
      </w:r>
      <w:r>
        <w:rPr>
          <w:sz w:val="16"/>
        </w:rPr>
        <w:t>DE 39</w:t>
      </w:r>
    </w:p>
    <w:p w14:paraId="6A14DC1C" w14:textId="77777777" w:rsidR="000275A2" w:rsidRDefault="000275A2" w:rsidP="000275A2">
      <w:r>
        <w:br w:type="page"/>
      </w:r>
    </w:p>
    <w:p w14:paraId="3D4D0619" w14:textId="77777777" w:rsidR="000275A2" w:rsidRDefault="000275A2" w:rsidP="000275A2">
      <w:r>
        <w:rPr>
          <w:b/>
          <w:sz w:val="24"/>
        </w:rPr>
        <w:lastRenderedPageBreak/>
        <w:t>Patron</w:t>
      </w:r>
    </w:p>
    <w:p w14:paraId="4EEFC47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TCC 2</w:t>
      </w:r>
    </w:p>
    <w:p w14:paraId="5F5041A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24F451C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LP 2</w:t>
      </w:r>
    </w:p>
    <w:p w14:paraId="4BF2278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LoT 2</w:t>
      </w:r>
    </w:p>
    <w:p w14:paraId="23E2E63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RoA 2</w:t>
      </w:r>
    </w:p>
    <w:p w14:paraId="52A5CD9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Guerraedzahkhue ‘Ed’ Zhaerdeng</w:t>
      </w:r>
      <w:r>
        <w:tab/>
      </w:r>
      <w:r>
        <w:rPr>
          <w:sz w:val="16"/>
        </w:rPr>
        <w:t>JTAS8 27</w:t>
      </w:r>
    </w:p>
    <w:p w14:paraId="3DCC703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66F9084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>GoM 2</w:t>
      </w:r>
    </w:p>
    <w:p w14:paraId="7AC05F8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411D3A3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194F6C8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Prince Amaad Dagashkugiim</w:t>
      </w:r>
      <w:r>
        <w:tab/>
      </w:r>
      <w:r>
        <w:rPr>
          <w:sz w:val="16"/>
        </w:rPr>
        <w:t>JTAS9 2</w:t>
      </w:r>
    </w:p>
    <w:p w14:paraId="17027BD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55568F7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74C9F12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Trista Galibaan</w:t>
      </w:r>
      <w:r>
        <w:tab/>
      </w:r>
      <w:r>
        <w:rPr>
          <w:sz w:val="16"/>
        </w:rPr>
        <w:t>JTAS11 18</w:t>
      </w:r>
    </w:p>
    <w:p w14:paraId="0235AF8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Uraz Gnoezdanu, Emissary</w:t>
      </w:r>
      <w:r>
        <w:tab/>
      </w:r>
      <w:r>
        <w:rPr>
          <w:sz w:val="16"/>
        </w:rPr>
        <w:t>JTAS7 103</w:t>
      </w:r>
    </w:p>
    <w:p w14:paraId="609C7F3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Utea</w:t>
      </w:r>
      <w:r>
        <w:tab/>
      </w:r>
      <w:r>
        <w:rPr>
          <w:sz w:val="16"/>
        </w:rPr>
        <w:t>FiDP 2</w:t>
      </w:r>
    </w:p>
    <w:p w14:paraId="6EC9A71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491C1816" w14:textId="77777777" w:rsidR="000275A2" w:rsidRDefault="000275A2" w:rsidP="000275A2">
      <w:r>
        <w:br w:type="page"/>
      </w:r>
    </w:p>
    <w:p w14:paraId="55D4F236" w14:textId="77777777" w:rsidR="000275A2" w:rsidRDefault="000275A2" w:rsidP="000275A2">
      <w:r>
        <w:rPr>
          <w:b/>
          <w:sz w:val="24"/>
        </w:rPr>
        <w:lastRenderedPageBreak/>
        <w:t>Person</w:t>
      </w:r>
    </w:p>
    <w:p w14:paraId="655CE2D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Admiral Darokyn</w:t>
      </w:r>
      <w:r>
        <w:tab/>
      </w:r>
      <w:r>
        <w:rPr>
          <w:sz w:val="16"/>
        </w:rPr>
        <w:t>TTR 25</w:t>
      </w:r>
    </w:p>
    <w:p w14:paraId="37787C6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Alena Drakovi</w:t>
      </w:r>
      <w:r>
        <w:tab/>
      </w:r>
      <w:r>
        <w:rPr>
          <w:sz w:val="16"/>
        </w:rPr>
        <w:t>JTAS9 12</w:t>
      </w:r>
    </w:p>
    <w:p w14:paraId="24482FE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Anastasia Bruglio</w:t>
      </w:r>
      <w:r>
        <w:tab/>
      </w:r>
      <w:r>
        <w:rPr>
          <w:sz w:val="16"/>
        </w:rPr>
        <w:t>JTAS9 81</w:t>
      </w:r>
    </w:p>
    <w:p w14:paraId="0062F0F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Andon Blisor</w:t>
      </w:r>
      <w:r>
        <w:tab/>
      </w:r>
      <w:r>
        <w:rPr>
          <w:sz w:val="16"/>
        </w:rPr>
        <w:t>JTAS8 85</w:t>
      </w:r>
    </w:p>
    <w:p w14:paraId="6EC2D5B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Andrea Ricardssen</w:t>
      </w:r>
      <w:r>
        <w:tab/>
      </w:r>
      <w:r>
        <w:rPr>
          <w:sz w:val="16"/>
        </w:rPr>
        <w:t>DE 40</w:t>
      </w:r>
    </w:p>
    <w:p w14:paraId="438EEC0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Angelik Mosse</w:t>
      </w:r>
      <w:r>
        <w:tab/>
      </w:r>
      <w:r>
        <w:rPr>
          <w:sz w:val="16"/>
        </w:rPr>
        <w:t>JTAS11 35</w:t>
      </w:r>
    </w:p>
    <w:p w14:paraId="5D02E46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Anguistus</w:t>
      </w:r>
      <w:r>
        <w:tab/>
      </w:r>
      <w:r>
        <w:rPr>
          <w:sz w:val="16"/>
        </w:rPr>
        <w:t>JTAS1 45</w:t>
      </w:r>
    </w:p>
    <w:p w14:paraId="5301EF6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Arbellatra</w:t>
      </w:r>
      <w:r>
        <w:tab/>
      </w:r>
      <w:r>
        <w:rPr>
          <w:sz w:val="16"/>
        </w:rPr>
        <w:t>JTAS1 47</w:t>
      </w:r>
    </w:p>
    <w:p w14:paraId="0C4B33E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Armandie Kern</w:t>
      </w:r>
      <w:r>
        <w:tab/>
      </w:r>
      <w:r>
        <w:rPr>
          <w:sz w:val="16"/>
        </w:rPr>
        <w:t>LP 3</w:t>
      </w:r>
    </w:p>
    <w:p w14:paraId="3C127F0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Artemsus</w:t>
      </w:r>
      <w:r>
        <w:tab/>
      </w:r>
      <w:r>
        <w:rPr>
          <w:sz w:val="16"/>
        </w:rPr>
        <w:t>JTAS1 44</w:t>
      </w:r>
    </w:p>
    <w:p w14:paraId="2C9F26A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Arturo Coglan, Confederation Admiral</w:t>
      </w:r>
      <w:r>
        <w:tab/>
      </w:r>
      <w:r>
        <w:rPr>
          <w:sz w:val="16"/>
        </w:rPr>
        <w:t>JTAS13 2</w:t>
      </w:r>
    </w:p>
    <w:p w14:paraId="709A8D9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TCC 4</w:t>
      </w:r>
    </w:p>
    <w:p w14:paraId="74379BA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TCC 4</w:t>
      </w:r>
    </w:p>
    <w:p w14:paraId="145BF50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TCC 2</w:t>
      </w:r>
    </w:p>
    <w:p w14:paraId="26D38B1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Bav Fualks</w:t>
      </w:r>
      <w:r>
        <w:tab/>
      </w:r>
      <w:r>
        <w:rPr>
          <w:sz w:val="16"/>
        </w:rPr>
        <w:t>JTAS8 86</w:t>
      </w:r>
    </w:p>
    <w:p w14:paraId="1C8B0B9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Bennett Lai da Santos</w:t>
      </w:r>
      <w:r>
        <w:tab/>
      </w:r>
      <w:r>
        <w:rPr>
          <w:sz w:val="16"/>
        </w:rPr>
        <w:t>TTR 137</w:t>
      </w:r>
    </w:p>
    <w:p w14:paraId="1D48F98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Brock Landau</w:t>
      </w:r>
      <w:r>
        <w:tab/>
      </w:r>
      <w:r>
        <w:rPr>
          <w:sz w:val="16"/>
        </w:rPr>
        <w:t>JTAS13 7</w:t>
      </w:r>
    </w:p>
    <w:p w14:paraId="139956B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Bruglio</w:t>
      </w:r>
      <w:r>
        <w:tab/>
      </w:r>
      <w:r>
        <w:rPr>
          <w:sz w:val="16"/>
        </w:rPr>
        <w:t>JTAS9 81</w:t>
      </w:r>
    </w:p>
    <w:p w14:paraId="7CA02D1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Casper Ponchito</w:t>
      </w:r>
      <w:r>
        <w:tab/>
      </w:r>
      <w:r>
        <w:rPr>
          <w:sz w:val="16"/>
        </w:rPr>
        <w:t>JTAS13 6</w:t>
      </w:r>
    </w:p>
    <w:p w14:paraId="27EF25F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Catharine</w:t>
      </w:r>
      <w:r>
        <w:tab/>
      </w:r>
      <w:r>
        <w:rPr>
          <w:sz w:val="16"/>
        </w:rPr>
        <w:t>JTAS1 47</w:t>
      </w:r>
    </w:p>
    <w:p w14:paraId="1C9182A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Chieftan Gaix</w:t>
      </w:r>
      <w:r>
        <w:tab/>
      </w:r>
      <w:r>
        <w:rPr>
          <w:sz w:val="16"/>
        </w:rPr>
        <w:t>TTR 24</w:t>
      </w:r>
    </w:p>
    <w:p w14:paraId="154EF4E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TTR 24</w:t>
      </w:r>
    </w:p>
    <w:p w14:paraId="1116E5E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367F163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44848F3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2C76997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5CE9CFA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Cleon V</w:t>
      </w:r>
      <w:r>
        <w:tab/>
      </w:r>
      <w:r>
        <w:rPr>
          <w:sz w:val="16"/>
        </w:rPr>
        <w:t>JTAS1 47</w:t>
      </w:r>
    </w:p>
    <w:p w14:paraId="10CF413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Colyere Hajesta daMae, Duchess</w:t>
      </w:r>
      <w:r>
        <w:tab/>
      </w:r>
      <w:r>
        <w:rPr>
          <w:sz w:val="16"/>
        </w:rPr>
        <w:t>JTAS10 26</w:t>
      </w:r>
    </w:p>
    <w:p w14:paraId="7A047EE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Connte Monson</w:t>
      </w:r>
      <w:r>
        <w:tab/>
      </w:r>
      <w:r>
        <w:rPr>
          <w:sz w:val="16"/>
        </w:rPr>
        <w:t>JTAS11 39</w:t>
      </w:r>
    </w:p>
    <w:p w14:paraId="1985C4D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Constantus</w:t>
      </w:r>
      <w:r>
        <w:tab/>
      </w:r>
      <w:r>
        <w:rPr>
          <w:sz w:val="16"/>
        </w:rPr>
        <w:t>JTAS1 46</w:t>
      </w:r>
    </w:p>
    <w:p w14:paraId="3BDDC42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Dakh Moralder</w:t>
      </w:r>
      <w:r>
        <w:tab/>
      </w:r>
      <w:r>
        <w:rPr>
          <w:sz w:val="16"/>
        </w:rPr>
        <w:t>DE 34</w:t>
      </w:r>
    </w:p>
    <w:p w14:paraId="45B9CCC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Dalglee Hahsh</w:t>
      </w:r>
      <w:r>
        <w:tab/>
      </w:r>
      <w:r>
        <w:rPr>
          <w:sz w:val="16"/>
        </w:rPr>
        <w:t>DS 1,24</w:t>
      </w:r>
    </w:p>
    <w:p w14:paraId="03F2B1C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Dania Jereua, Professor</w:t>
      </w:r>
      <w:r>
        <w:tab/>
      </w:r>
      <w:r>
        <w:rPr>
          <w:sz w:val="16"/>
        </w:rPr>
        <w:t>JTAS10 58</w:t>
      </w:r>
    </w:p>
    <w:p w14:paraId="109A3EC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Darren Slack</w:t>
      </w:r>
      <w:r>
        <w:tab/>
      </w:r>
      <w:r>
        <w:rPr>
          <w:sz w:val="16"/>
        </w:rPr>
        <w:t>JTAS13 97</w:t>
      </w:r>
    </w:p>
    <w:p w14:paraId="086780A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05BF8C7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Donald</w:t>
      </w:r>
      <w:r>
        <w:tab/>
      </w:r>
      <w:r>
        <w:rPr>
          <w:sz w:val="16"/>
        </w:rPr>
        <w:t>JTAS1 47</w:t>
      </w:r>
    </w:p>
    <w:p w14:paraId="207D80F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Duke Norris Aella Aledon</w:t>
      </w:r>
      <w:r>
        <w:tab/>
      </w:r>
      <w:r>
        <w:rPr>
          <w:sz w:val="16"/>
        </w:rPr>
        <w:t>JTAS7 80</w:t>
      </w:r>
    </w:p>
    <w:p w14:paraId="09CA1AC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Emyla Gharja</w:t>
      </w:r>
      <w:r>
        <w:tab/>
      </w:r>
      <w:r>
        <w:rPr>
          <w:sz w:val="16"/>
        </w:rPr>
        <w:t>JTAS6 50</w:t>
      </w:r>
    </w:p>
    <w:p w14:paraId="2971952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Esrianka Erling</w:t>
      </w:r>
      <w:r>
        <w:tab/>
      </w:r>
      <w:r>
        <w:rPr>
          <w:sz w:val="16"/>
        </w:rPr>
        <w:t>JTAS12 12</w:t>
      </w:r>
    </w:p>
    <w:p w14:paraId="05743C6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573F2F7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LoT 2</w:t>
      </w:r>
    </w:p>
    <w:p w14:paraId="2E0BAF9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Ftahteas</w:t>
      </w:r>
      <w:r>
        <w:tab/>
      </w:r>
      <w:r>
        <w:rPr>
          <w:sz w:val="16"/>
        </w:rPr>
        <w:t>LoT 7</w:t>
      </w:r>
    </w:p>
    <w:p w14:paraId="115CB7E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Gaakuuru</w:t>
      </w:r>
      <w:r>
        <w:tab/>
      </w:r>
      <w:r>
        <w:rPr>
          <w:sz w:val="16"/>
        </w:rPr>
        <w:t>JTAS1 104</w:t>
      </w:r>
    </w:p>
    <w:p w14:paraId="2D09118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4FF17F3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7EAA5CC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Geblas Elderfi</w:t>
      </w:r>
      <w:r>
        <w:tab/>
      </w:r>
      <w:r>
        <w:rPr>
          <w:sz w:val="16"/>
        </w:rPr>
        <w:t>JTAS13 97</w:t>
      </w:r>
    </w:p>
    <w:p w14:paraId="68B5816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1631264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RoA 2</w:t>
      </w:r>
    </w:p>
    <w:p w14:paraId="76973D6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TTR 152</w:t>
      </w:r>
    </w:p>
    <w:p w14:paraId="231C563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1123565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Gorluun the Undying</w:t>
      </w:r>
      <w:r>
        <w:tab/>
      </w:r>
      <w:r>
        <w:rPr>
          <w:sz w:val="16"/>
        </w:rPr>
        <w:t>TTR 159</w:t>
      </w:r>
    </w:p>
    <w:p w14:paraId="13B323F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Gustus</w:t>
      </w:r>
      <w:r>
        <w:tab/>
      </w:r>
      <w:r>
        <w:rPr>
          <w:sz w:val="16"/>
        </w:rPr>
        <w:t>JTAS1 47</w:t>
      </w:r>
    </w:p>
    <w:p w14:paraId="5A77799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Gzide Lugh</w:t>
      </w:r>
      <w:r>
        <w:tab/>
      </w:r>
      <w:r>
        <w:rPr>
          <w:sz w:val="16"/>
        </w:rPr>
        <w:t>JTAS10 40</w:t>
      </w:r>
    </w:p>
    <w:p w14:paraId="3480A54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Haris Slocombe</w:t>
      </w:r>
      <w:r>
        <w:tab/>
      </w:r>
      <w:r>
        <w:rPr>
          <w:sz w:val="16"/>
        </w:rPr>
        <w:t>DS 26</w:t>
      </w:r>
    </w:p>
    <w:p w14:paraId="465114D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Henrik Riordonson</w:t>
      </w:r>
      <w:r>
        <w:tab/>
      </w:r>
      <w:r>
        <w:rPr>
          <w:sz w:val="16"/>
        </w:rPr>
        <w:t>JTAS9 81</w:t>
      </w:r>
    </w:p>
    <w:p w14:paraId="2F9A697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51CC7B0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Hollo Ezrahim</w:t>
      </w:r>
      <w:r>
        <w:tab/>
      </w:r>
      <w:r>
        <w:rPr>
          <w:sz w:val="16"/>
        </w:rPr>
        <w:t>DS 25</w:t>
      </w:r>
    </w:p>
    <w:p w14:paraId="2C99A1D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Hroal Irontooth</w:t>
      </w:r>
      <w:r>
        <w:tab/>
      </w:r>
      <w:r>
        <w:rPr>
          <w:sz w:val="16"/>
        </w:rPr>
        <w:t>TTR 25</w:t>
      </w:r>
    </w:p>
    <w:p w14:paraId="1CE2F2E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Imperial Consul Thao Poluc</w:t>
      </w:r>
      <w:r>
        <w:tab/>
      </w:r>
      <w:r>
        <w:rPr>
          <w:sz w:val="16"/>
        </w:rPr>
        <w:t>TTR 24</w:t>
      </w:r>
    </w:p>
    <w:p w14:paraId="498D3F1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Intendant Chiadriepr</w:t>
      </w:r>
      <w:r>
        <w:tab/>
      </w:r>
      <w:r>
        <w:rPr>
          <w:sz w:val="16"/>
        </w:rPr>
        <w:t>JTAS9 2</w:t>
      </w:r>
    </w:p>
    <w:p w14:paraId="4AB93D0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Ivan</w:t>
      </w:r>
      <w:r>
        <w:tab/>
      </w:r>
      <w:r>
        <w:rPr>
          <w:sz w:val="16"/>
        </w:rPr>
        <w:t>JTAS1 47</w:t>
      </w:r>
    </w:p>
    <w:p w14:paraId="3F6704D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6E30A68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Jan Vartha</w:t>
      </w:r>
      <w:r>
        <w:tab/>
      </w:r>
      <w:r>
        <w:rPr>
          <w:sz w:val="16"/>
        </w:rPr>
        <w:t>DS 24</w:t>
      </w:r>
    </w:p>
    <w:p w14:paraId="5B70A83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Jaqueline I</w:t>
      </w:r>
      <w:r>
        <w:tab/>
      </w:r>
      <w:r>
        <w:rPr>
          <w:sz w:val="16"/>
        </w:rPr>
        <w:t>JTAS1 46</w:t>
      </w:r>
    </w:p>
    <w:p w14:paraId="0BF2EBE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Jaqueline II</w:t>
      </w:r>
      <w:r>
        <w:tab/>
      </w:r>
      <w:r>
        <w:rPr>
          <w:sz w:val="16"/>
        </w:rPr>
        <w:t>JTAS1 47</w:t>
      </w:r>
    </w:p>
    <w:p w14:paraId="0151ACA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Jarla Kleine</w:t>
      </w:r>
      <w:r>
        <w:tab/>
      </w:r>
      <w:r>
        <w:rPr>
          <w:sz w:val="16"/>
        </w:rPr>
        <w:t>DE 38</w:t>
      </w:r>
    </w:p>
    <w:p w14:paraId="355A50E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Jerome</w:t>
      </w:r>
      <w:r>
        <w:tab/>
      </w:r>
      <w:r>
        <w:rPr>
          <w:sz w:val="16"/>
        </w:rPr>
        <w:t>JTAS1 46</w:t>
      </w:r>
    </w:p>
    <w:p w14:paraId="64DF530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66817BC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1076CBC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Jon Fastern</w:t>
      </w:r>
      <w:r>
        <w:tab/>
      </w:r>
      <w:r>
        <w:rPr>
          <w:sz w:val="16"/>
        </w:rPr>
        <w:t>MoAS 3</w:t>
      </w:r>
    </w:p>
    <w:p w14:paraId="387356A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TTR 180</w:t>
      </w:r>
    </w:p>
    <w:p w14:paraId="3BCFE63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31C0740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3F2FD70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Josephus Agraaki</w:t>
      </w:r>
      <w:r>
        <w:tab/>
      </w:r>
      <w:r>
        <w:rPr>
          <w:sz w:val="16"/>
        </w:rPr>
        <w:t>TCC 5</w:t>
      </w:r>
    </w:p>
    <w:p w14:paraId="295A1BD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Julian Hartarn</w:t>
      </w:r>
      <w:r>
        <w:tab/>
      </w:r>
      <w:r>
        <w:rPr>
          <w:sz w:val="16"/>
        </w:rPr>
        <w:t>JTAS8 87</w:t>
      </w:r>
    </w:p>
    <w:p w14:paraId="00EBB6B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Kaslyl of the Ahroay'</w:t>
      </w:r>
      <w:r>
        <w:tab/>
      </w:r>
      <w:r>
        <w:rPr>
          <w:sz w:val="16"/>
        </w:rPr>
        <w:t>TTR 24</w:t>
      </w:r>
    </w:p>
    <w:p w14:paraId="6DCD649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7B99EEF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King Oleb</w:t>
      </w:r>
      <w:r>
        <w:tab/>
      </w:r>
      <w:r>
        <w:rPr>
          <w:sz w:val="16"/>
        </w:rPr>
        <w:t>TTR 22</w:t>
      </w:r>
    </w:p>
    <w:p w14:paraId="5B708E5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Kyriani Nakamura</w:t>
      </w:r>
      <w:r>
        <w:tab/>
      </w:r>
      <w:r>
        <w:rPr>
          <w:sz w:val="16"/>
        </w:rPr>
        <w:t>JTAS12 6</w:t>
      </w:r>
    </w:p>
    <w:p w14:paraId="08122E2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Lady Hil</w:t>
      </w:r>
      <w:r>
        <w:tab/>
      </w:r>
      <w:r>
        <w:rPr>
          <w:sz w:val="16"/>
        </w:rPr>
        <w:t>TTR 24</w:t>
      </w:r>
    </w:p>
    <w:p w14:paraId="3C82242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TTR 161</w:t>
      </w:r>
    </w:p>
    <w:p w14:paraId="67B1C1A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Lord Afle Urelad</w:t>
      </w:r>
      <w:r>
        <w:tab/>
      </w:r>
      <w:r>
        <w:rPr>
          <w:sz w:val="16"/>
        </w:rPr>
        <w:t>JTAS7 50</w:t>
      </w:r>
    </w:p>
    <w:p w14:paraId="295F53E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Lord Penfold Ffarnham Blinderby</w:t>
      </w:r>
      <w:r>
        <w:tab/>
      </w:r>
      <w:r>
        <w:rPr>
          <w:sz w:val="16"/>
        </w:rPr>
        <w:t>JTAS7 65</w:t>
      </w:r>
    </w:p>
    <w:p w14:paraId="492280C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Lord Wrax</w:t>
      </w:r>
      <w:r>
        <w:tab/>
      </w:r>
      <w:r>
        <w:rPr>
          <w:sz w:val="16"/>
        </w:rPr>
        <w:t>TTR 24</w:t>
      </w:r>
    </w:p>
    <w:p w14:paraId="4BB37DE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Lucy Rogeristtein</w:t>
      </w:r>
      <w:r>
        <w:tab/>
      </w:r>
      <w:r>
        <w:rPr>
          <w:sz w:val="16"/>
        </w:rPr>
        <w:t>JTAS8 83</w:t>
      </w:r>
    </w:p>
    <w:p w14:paraId="3FF0F8E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Ludriiepr</w:t>
      </w:r>
      <w:r>
        <w:tab/>
      </w:r>
      <w:r>
        <w:rPr>
          <w:sz w:val="16"/>
        </w:rPr>
        <w:t>JTAS9 57</w:t>
      </w:r>
    </w:p>
    <w:p w14:paraId="1A8A944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Magda Madjiyb</w:t>
      </w:r>
      <w:r>
        <w:tab/>
      </w:r>
      <w:r>
        <w:rPr>
          <w:sz w:val="16"/>
        </w:rPr>
        <w:t>JTAS8 3</w:t>
      </w:r>
    </w:p>
    <w:p w14:paraId="5167757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Mao</w:t>
      </w:r>
      <w:r>
        <w:tab/>
      </w:r>
      <w:r>
        <w:rPr>
          <w:sz w:val="16"/>
        </w:rPr>
        <w:t>JTAS12 13</w:t>
      </w:r>
    </w:p>
    <w:p w14:paraId="0912DC0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Marava</w:t>
      </w:r>
      <w:r>
        <w:tab/>
      </w:r>
      <w:r>
        <w:rPr>
          <w:sz w:val="16"/>
        </w:rPr>
        <w:t>JTAS1 47</w:t>
      </w:r>
    </w:p>
    <w:p w14:paraId="338FEB6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Marcus Carpenter, Dr.</w:t>
      </w:r>
      <w:r>
        <w:tab/>
      </w:r>
      <w:r>
        <w:rPr>
          <w:sz w:val="16"/>
        </w:rPr>
        <w:t>JTAS12 122</w:t>
      </w:r>
    </w:p>
    <w:p w14:paraId="3346E01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Margaret I</w:t>
      </w:r>
      <w:r>
        <w:tab/>
      </w:r>
      <w:r>
        <w:rPr>
          <w:sz w:val="16"/>
        </w:rPr>
        <w:t>JTAS1 48</w:t>
      </w:r>
    </w:p>
    <w:p w14:paraId="410F3D4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Margaret II</w:t>
      </w:r>
      <w:r>
        <w:tab/>
      </w:r>
      <w:r>
        <w:rPr>
          <w:sz w:val="16"/>
        </w:rPr>
        <w:t>JTAS1 48</w:t>
      </w:r>
    </w:p>
    <w:p w14:paraId="00AF8B3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>GoM 2</w:t>
      </w:r>
    </w:p>
    <w:p w14:paraId="697D7BF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Marja Aguilar</w:t>
      </w:r>
      <w:r>
        <w:tab/>
      </w:r>
      <w:r>
        <w:rPr>
          <w:sz w:val="16"/>
        </w:rPr>
        <w:t>MoAS 50</w:t>
      </w:r>
    </w:p>
    <w:p w14:paraId="0E08FC7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Martiin IV</w:t>
      </w:r>
      <w:r>
        <w:tab/>
      </w:r>
      <w:r>
        <w:rPr>
          <w:sz w:val="16"/>
        </w:rPr>
        <w:t>JTAS1 45</w:t>
      </w:r>
    </w:p>
    <w:p w14:paraId="09CAF2D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Martin I</w:t>
      </w:r>
      <w:r>
        <w:tab/>
      </w:r>
      <w:r>
        <w:rPr>
          <w:sz w:val="16"/>
        </w:rPr>
        <w:t>JTAS1 45</w:t>
      </w:r>
    </w:p>
    <w:p w14:paraId="49D415F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Martin II</w:t>
      </w:r>
      <w:r>
        <w:tab/>
      </w:r>
      <w:r>
        <w:rPr>
          <w:sz w:val="16"/>
        </w:rPr>
        <w:t>JTAS1 45</w:t>
      </w:r>
    </w:p>
    <w:p w14:paraId="685BDDC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Martin III</w:t>
      </w:r>
      <w:r>
        <w:tab/>
      </w:r>
      <w:r>
        <w:rPr>
          <w:sz w:val="16"/>
        </w:rPr>
        <w:t>JTAS1 45</w:t>
      </w:r>
    </w:p>
    <w:p w14:paraId="2758F45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Martin VI</w:t>
      </w:r>
      <w:r>
        <w:tab/>
      </w:r>
      <w:r>
        <w:rPr>
          <w:sz w:val="16"/>
        </w:rPr>
        <w:t>JTAS1 47</w:t>
      </w:r>
    </w:p>
    <w:p w14:paraId="1AA2728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lastRenderedPageBreak/>
        <w:t>Miklos Zenkhuirli, Captain</w:t>
      </w:r>
      <w:r>
        <w:tab/>
      </w:r>
      <w:r>
        <w:rPr>
          <w:sz w:val="16"/>
        </w:rPr>
        <w:t>DE 33</w:t>
      </w:r>
    </w:p>
    <w:p w14:paraId="6510F62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56C0A7E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37F5884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Nataya Class</w:t>
      </w:r>
      <w:r>
        <w:tab/>
      </w:r>
      <w:r>
        <w:rPr>
          <w:sz w:val="16"/>
        </w:rPr>
        <w:t>JTAS12 8</w:t>
      </w:r>
    </w:p>
    <w:p w14:paraId="617908D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Neandor</w:t>
      </w:r>
      <w:r>
        <w:tab/>
      </w:r>
      <w:r>
        <w:rPr>
          <w:sz w:val="16"/>
        </w:rPr>
        <w:t>JTAS11 90</w:t>
      </w:r>
    </w:p>
    <w:p w14:paraId="7B5426A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Nicholle</w:t>
      </w:r>
      <w:r>
        <w:tab/>
      </w:r>
      <w:r>
        <w:rPr>
          <w:sz w:val="16"/>
        </w:rPr>
        <w:t>JTAS1 45</w:t>
      </w:r>
    </w:p>
    <w:p w14:paraId="665B774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Nicolai</w:t>
      </w:r>
      <w:r>
        <w:tab/>
      </w:r>
      <w:r>
        <w:rPr>
          <w:sz w:val="16"/>
        </w:rPr>
        <w:t>JTAS1 46</w:t>
      </w:r>
    </w:p>
    <w:p w14:paraId="5DFC025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Nicolas Gestalt</w:t>
      </w:r>
      <w:r>
        <w:tab/>
      </w:r>
      <w:r>
        <w:rPr>
          <w:sz w:val="16"/>
        </w:rPr>
        <w:t>JTAS10 42</w:t>
      </w:r>
    </w:p>
    <w:p w14:paraId="27F3714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Norris Aledon, Duke</w:t>
      </w:r>
      <w:r>
        <w:tab/>
      </w:r>
      <w:r>
        <w:rPr>
          <w:sz w:val="16"/>
        </w:rPr>
        <w:t>BtC 44</w:t>
      </w:r>
    </w:p>
    <w:p w14:paraId="414D227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Odugarressak Vakullakkegung</w:t>
      </w:r>
      <w:r>
        <w:tab/>
      </w:r>
      <w:r>
        <w:rPr>
          <w:sz w:val="16"/>
        </w:rPr>
        <w:t>JTAS12 10</w:t>
      </w:r>
    </w:p>
    <w:p w14:paraId="4730AE4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319B0C0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Olav hault-Plankwell, Grand Admiral</w:t>
      </w:r>
      <w:r>
        <w:tab/>
      </w:r>
      <w:r>
        <w:rPr>
          <w:sz w:val="16"/>
        </w:rPr>
        <w:t>BtC 77</w:t>
      </w:r>
    </w:p>
    <w:p w14:paraId="242A06E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7B58480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Paula II</w:t>
      </w:r>
      <w:r>
        <w:tab/>
      </w:r>
      <w:r>
        <w:rPr>
          <w:sz w:val="16"/>
        </w:rPr>
        <w:t>JTAS1 48</w:t>
      </w:r>
    </w:p>
    <w:p w14:paraId="04D0FD0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Paulo</w:t>
      </w:r>
      <w:r>
        <w:tab/>
      </w:r>
      <w:r>
        <w:rPr>
          <w:sz w:val="16"/>
        </w:rPr>
        <w:t>JTAS1 48</w:t>
      </w:r>
    </w:p>
    <w:p w14:paraId="6087DB5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Paulo III</w:t>
      </w:r>
      <w:r>
        <w:tab/>
      </w:r>
      <w:r>
        <w:rPr>
          <w:sz w:val="16"/>
        </w:rPr>
        <w:t>JTAS1 48</w:t>
      </w:r>
    </w:p>
    <w:p w14:paraId="56F79F9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Pent Stavro</w:t>
      </w:r>
      <w:r>
        <w:tab/>
      </w:r>
      <w:r>
        <w:rPr>
          <w:sz w:val="16"/>
        </w:rPr>
        <w:t>DS 25</w:t>
      </w:r>
    </w:p>
    <w:p w14:paraId="74B1E95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Peytr Vallis</w:t>
      </w:r>
      <w:r>
        <w:tab/>
      </w:r>
      <w:r>
        <w:rPr>
          <w:sz w:val="16"/>
        </w:rPr>
        <w:t>TTR 25</w:t>
      </w:r>
    </w:p>
    <w:p w14:paraId="6850F8F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056BA6C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TTR 23</w:t>
      </w:r>
    </w:p>
    <w:p w14:paraId="0DE8BBC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TTR 23</w:t>
      </w:r>
    </w:p>
    <w:p w14:paraId="3478018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Rabin Moore</w:t>
      </w:r>
      <w:r>
        <w:tab/>
      </w:r>
      <w:r>
        <w:rPr>
          <w:sz w:val="16"/>
        </w:rPr>
        <w:t>JTAS9 72</w:t>
      </w:r>
    </w:p>
    <w:p w14:paraId="7ADF822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Rachando</w:t>
      </w:r>
      <w:r>
        <w:tab/>
      </w:r>
      <w:r>
        <w:rPr>
          <w:sz w:val="16"/>
        </w:rPr>
        <w:t>TTR 24</w:t>
      </w:r>
    </w:p>
    <w:p w14:paraId="6B9080B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21A693A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0E7BE0F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Riece Arbonne</w:t>
      </w:r>
      <w:r>
        <w:tab/>
      </w:r>
      <w:r>
        <w:rPr>
          <w:sz w:val="16"/>
        </w:rPr>
        <w:t>DE 33</w:t>
      </w:r>
    </w:p>
    <w:p w14:paraId="41720F0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TTR 156</w:t>
      </w:r>
    </w:p>
    <w:p w14:paraId="4FB7CC0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Ringiil Urshukaan</w:t>
      </w:r>
      <w:r>
        <w:tab/>
      </w:r>
      <w:r>
        <w:rPr>
          <w:sz w:val="16"/>
        </w:rPr>
        <w:t>MoAS 51</w:t>
      </w:r>
    </w:p>
    <w:p w14:paraId="591AD06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Ro Aohyerlreiho Asaueaw, Dr.</w:t>
      </w:r>
      <w:r>
        <w:tab/>
      </w:r>
      <w:r>
        <w:rPr>
          <w:sz w:val="16"/>
        </w:rPr>
        <w:t>JTAS13 4</w:t>
      </w:r>
    </w:p>
    <w:p w14:paraId="74B9F18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Rupert Feather-Red-Bird Dark-Storm-Cloud</w:t>
      </w:r>
      <w:r>
        <w:tab/>
      </w:r>
      <w:r>
        <w:rPr>
          <w:sz w:val="16"/>
        </w:rPr>
        <w:t>JTAS7 120</w:t>
      </w:r>
    </w:p>
    <w:p w14:paraId="1C73E0C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Sal Dance</w:t>
      </w:r>
      <w:r>
        <w:tab/>
      </w:r>
      <w:r>
        <w:rPr>
          <w:sz w:val="16"/>
        </w:rPr>
        <w:t>TTR 24</w:t>
      </w:r>
    </w:p>
    <w:p w14:paraId="2481E06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Sarge</w:t>
      </w:r>
      <w:r>
        <w:tab/>
      </w:r>
      <w:r>
        <w:rPr>
          <w:sz w:val="16"/>
        </w:rPr>
        <w:t>JTAS10 39</w:t>
      </w:r>
    </w:p>
    <w:p w14:paraId="258B4B5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TTR 24</w:t>
      </w:r>
    </w:p>
    <w:p w14:paraId="6BD5A2E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Simokian Pharaohs</w:t>
      </w:r>
      <w:r>
        <w:tab/>
      </w:r>
      <w:r>
        <w:rPr>
          <w:sz w:val="16"/>
        </w:rPr>
        <w:t>TTR 167</w:t>
      </w:r>
    </w:p>
    <w:p w14:paraId="7DD7DD3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Sinclair Krenoff</w:t>
      </w:r>
      <w:r>
        <w:tab/>
      </w:r>
      <w:r>
        <w:rPr>
          <w:sz w:val="16"/>
        </w:rPr>
        <w:t>TCI 33</w:t>
      </w:r>
    </w:p>
    <w:p w14:paraId="5D4DC07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Strephon</w:t>
      </w:r>
      <w:r>
        <w:tab/>
      </w:r>
      <w:r>
        <w:rPr>
          <w:sz w:val="16"/>
        </w:rPr>
        <w:t>JTAS1 48</w:t>
      </w:r>
    </w:p>
    <w:p w14:paraId="0ADDBEC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Styryx</w:t>
      </w:r>
      <w:r>
        <w:tab/>
      </w:r>
      <w:r>
        <w:rPr>
          <w:sz w:val="16"/>
        </w:rPr>
        <w:t>JTAS1 48</w:t>
      </w:r>
    </w:p>
    <w:p w14:paraId="77ED4D9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Tamara</w:t>
      </w:r>
      <w:r>
        <w:tab/>
      </w:r>
      <w:r>
        <w:rPr>
          <w:sz w:val="16"/>
        </w:rPr>
        <w:t>JTAS10 41</w:t>
      </w:r>
    </w:p>
    <w:p w14:paraId="65C727A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Tchek’ra</w:t>
      </w:r>
      <w:r>
        <w:tab/>
      </w:r>
      <w:r>
        <w:rPr>
          <w:sz w:val="16"/>
        </w:rPr>
        <w:t>JTAS9 81</w:t>
      </w:r>
    </w:p>
    <w:p w14:paraId="2449CEC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TTR 25</w:t>
      </w:r>
    </w:p>
    <w:p w14:paraId="3E8E3AE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TTR 25</w:t>
      </w:r>
    </w:p>
    <w:p w14:paraId="71757F0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Tisnee Zazzle</w:t>
      </w:r>
      <w:r>
        <w:tab/>
      </w:r>
      <w:r>
        <w:rPr>
          <w:sz w:val="16"/>
        </w:rPr>
        <w:t>TTR 161</w:t>
      </w:r>
    </w:p>
    <w:p w14:paraId="4396758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Tlizianvlofzdalbriant Stanshiaatl</w:t>
      </w:r>
      <w:r>
        <w:tab/>
      </w:r>
      <w:r>
        <w:rPr>
          <w:sz w:val="16"/>
        </w:rPr>
        <w:t>JTAS14 115</w:t>
      </w:r>
    </w:p>
    <w:p w14:paraId="7E28659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Tomutova I</w:t>
      </w:r>
      <w:r>
        <w:tab/>
      </w:r>
      <w:r>
        <w:rPr>
          <w:sz w:val="16"/>
        </w:rPr>
        <w:t>JTAS1 48</w:t>
      </w:r>
    </w:p>
    <w:p w14:paraId="6ECDEA4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Tomutova II</w:t>
      </w:r>
      <w:r>
        <w:tab/>
      </w:r>
      <w:r>
        <w:rPr>
          <w:sz w:val="16"/>
        </w:rPr>
        <w:t>JTAS1 48</w:t>
      </w:r>
    </w:p>
    <w:p w14:paraId="6CA1AE6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Trennance Zedehlale</w:t>
      </w:r>
      <w:r>
        <w:tab/>
      </w:r>
      <w:r>
        <w:rPr>
          <w:sz w:val="16"/>
        </w:rPr>
        <w:t>DE 41</w:t>
      </w:r>
    </w:p>
    <w:p w14:paraId="11ABEAE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Trevor Gyte</w:t>
      </w:r>
      <w:r>
        <w:tab/>
      </w:r>
      <w:r>
        <w:rPr>
          <w:sz w:val="16"/>
        </w:rPr>
        <w:t>JTAS8 84</w:t>
      </w:r>
    </w:p>
    <w:p w14:paraId="0B5F58C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Trista Galibaan</w:t>
      </w:r>
      <w:r>
        <w:tab/>
      </w:r>
      <w:r>
        <w:rPr>
          <w:sz w:val="16"/>
        </w:rPr>
        <w:t>JTAS11 18</w:t>
      </w:r>
    </w:p>
    <w:p w14:paraId="63DE120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Usuti</w:t>
      </w:r>
      <w:r>
        <w:tab/>
      </w:r>
      <w:r>
        <w:rPr>
          <w:sz w:val="16"/>
        </w:rPr>
        <w:t>JTAS1 47</w:t>
      </w:r>
    </w:p>
    <w:p w14:paraId="5967604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Utea</w:t>
      </w:r>
      <w:r>
        <w:tab/>
      </w:r>
      <w:r>
        <w:rPr>
          <w:sz w:val="16"/>
        </w:rPr>
        <w:t>FiDP 2</w:t>
      </w:r>
    </w:p>
    <w:p w14:paraId="6DE6532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381199B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Zander Druniman, Marquis</w:t>
      </w:r>
      <w:r>
        <w:tab/>
      </w:r>
      <w:r>
        <w:rPr>
          <w:sz w:val="16"/>
        </w:rPr>
        <w:t>JTAS8 82</w:t>
      </w:r>
    </w:p>
    <w:p w14:paraId="164326D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Zhakirov</w:t>
      </w:r>
      <w:r>
        <w:tab/>
      </w:r>
      <w:r>
        <w:rPr>
          <w:sz w:val="16"/>
        </w:rPr>
        <w:t>JTAS1 48</w:t>
      </w:r>
    </w:p>
    <w:p w14:paraId="2936281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Zoë Tran</w:t>
      </w:r>
      <w:r>
        <w:tab/>
      </w:r>
      <w:r>
        <w:rPr>
          <w:sz w:val="16"/>
        </w:rPr>
        <w:t>JTAS10 86</w:t>
      </w:r>
    </w:p>
    <w:p w14:paraId="1DAD3C0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Zuekhvi the Corsair</w:t>
      </w:r>
      <w:r>
        <w:tab/>
      </w:r>
      <w:r>
        <w:rPr>
          <w:sz w:val="16"/>
        </w:rPr>
        <w:t>TTR 25</w:t>
      </w:r>
    </w:p>
    <w:p w14:paraId="19E56098" w14:textId="77777777" w:rsidR="000275A2" w:rsidRDefault="000275A2" w:rsidP="000275A2">
      <w:r>
        <w:br w:type="page"/>
      </w:r>
    </w:p>
    <w:p w14:paraId="0FB75E98" w14:textId="77777777" w:rsidR="000275A2" w:rsidRDefault="000275A2" w:rsidP="000275A2">
      <w:r>
        <w:rPr>
          <w:b/>
          <w:sz w:val="24"/>
        </w:rPr>
        <w:lastRenderedPageBreak/>
        <w:t>Polity</w:t>
      </w:r>
    </w:p>
    <w:p w14:paraId="08B4A99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Belgardian Sojournate</w:t>
      </w:r>
      <w:r>
        <w:tab/>
      </w:r>
      <w:r>
        <w:rPr>
          <w:sz w:val="16"/>
        </w:rPr>
        <w:t>TTR 126</w:t>
      </w:r>
    </w:p>
    <w:p w14:paraId="15DBAEF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r>
        <w:rPr>
          <w:sz w:val="16"/>
        </w:rPr>
        <w:t>BtC 13,17</w:t>
      </w:r>
    </w:p>
    <w:p w14:paraId="27D35B9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r>
        <w:rPr>
          <w:sz w:val="16"/>
        </w:rPr>
        <w:t>BtC 153</w:t>
      </w:r>
    </w:p>
    <w:p w14:paraId="726EB73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Duchy of Atsah</w:t>
      </w:r>
      <w:r>
        <w:tab/>
      </w:r>
      <w:r>
        <w:rPr>
          <w:sz w:val="16"/>
        </w:rPr>
        <w:t>BtC 154</w:t>
      </w:r>
    </w:p>
    <w:p w14:paraId="1C773AE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r>
        <w:rPr>
          <w:sz w:val="16"/>
        </w:rPr>
        <w:t>BtC 154</w:t>
      </w:r>
    </w:p>
    <w:p w14:paraId="251C8BD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r>
        <w:rPr>
          <w:sz w:val="16"/>
        </w:rPr>
        <w:t>BtC 153</w:t>
      </w:r>
    </w:p>
    <w:p w14:paraId="532C6BC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r>
        <w:rPr>
          <w:sz w:val="16"/>
        </w:rPr>
        <w:t>BtC 153</w:t>
      </w:r>
    </w:p>
    <w:p w14:paraId="6A2E7FA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Duchy of Usani</w:t>
      </w:r>
      <w:r>
        <w:tab/>
      </w:r>
      <w:r>
        <w:rPr>
          <w:sz w:val="16"/>
        </w:rPr>
        <w:t>BtC 155</w:t>
      </w:r>
    </w:p>
    <w:p w14:paraId="14E376B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r>
        <w:rPr>
          <w:sz w:val="16"/>
        </w:rPr>
        <w:t>BtC 154</w:t>
      </w:r>
    </w:p>
    <w:p w14:paraId="754E36E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r>
        <w:rPr>
          <w:sz w:val="16"/>
        </w:rPr>
        <w:t>BtC 155</w:t>
      </w:r>
    </w:p>
    <w:p w14:paraId="549D0F6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r>
        <w:rPr>
          <w:sz w:val="16"/>
        </w:rPr>
        <w:t>BtC 18,64</w:t>
      </w:r>
    </w:p>
    <w:p w14:paraId="2864304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TTR 122,122,199</w:t>
      </w:r>
    </w:p>
    <w:p w14:paraId="269D733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122</w:t>
      </w:r>
    </w:p>
    <w:p w14:paraId="015A6AF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JTAS2 97, JTAS7 13, TTR 124,126</w:t>
      </w:r>
    </w:p>
    <w:p w14:paraId="04C53E2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Glorius Empire</w:t>
      </w:r>
      <w:r>
        <w:tab/>
      </w:r>
      <w:r>
        <w:rPr>
          <w:sz w:val="16"/>
        </w:rPr>
        <w:t>TTR 177</w:t>
      </w:r>
    </w:p>
    <w:p w14:paraId="1DED094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JTAS7 37</w:t>
      </w:r>
    </w:p>
    <w:p w14:paraId="298A8C6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Kingdom of Drinax</w:t>
      </w:r>
      <w:r>
        <w:tab/>
      </w:r>
      <w:r>
        <w:rPr>
          <w:sz w:val="16"/>
        </w:rPr>
        <w:t>TTR 14,127</w:t>
      </w:r>
    </w:p>
    <w:p w14:paraId="4337F84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Mewey Empire</w:t>
      </w:r>
      <w:r>
        <w:tab/>
      </w:r>
      <w:r>
        <w:rPr>
          <w:sz w:val="16"/>
        </w:rPr>
        <w:t>JTAS14 25</w:t>
      </w:r>
    </w:p>
    <w:p w14:paraId="553DBE1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Senlis Foederate</w:t>
      </w:r>
      <w:r>
        <w:tab/>
      </w:r>
      <w:r>
        <w:rPr>
          <w:sz w:val="16"/>
        </w:rPr>
        <w:t>TTR 127,142</w:t>
      </w:r>
    </w:p>
    <w:p w14:paraId="3CB229C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Sindalian Empire</w:t>
      </w:r>
      <w:r>
        <w:tab/>
      </w:r>
      <w:r>
        <w:rPr>
          <w:sz w:val="16"/>
        </w:rPr>
        <w:t>TTR 121</w:t>
      </w:r>
    </w:p>
    <w:p w14:paraId="19FABF8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Strend Cluster</w:t>
      </w:r>
      <w:r>
        <w:tab/>
      </w:r>
      <w:r>
        <w:rPr>
          <w:sz w:val="16"/>
        </w:rPr>
        <w:t>TTR 127</w:t>
      </w:r>
    </w:p>
    <w:p w14:paraId="43930D1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7B69094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TTR 127</w:t>
      </w:r>
    </w:p>
    <w:p w14:paraId="079613A2" w14:textId="77777777" w:rsidR="000275A2" w:rsidRDefault="000275A2" w:rsidP="000275A2">
      <w:r>
        <w:br w:type="page"/>
      </w:r>
    </w:p>
    <w:p w14:paraId="237BE6B9" w14:textId="77777777" w:rsidR="000275A2" w:rsidRDefault="000275A2" w:rsidP="000275A2">
      <w:r>
        <w:rPr>
          <w:b/>
          <w:sz w:val="24"/>
        </w:rPr>
        <w:lastRenderedPageBreak/>
        <w:t>Psionics</w:t>
      </w:r>
    </w:p>
    <w:p w14:paraId="634F1BE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r>
        <w:rPr>
          <w:sz w:val="16"/>
        </w:rPr>
        <w:t>MoAS 49</w:t>
      </w:r>
    </w:p>
    <w:p w14:paraId="6CED43F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6554D0D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01DCA2D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0860110A" w14:textId="77777777" w:rsidR="000275A2" w:rsidRDefault="000275A2" w:rsidP="000275A2">
      <w:r>
        <w:br w:type="page"/>
      </w:r>
    </w:p>
    <w:p w14:paraId="687A5492" w14:textId="77777777" w:rsidR="000275A2" w:rsidRDefault="000275A2" w:rsidP="000275A2">
      <w:r>
        <w:rPr>
          <w:b/>
          <w:sz w:val="24"/>
        </w:rPr>
        <w:lastRenderedPageBreak/>
        <w:t>Region</w:t>
      </w:r>
    </w:p>
    <w:p w14:paraId="380B4EC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r>
        <w:rPr>
          <w:sz w:val="16"/>
        </w:rPr>
        <w:t>BtC 56</w:t>
      </w:r>
    </w:p>
    <w:p w14:paraId="24D917FC" w14:textId="77777777" w:rsidR="000275A2" w:rsidRDefault="000275A2" w:rsidP="000275A2">
      <w:r>
        <w:br w:type="page"/>
      </w:r>
    </w:p>
    <w:p w14:paraId="3779D82B" w14:textId="77777777" w:rsidR="000275A2" w:rsidRDefault="000275A2" w:rsidP="000275A2">
      <w:r>
        <w:rPr>
          <w:b/>
          <w:sz w:val="24"/>
        </w:rPr>
        <w:lastRenderedPageBreak/>
        <w:t>Robotics</w:t>
      </w:r>
    </w:p>
    <w:p w14:paraId="5866B73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7790CC9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0906B65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618E2C0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263AFAA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3FADCB4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Biological-Initiated Control System</w:t>
      </w:r>
      <w:r>
        <w:tab/>
      </w:r>
      <w:r>
        <w:rPr>
          <w:sz w:val="16"/>
        </w:rPr>
        <w:t>RH 96</w:t>
      </w:r>
    </w:p>
    <w:p w14:paraId="095C460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33F6345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0743766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Remote-Initiated Biological Control Interface</w:t>
      </w:r>
      <w:r>
        <w:tab/>
      </w:r>
      <w:r>
        <w:rPr>
          <w:sz w:val="16"/>
        </w:rPr>
        <w:t>RH 95</w:t>
      </w:r>
    </w:p>
    <w:p w14:paraId="4222241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32D0261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7651BA4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38646760" w14:textId="77777777" w:rsidR="000275A2" w:rsidRDefault="000275A2" w:rsidP="000275A2">
      <w:r>
        <w:rPr>
          <w:sz w:val="20"/>
        </w:rPr>
        <w:t>Brain Package</w:t>
      </w:r>
    </w:p>
    <w:p w14:paraId="7EDE943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3BE98AC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097DCB2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39E6C53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6527F3F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48C64A2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7A179FB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77564E3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4503C38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3C714F1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61F3E38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Primative (alert)</w:t>
      </w:r>
      <w:r>
        <w:tab/>
      </w:r>
      <w:r>
        <w:rPr>
          <w:sz w:val="16"/>
        </w:rPr>
        <w:t>RH 69</w:t>
      </w:r>
    </w:p>
    <w:p w14:paraId="646D428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Primative (clean)</w:t>
      </w:r>
      <w:r>
        <w:tab/>
      </w:r>
      <w:r>
        <w:rPr>
          <w:sz w:val="16"/>
        </w:rPr>
        <w:t>RH 69</w:t>
      </w:r>
    </w:p>
    <w:p w14:paraId="4E9F337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Primative (evade)</w:t>
      </w:r>
      <w:r>
        <w:tab/>
      </w:r>
      <w:r>
        <w:rPr>
          <w:sz w:val="16"/>
        </w:rPr>
        <w:t>RH 69</w:t>
      </w:r>
    </w:p>
    <w:p w14:paraId="4C86ACC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Primative (homing)</w:t>
      </w:r>
      <w:r>
        <w:tab/>
      </w:r>
      <w:r>
        <w:rPr>
          <w:sz w:val="16"/>
        </w:rPr>
        <w:t>RH 69</w:t>
      </w:r>
    </w:p>
    <w:p w14:paraId="659E555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063D7DD2" w14:textId="77777777" w:rsidR="000275A2" w:rsidRDefault="000275A2" w:rsidP="000275A2">
      <w:r>
        <w:rPr>
          <w:sz w:val="20"/>
        </w:rPr>
        <w:t>Brain Type</w:t>
      </w:r>
    </w:p>
    <w:p w14:paraId="00109B2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181C49E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104B377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309BF25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69AC018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06C2B81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771BFD8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07D9007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2AF40E3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6FD2B2F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01289D2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0E21988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39E5C8E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3F58A13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 w14:paraId="462E918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0392B9C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2EECA0F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46E7EFA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4AE0F3C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32F47ED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68B2F9B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3523964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3148509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3E47CEC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63D464A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662776D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1307448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18DD369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79839A7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48C8B04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561E60F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6679C14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67F8EF2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53FB78A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715024B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Degredation Check</w:t>
      </w:r>
      <w:r>
        <w:tab/>
      </w:r>
      <w:r>
        <w:rPr>
          <w:sz w:val="16"/>
        </w:rPr>
        <w:t>RH 93</w:t>
      </w:r>
    </w:p>
    <w:p w14:paraId="2A9E357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1276B33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6EC4E37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1256704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191ECC0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4D86202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2D8B67E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581EFC6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RH 93</w:t>
      </w:r>
    </w:p>
    <w:p w14:paraId="37C6380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4A5FAC3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535DE39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53F0E12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5AF9C7E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RH 92</w:t>
      </w:r>
    </w:p>
    <w:p w14:paraId="3B7751C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Neural Implant</w:t>
      </w:r>
      <w:r>
        <w:tab/>
      </w:r>
      <w:r>
        <w:rPr>
          <w:sz w:val="16"/>
        </w:rPr>
        <w:t>RH 92</w:t>
      </w:r>
    </w:p>
    <w:p w14:paraId="6B89C74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Neural Implants</w:t>
      </w:r>
      <w:r>
        <w:tab/>
      </w:r>
      <w:r>
        <w:rPr>
          <w:sz w:val="16"/>
        </w:rPr>
        <w:t>RH 92</w:t>
      </w:r>
    </w:p>
    <w:p w14:paraId="1FAE527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7D9EAC9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4B51203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024E7AF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17CEF43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Remotely-operated</w:t>
      </w:r>
      <w:r>
        <w:tab/>
      </w:r>
      <w:r>
        <w:rPr>
          <w:sz w:val="16"/>
        </w:rPr>
        <w:t>RH 93</w:t>
      </w:r>
    </w:p>
    <w:p w14:paraId="797B060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7FA3C9B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497E0C6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03ADC72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3CBEA5F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78F203C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77876CE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216935E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5C44C47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5532E1C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1C0B63A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7BFA125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439F9C2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5D3675A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0D4D9B8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75548BE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lastRenderedPageBreak/>
        <w:t>Endurance</w:t>
      </w:r>
      <w:r>
        <w:tab/>
      </w:r>
      <w:r>
        <w:rPr>
          <w:sz w:val="16"/>
        </w:rPr>
        <w:t>RH 19,23</w:t>
      </w:r>
    </w:p>
    <w:p w14:paraId="4787A1B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Grey Goo</w:t>
      </w:r>
      <w:r>
        <w:tab/>
      </w:r>
      <w:r>
        <w:rPr>
          <w:sz w:val="16"/>
        </w:rPr>
        <w:t>RH 105</w:t>
      </w:r>
    </w:p>
    <w:p w14:paraId="3953B4E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5B510B4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4F2B074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40C1F54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6BEB3BCB" w14:textId="77777777" w:rsidR="000275A2" w:rsidRDefault="000275A2" w:rsidP="000275A2">
      <w:r>
        <w:rPr>
          <w:sz w:val="20"/>
        </w:rPr>
        <w:t>Locomotion Modification</w:t>
      </w:r>
    </w:p>
    <w:p w14:paraId="3A61D1E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55BD9DB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66598FA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14E8459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2DC2A8D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1FD42B08" w14:textId="77777777" w:rsidR="000275A2" w:rsidRDefault="000275A2" w:rsidP="000275A2">
      <w:r>
        <w:rPr>
          <w:sz w:val="20"/>
        </w:rPr>
        <w:t>Locomotion Trait</w:t>
      </w:r>
    </w:p>
    <w:p w14:paraId="29838D1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36C8E4F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54043B8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416DAB6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275548B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0DD3541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7F4DFEB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6E31EF86" w14:textId="77777777" w:rsidR="000275A2" w:rsidRDefault="000275A2" w:rsidP="000275A2">
      <w:r>
        <w:rPr>
          <w:sz w:val="20"/>
        </w:rPr>
        <w:t>Medical Chamber Option</w:t>
      </w:r>
    </w:p>
    <w:p w14:paraId="0CBECC5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RH 47</w:t>
      </w:r>
    </w:p>
    <w:p w14:paraId="0EB0CA7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2F531F6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22E9724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70D2449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4D9F430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71DB577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06B6FD4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Microbot</w:t>
      </w:r>
      <w:r>
        <w:tab/>
      </w:r>
      <w:r>
        <w:rPr>
          <w:sz w:val="16"/>
        </w:rPr>
        <w:t>RH 79</w:t>
      </w:r>
    </w:p>
    <w:p w14:paraId="351F0AE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02F2C4D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Environmental Multiplier</w:t>
      </w:r>
      <w:r>
        <w:tab/>
      </w:r>
      <w:r>
        <w:rPr>
          <w:sz w:val="16"/>
        </w:rPr>
        <w:t>RH 81</w:t>
      </w:r>
    </w:p>
    <w:p w14:paraId="367571E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Locomotion</w:t>
      </w:r>
      <w:r>
        <w:tab/>
      </w:r>
      <w:r>
        <w:rPr>
          <w:sz w:val="16"/>
        </w:rPr>
        <w:t>RH 80</w:t>
      </w:r>
    </w:p>
    <w:p w14:paraId="529F549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457CA24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596B83C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0CABED7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3AC0FB1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186C8E0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1792382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5F81092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744A21D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5B0055A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Nanoconstructor</w:t>
      </w:r>
      <w:r>
        <w:tab/>
      </w:r>
      <w:r>
        <w:rPr>
          <w:sz w:val="16"/>
        </w:rPr>
        <w:t>RH 105</w:t>
      </w:r>
    </w:p>
    <w:p w14:paraId="36E28B8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2C10C70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1AAFA4A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5F4D012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2831DE2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1C2465B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3B5F1EB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4B2AD26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84,84</w:t>
      </w:r>
    </w:p>
    <w:p w14:paraId="44D7D8B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27A2EAD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3018BAB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Nanoswarm</w:t>
      </w:r>
      <w:r>
        <w:tab/>
      </w:r>
      <w:r>
        <w:rPr>
          <w:sz w:val="16"/>
        </w:rPr>
        <w:t>RH 105</w:t>
      </w:r>
    </w:p>
    <w:p w14:paraId="3FC09CB5" w14:textId="77777777" w:rsidR="000275A2" w:rsidRDefault="000275A2" w:rsidP="000275A2">
      <w:r>
        <w:rPr>
          <w:sz w:val="20"/>
        </w:rPr>
        <w:t>Option</w:t>
      </w:r>
    </w:p>
    <w:p w14:paraId="5B48A07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0C4212B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5DD3A8A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1BF9E9C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5D8A72B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Autobar</w:t>
      </w:r>
      <w:r>
        <w:tab/>
      </w:r>
      <w:r>
        <w:rPr>
          <w:sz w:val="16"/>
        </w:rPr>
        <w:t>RH 49</w:t>
      </w:r>
    </w:p>
    <w:p w14:paraId="235F1D1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 w14:paraId="12EBA99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 w14:paraId="75D5BC1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239E1EC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040F1FA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Bioscanner Sensor</w:t>
      </w:r>
      <w:r>
        <w:tab/>
      </w:r>
      <w:r>
        <w:rPr>
          <w:sz w:val="16"/>
        </w:rPr>
        <w:t>RH 57</w:t>
      </w:r>
    </w:p>
    <w:p w14:paraId="533DB9A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Camouflage: Audible Concealment</w:t>
      </w:r>
      <w:r>
        <w:tab/>
      </w:r>
      <w:r>
        <w:rPr>
          <w:sz w:val="16"/>
        </w:rPr>
        <w:t>RH 32</w:t>
      </w:r>
    </w:p>
    <w:p w14:paraId="02075AA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Camouflage: Olfactory Concealment</w:t>
      </w:r>
      <w:r>
        <w:tab/>
      </w:r>
      <w:r>
        <w:rPr>
          <w:sz w:val="16"/>
        </w:rPr>
        <w:t>RH 32</w:t>
      </w:r>
    </w:p>
    <w:p w14:paraId="6F2CF06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2A10CEA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61D3F47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Corrosive Environment Protection</w:t>
      </w:r>
      <w:r>
        <w:tab/>
      </w:r>
      <w:r>
        <w:rPr>
          <w:sz w:val="16"/>
        </w:rPr>
        <w:t>RH 41</w:t>
      </w:r>
    </w:p>
    <w:p w14:paraId="1B5579D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3930822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14FCEEF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4668AF2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39137BA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3B7C6AE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2F1DC53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242453C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20AFEAD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17D10E4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4A1C866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435D703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72A5DFE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608C053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76B1473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0A066F0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33DD922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563C56E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63DFB8D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18C3A5F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24C1D61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Insidious Environment Protection</w:t>
      </w:r>
      <w:r>
        <w:tab/>
      </w:r>
      <w:r>
        <w:rPr>
          <w:sz w:val="16"/>
        </w:rPr>
        <w:t>RH 41</w:t>
      </w:r>
    </w:p>
    <w:p w14:paraId="3B3FB58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1624EA1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2134741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7455FE4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2209C46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6BC0D47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RH 48</w:t>
      </w:r>
    </w:p>
    <w:p w14:paraId="5FA4081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32D8189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2733A9A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040034E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16F93A9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Olfactory Sensor</w:t>
      </w:r>
      <w:r>
        <w:tab/>
      </w:r>
      <w:r>
        <w:rPr>
          <w:sz w:val="16"/>
        </w:rPr>
        <w:t>RH 39</w:t>
      </w:r>
    </w:p>
    <w:p w14:paraId="724A463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PRIS Sensor</w:t>
      </w:r>
      <w:r>
        <w:tab/>
      </w:r>
      <w:r>
        <w:rPr>
          <w:sz w:val="16"/>
        </w:rPr>
        <w:t>RH 39</w:t>
      </w:r>
    </w:p>
    <w:p w14:paraId="26749A2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6249981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3C5B80D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1D6BA36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4569AA8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01C092C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Radiation Environment Protection</w:t>
      </w:r>
      <w:r>
        <w:tab/>
      </w:r>
      <w:r>
        <w:rPr>
          <w:sz w:val="16"/>
        </w:rPr>
        <w:t>RH 42</w:t>
      </w:r>
    </w:p>
    <w:p w14:paraId="53CCA96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Recon Sensor</w:t>
      </w:r>
      <w:r>
        <w:tab/>
      </w:r>
      <w:r>
        <w:rPr>
          <w:sz w:val="16"/>
        </w:rPr>
        <w:t>RH 58</w:t>
      </w:r>
    </w:p>
    <w:p w14:paraId="6D8C841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Reflec Armour</w:t>
      </w:r>
      <w:r>
        <w:tab/>
      </w:r>
      <w:r>
        <w:rPr>
          <w:sz w:val="16"/>
        </w:rPr>
        <w:t>RH 32</w:t>
      </w:r>
    </w:p>
    <w:p w14:paraId="42B4D18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2DD8150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55AB31E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23A5BFD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28BD3D9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7EEFF92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57365BA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5B680EA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4206305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0278A0F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68C4022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4292F3D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1AA0C0D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2412D41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Submersible Environment Protection</w:t>
      </w:r>
      <w:r>
        <w:tab/>
      </w:r>
      <w:r>
        <w:rPr>
          <w:sz w:val="16"/>
        </w:rPr>
        <w:t>RH 42</w:t>
      </w:r>
    </w:p>
    <w:p w14:paraId="01605ED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69230CB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00AB7B3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Tightbeam Communicator</w:t>
      </w:r>
      <w:r>
        <w:tab/>
      </w:r>
      <w:r>
        <w:rPr>
          <w:sz w:val="16"/>
        </w:rPr>
        <w:t>RH 46</w:t>
      </w:r>
    </w:p>
    <w:p w14:paraId="4DA2846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</w:t>
      </w:r>
    </w:p>
    <w:p w14:paraId="6EBF6A8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Transceivers</w:t>
      </w:r>
      <w:r>
        <w:tab/>
      </w:r>
      <w:r>
        <w:rPr>
          <w:sz w:val="16"/>
        </w:rPr>
        <w:t>RH 46</w:t>
      </w:r>
    </w:p>
    <w:p w14:paraId="4067421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545F664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6AE3067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227C9D5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21ACC17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7B85AD5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5256EF2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6C21158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4C432FD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488EF84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2FD7F6A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0B1EB20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33A14B7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4DD96E5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296B1CC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0D3CE7D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74964D1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4518311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4C21039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2992D04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004E192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4F26C3D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1D3388B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5D11920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061BE87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77B0FEF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5C32CB6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Tons</w:t>
      </w:r>
      <w:r>
        <w:tab/>
      </w:r>
      <w:r>
        <w:rPr>
          <w:sz w:val="16"/>
        </w:rPr>
        <w:t>RH 14</w:t>
      </w:r>
    </w:p>
    <w:p w14:paraId="23B24819" w14:textId="77777777" w:rsidR="000275A2" w:rsidRDefault="000275A2" w:rsidP="000275A2">
      <w:r>
        <w:rPr>
          <w:sz w:val="20"/>
        </w:rPr>
        <w:t>Trait</w:t>
      </w:r>
    </w:p>
    <w:p w14:paraId="0984AF7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8</w:t>
      </w:r>
    </w:p>
    <w:p w14:paraId="424C2D8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7F7BE1A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4E8C60F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7A70BE7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5247DA2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2989255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0D6A81A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49FBBD1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5992707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61F0DC1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7038694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3F2B732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00EC849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0CA7794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0FE3C21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2F9A3EB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4B64DDD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779E694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Non-Interface Brain Configurations</w:t>
      </w:r>
      <w:r>
        <w:tab/>
      </w:r>
      <w:r>
        <w:rPr>
          <w:sz w:val="16"/>
        </w:rPr>
        <w:t>RH 102</w:t>
      </w:r>
    </w:p>
    <w:p w14:paraId="133918B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107500C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73AB171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Ship’s Avatars</w:t>
      </w:r>
      <w:r>
        <w:tab/>
      </w:r>
      <w:r>
        <w:rPr>
          <w:sz w:val="16"/>
        </w:rPr>
        <w:t>RH 103</w:t>
      </w:r>
    </w:p>
    <w:p w14:paraId="05A2074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33FD151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Vehicle Handbook</w:t>
      </w:r>
      <w:r>
        <w:tab/>
      </w:r>
      <w:r>
        <w:rPr>
          <w:sz w:val="16"/>
        </w:rPr>
        <w:t>RH 62</w:t>
      </w:r>
    </w:p>
    <w:p w14:paraId="0F1FE4D6" w14:textId="77777777" w:rsidR="000275A2" w:rsidRDefault="000275A2" w:rsidP="000275A2">
      <w:r>
        <w:br w:type="page"/>
      </w:r>
    </w:p>
    <w:p w14:paraId="559A9D6A" w14:textId="77777777" w:rsidR="000275A2" w:rsidRDefault="000275A2" w:rsidP="000275A2">
      <w:r>
        <w:rPr>
          <w:b/>
          <w:sz w:val="24"/>
        </w:rPr>
        <w:lastRenderedPageBreak/>
        <w:t>Robots</w:t>
      </w:r>
    </w:p>
    <w:p w14:paraId="2795C3C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37845BB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6BBF850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2D600A1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586F90A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4B0E673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029B449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19A2F58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1BB1F704" w14:textId="77777777" w:rsidR="000275A2" w:rsidRDefault="000275A2" w:rsidP="000275A2">
      <w:r>
        <w:rPr>
          <w:sz w:val="20"/>
        </w:rPr>
        <w:t>Aslan</w:t>
      </w:r>
    </w:p>
    <w:p w14:paraId="155E1D1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568DA2A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Hikare’</w:t>
      </w:r>
      <w:r>
        <w:tab/>
      </w:r>
      <w:r>
        <w:rPr>
          <w:sz w:val="16"/>
        </w:rPr>
        <w:t>RH 190</w:t>
      </w:r>
    </w:p>
    <w:p w14:paraId="12A621E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0A6FAC6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7936C80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Autodoc, Advanced</w:t>
      </w:r>
      <w:r>
        <w:tab/>
      </w:r>
      <w:r>
        <w:rPr>
          <w:sz w:val="16"/>
        </w:rPr>
        <w:t>RH 147</w:t>
      </w:r>
    </w:p>
    <w:p w14:paraId="45A5C7F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Autodoc, Basic</w:t>
      </w:r>
      <w:r>
        <w:tab/>
      </w:r>
      <w:r>
        <w:rPr>
          <w:sz w:val="16"/>
        </w:rPr>
        <w:t>RH 146</w:t>
      </w:r>
    </w:p>
    <w:p w14:paraId="03F4DA0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Autodoc, Improved</w:t>
      </w:r>
      <w:r>
        <w:tab/>
      </w:r>
      <w:r>
        <w:rPr>
          <w:sz w:val="16"/>
        </w:rPr>
        <w:t>RH 147</w:t>
      </w:r>
    </w:p>
    <w:p w14:paraId="635DC23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Ava Ship’s Avatar</w:t>
      </w:r>
      <w:r>
        <w:tab/>
      </w:r>
      <w:r>
        <w:rPr>
          <w:sz w:val="16"/>
        </w:rPr>
        <w:t>RH 243</w:t>
      </w:r>
    </w:p>
    <w:p w14:paraId="1EF1B41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3996C1F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679B812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BandBot</w:t>
      </w:r>
      <w:r>
        <w:tab/>
      </w:r>
      <w:r>
        <w:rPr>
          <w:sz w:val="16"/>
        </w:rPr>
        <w:t>RH 148</w:t>
      </w:r>
    </w:p>
    <w:p w14:paraId="53B7D63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4EA1FCA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BeautyBot</w:t>
      </w:r>
      <w:r>
        <w:tab/>
      </w:r>
      <w:r>
        <w:rPr>
          <w:sz w:val="16"/>
        </w:rPr>
        <w:t>RH 149</w:t>
      </w:r>
    </w:p>
    <w:p w14:paraId="3765A7F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51E9BC1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0EE2C1B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2C2F264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Brokerbot</w:t>
      </w:r>
      <w:r>
        <w:tab/>
      </w:r>
      <w:r>
        <w:rPr>
          <w:sz w:val="16"/>
        </w:rPr>
        <w:t>RH 150</w:t>
      </w:r>
    </w:p>
    <w:p w14:paraId="27DC81F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517259C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2AEA6BC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7E3668C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085E2A7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1F906D2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02B83B0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70BE18F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Blacksand Widow</w:t>
      </w:r>
      <w:r>
        <w:tab/>
      </w:r>
      <w:r>
        <w:rPr>
          <w:sz w:val="16"/>
        </w:rPr>
        <w:t>RH 246</w:t>
      </w:r>
    </w:p>
    <w:p w14:paraId="47CFD0B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0A879E8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Underworker</w:t>
      </w:r>
      <w:r>
        <w:tab/>
      </w:r>
      <w:r>
        <w:rPr>
          <w:sz w:val="16"/>
        </w:rPr>
        <w:t>RH 248</w:t>
      </w:r>
    </w:p>
    <w:p w14:paraId="0FD97FE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260C991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4C5A98F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>RH 129</w:t>
      </w:r>
    </w:p>
    <w:p w14:paraId="4AAC2F9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4AAAECE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1A5032F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11BFF2A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0BCD41C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5C61E10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320208E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131B82F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217B444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10F6FA6A" w14:textId="77777777" w:rsidR="000275A2" w:rsidRDefault="000275A2" w:rsidP="000275A2">
      <w:r>
        <w:rPr>
          <w:sz w:val="20"/>
        </w:rPr>
        <w:t>Cybernetic</w:t>
      </w:r>
    </w:p>
    <w:p w14:paraId="6DF164D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60B645A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Meatbox Pilot</w:t>
      </w:r>
      <w:r>
        <w:tab/>
      </w:r>
      <w:r>
        <w:rPr>
          <w:sz w:val="16"/>
        </w:rPr>
        <w:t>RH 241</w:t>
      </w:r>
    </w:p>
    <w:p w14:paraId="4B9ADE5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0F4FFB0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0A5D41F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36B74F3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Danger Droid</w:t>
      </w:r>
      <w:r>
        <w:tab/>
      </w:r>
      <w:r>
        <w:rPr>
          <w:sz w:val="16"/>
        </w:rPr>
        <w:t>RH 154</w:t>
      </w:r>
    </w:p>
    <w:p w14:paraId="3167695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67421A4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DesiGnator</w:t>
      </w:r>
      <w:r>
        <w:tab/>
      </w:r>
      <w:r>
        <w:rPr>
          <w:sz w:val="16"/>
        </w:rPr>
        <w:t>RH 130</w:t>
      </w:r>
    </w:p>
    <w:p w14:paraId="6DF8166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61802EC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Dupal Companion Robot</w:t>
      </w:r>
      <w:r>
        <w:tab/>
      </w:r>
      <w:r>
        <w:rPr>
          <w:sz w:val="16"/>
        </w:rPr>
        <w:t>RH 234</w:t>
      </w:r>
    </w:p>
    <w:p w14:paraId="0D8E8AF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3074F77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1245BD9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Entourage Biobot</w:t>
      </w:r>
      <w:r>
        <w:tab/>
      </w:r>
      <w:r>
        <w:rPr>
          <w:sz w:val="16"/>
        </w:rPr>
        <w:t>RH 236</w:t>
      </w:r>
    </w:p>
    <w:p w14:paraId="1886EFE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0BAEEEB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51082B2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EyeSpy Satellite</w:t>
      </w:r>
      <w:r>
        <w:tab/>
      </w:r>
      <w:r>
        <w:rPr>
          <w:sz w:val="16"/>
        </w:rPr>
        <w:t>RH 250</w:t>
      </w:r>
    </w:p>
    <w:p w14:paraId="416D81F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211FBD0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59A4207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087D79E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50BA472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1548211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0B29861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5309A59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3422D3D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Grav Mule</w:t>
      </w:r>
      <w:r>
        <w:tab/>
      </w:r>
      <w:r>
        <w:rPr>
          <w:sz w:val="16"/>
        </w:rPr>
        <w:t>RH 133</w:t>
      </w:r>
    </w:p>
    <w:p w14:paraId="3725E99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Grav Pallet</w:t>
      </w:r>
      <w:r>
        <w:tab/>
      </w:r>
      <w:r>
        <w:rPr>
          <w:sz w:val="16"/>
        </w:rPr>
        <w:t>JTAS11 38</w:t>
      </w:r>
    </w:p>
    <w:p w14:paraId="447E79A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430DDFE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 w14:paraId="06543BE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 w14:paraId="688BA8B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Hikare’</w:t>
      </w:r>
      <w:r>
        <w:tab/>
      </w:r>
      <w:r>
        <w:rPr>
          <w:sz w:val="16"/>
        </w:rPr>
        <w:t>TTR 107</w:t>
      </w:r>
    </w:p>
    <w:p w14:paraId="50D5835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Hive Queen</w:t>
      </w:r>
      <w:r>
        <w:tab/>
      </w:r>
      <w:r>
        <w:rPr>
          <w:sz w:val="16"/>
        </w:rPr>
        <w:t>RH 160</w:t>
      </w:r>
    </w:p>
    <w:p w14:paraId="2A1BDC1F" w14:textId="77777777" w:rsidR="000275A2" w:rsidRDefault="000275A2" w:rsidP="000275A2">
      <w:r>
        <w:rPr>
          <w:sz w:val="20"/>
        </w:rPr>
        <w:t>Hiver</w:t>
      </w:r>
    </w:p>
    <w:p w14:paraId="09D86A5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Gardener Servant</w:t>
      </w:r>
      <w:r>
        <w:tab/>
      </w:r>
      <w:r>
        <w:rPr>
          <w:sz w:val="16"/>
        </w:rPr>
        <w:t>RH 191</w:t>
      </w:r>
    </w:p>
    <w:p w14:paraId="4E74D76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Hazardous Environment Scout</w:t>
      </w:r>
      <w:r>
        <w:tab/>
      </w:r>
      <w:r>
        <w:rPr>
          <w:sz w:val="16"/>
        </w:rPr>
        <w:t>RH 192</w:t>
      </w:r>
    </w:p>
    <w:p w14:paraId="7378B36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7886811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5B12CB6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7B1156D3" w14:textId="77777777" w:rsidR="000275A2" w:rsidRDefault="000275A2" w:rsidP="000275A2">
      <w:r>
        <w:rPr>
          <w:sz w:val="20"/>
        </w:rPr>
        <w:t>K'Kree</w:t>
      </w:r>
    </w:p>
    <w:p w14:paraId="633CCFE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RH 196</w:t>
      </w:r>
    </w:p>
    <w:p w14:paraId="2F0045C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RH 195</w:t>
      </w:r>
    </w:p>
    <w:p w14:paraId="3880D47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Friend of the Lowly</w:t>
      </w:r>
      <w:r>
        <w:tab/>
      </w:r>
      <w:r>
        <w:rPr>
          <w:sz w:val="16"/>
        </w:rPr>
        <w:t>RH 194</w:t>
      </w:r>
    </w:p>
    <w:p w14:paraId="4164449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RH 196</w:t>
      </w:r>
    </w:p>
    <w:p w14:paraId="3EA7D00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46E5B7A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RH 197</w:t>
      </w:r>
    </w:p>
    <w:p w14:paraId="75C434B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Keshean Gaa</w:t>
      </w:r>
      <w:r>
        <w:tab/>
      </w:r>
      <w:r>
        <w:rPr>
          <w:sz w:val="16"/>
        </w:rPr>
        <w:t>RH 135</w:t>
      </w:r>
    </w:p>
    <w:p w14:paraId="032784F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1E25810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1FD4B0D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3D90B57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738D96A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19D86B8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lastRenderedPageBreak/>
        <w:t>Low Berth, Grav</w:t>
      </w:r>
      <w:r>
        <w:tab/>
      </w:r>
      <w:r>
        <w:rPr>
          <w:sz w:val="16"/>
        </w:rPr>
        <w:t>RH 182</w:t>
      </w:r>
    </w:p>
    <w:p w14:paraId="1EA1764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33444F8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5EABA29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79887B2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03EA59C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5082AE1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405E565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7E223BB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0259B09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Mousebot</w:t>
      </w:r>
      <w:r>
        <w:tab/>
      </w:r>
      <w:r>
        <w:rPr>
          <w:sz w:val="16"/>
        </w:rPr>
        <w:t>TTR 106</w:t>
      </w:r>
    </w:p>
    <w:p w14:paraId="45D8C49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Naasirka Model 899</w:t>
      </w:r>
      <w:r>
        <w:tab/>
      </w:r>
      <w:r>
        <w:rPr>
          <w:sz w:val="16"/>
        </w:rPr>
        <w:t>RH 137</w:t>
      </w:r>
    </w:p>
    <w:p w14:paraId="27FB652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7264306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08A2CCB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68938F5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7FEE21A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Nursebot</w:t>
      </w:r>
      <w:r>
        <w:tab/>
      </w:r>
      <w:r>
        <w:rPr>
          <w:sz w:val="16"/>
        </w:rPr>
        <w:t>RH 164</w:t>
      </w:r>
    </w:p>
    <w:p w14:paraId="6D8D7D2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Offworld Construction Master Robot</w:t>
      </w:r>
      <w:r>
        <w:tab/>
      </w:r>
      <w:r>
        <w:rPr>
          <w:sz w:val="16"/>
        </w:rPr>
        <w:t>RH 165</w:t>
      </w:r>
    </w:p>
    <w:p w14:paraId="6806FC4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6F09627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5614842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6C1E496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60F28C3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PopcornBot</w:t>
      </w:r>
      <w:r>
        <w:tab/>
      </w:r>
      <w:r>
        <w:rPr>
          <w:sz w:val="16"/>
        </w:rPr>
        <w:t>RH 222</w:t>
      </w:r>
    </w:p>
    <w:p w14:paraId="53FB1DB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63B08EC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Remotely Piloted Reconnaissance Unit</w:t>
      </w:r>
      <w:r>
        <w:tab/>
      </w:r>
      <w:r>
        <w:rPr>
          <w:sz w:val="16"/>
        </w:rPr>
        <w:t>JTAS1 42</w:t>
      </w:r>
    </w:p>
    <w:p w14:paraId="0761A40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Remotely Piloted Reconnaissance Unit (RPRU)</w:t>
      </w:r>
      <w:r>
        <w:tab/>
      </w:r>
      <w:r>
        <w:rPr>
          <w:sz w:val="16"/>
        </w:rPr>
        <w:t>RH 184</w:t>
      </w:r>
    </w:p>
    <w:p w14:paraId="47DEB4E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Robodiver</w:t>
      </w:r>
      <w:r>
        <w:tab/>
      </w:r>
      <w:r>
        <w:rPr>
          <w:sz w:val="16"/>
        </w:rPr>
        <w:t>RH 184, TCI 38</w:t>
      </w:r>
    </w:p>
    <w:p w14:paraId="45CECE4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Sabmiqys</w:t>
      </w:r>
      <w:r>
        <w:tab/>
      </w:r>
      <w:r>
        <w:rPr>
          <w:sz w:val="16"/>
        </w:rPr>
        <w:t>RH 256</w:t>
      </w:r>
    </w:p>
    <w:p w14:paraId="29CC0A6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Sanitation Droid</w:t>
      </w:r>
      <w:r>
        <w:tab/>
      </w:r>
      <w:r>
        <w:rPr>
          <w:sz w:val="16"/>
        </w:rPr>
        <w:t>RH 166</w:t>
      </w:r>
    </w:p>
    <w:p w14:paraId="13B8DDE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Scout Mite</w:t>
      </w:r>
      <w:r>
        <w:tab/>
      </w:r>
      <w:r>
        <w:rPr>
          <w:sz w:val="16"/>
        </w:rPr>
        <w:t>RH 223</w:t>
      </w:r>
    </w:p>
    <w:p w14:paraId="3624B1E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Scrap Combat Robot</w:t>
      </w:r>
      <w:r>
        <w:tab/>
      </w:r>
      <w:r>
        <w:rPr>
          <w:sz w:val="16"/>
        </w:rPr>
        <w:t>JTAS13 48</w:t>
      </w:r>
    </w:p>
    <w:p w14:paraId="38C957A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Searcher Microbot</w:t>
      </w:r>
      <w:r>
        <w:tab/>
      </w:r>
      <w:r>
        <w:rPr>
          <w:sz w:val="16"/>
        </w:rPr>
        <w:t>RH 223</w:t>
      </w:r>
    </w:p>
    <w:p w14:paraId="1F34D47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r>
        <w:rPr>
          <w:sz w:val="16"/>
        </w:rPr>
        <w:t>FiDP 6, RH 136</w:t>
      </w:r>
    </w:p>
    <w:p w14:paraId="48C7026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15B37C2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21AF15D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54E50CD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7229FE4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Ship’s Mechanic Robot</w:t>
      </w:r>
      <w:r>
        <w:tab/>
      </w:r>
      <w:r>
        <w:rPr>
          <w:sz w:val="16"/>
        </w:rPr>
        <w:t>RH 167</w:t>
      </w:r>
    </w:p>
    <w:p w14:paraId="500DAF4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Sindalian Combat Robot</w:t>
      </w:r>
      <w:r>
        <w:tab/>
      </w:r>
      <w:r>
        <w:rPr>
          <w:sz w:val="16"/>
        </w:rPr>
        <w:t>SoS 36</w:t>
      </w:r>
    </w:p>
    <w:p w14:paraId="380A38C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Sindalian Deathbot</w:t>
      </w:r>
      <w:r>
        <w:tab/>
      </w:r>
      <w:r>
        <w:rPr>
          <w:sz w:val="16"/>
        </w:rPr>
        <w:t>RH 140</w:t>
      </w:r>
    </w:p>
    <w:p w14:paraId="7B31A33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Sindalian Enforcement Robot</w:t>
      </w:r>
      <w:r>
        <w:tab/>
      </w:r>
      <w:r>
        <w:rPr>
          <w:sz w:val="16"/>
        </w:rPr>
        <w:t>RH 141</w:t>
      </w:r>
    </w:p>
    <w:p w14:paraId="3A4EEB7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00AC0B8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6342DE9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1762D2BA" w14:textId="77777777" w:rsidR="000275A2" w:rsidRDefault="000275A2" w:rsidP="000275A2">
      <w:r>
        <w:rPr>
          <w:sz w:val="20"/>
        </w:rPr>
        <w:t>Solomani</w:t>
      </w:r>
    </w:p>
    <w:p w14:paraId="453AF68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RH 198</w:t>
      </w:r>
    </w:p>
    <w:p w14:paraId="02103B1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RH 199</w:t>
      </w:r>
    </w:p>
    <w:p w14:paraId="43B69A1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4F4371C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6970B9F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249ABD9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 w14:paraId="5F688F5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StarTek</w:t>
      </w:r>
      <w:r>
        <w:tab/>
      </w:r>
      <w:r>
        <w:rPr>
          <w:sz w:val="16"/>
        </w:rPr>
        <w:t>RH 78,169</w:t>
      </w:r>
    </w:p>
    <w:p w14:paraId="4950DB7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 w14:paraId="3E01628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Stewaid Shipboard Robot</w:t>
      </w:r>
      <w:r>
        <w:tab/>
      </w:r>
      <w:r>
        <w:rPr>
          <w:sz w:val="16"/>
        </w:rPr>
        <w:t>RH 170</w:t>
      </w:r>
    </w:p>
    <w:p w14:paraId="562D317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1ECEFE4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Strend Les Mecanismes Nanotech</w:t>
      </w:r>
      <w:r>
        <w:tab/>
      </w:r>
      <w:r>
        <w:rPr>
          <w:sz w:val="16"/>
        </w:rPr>
        <w:t>RH 226</w:t>
      </w:r>
    </w:p>
    <w:p w14:paraId="05FD495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60F3C29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027CB38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 w14:paraId="04FF52D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521A39C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532699A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Toolsack Workbot</w:t>
      </w:r>
      <w:r>
        <w:tab/>
      </w:r>
      <w:r>
        <w:rPr>
          <w:sz w:val="16"/>
        </w:rPr>
        <w:t>RH 187</w:t>
      </w:r>
    </w:p>
    <w:p w14:paraId="0AE1E34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Torpedo Chassis</w:t>
      </w:r>
      <w:r>
        <w:tab/>
      </w:r>
      <w:r>
        <w:rPr>
          <w:sz w:val="16"/>
        </w:rPr>
        <w:t>RH 249</w:t>
      </w:r>
    </w:p>
    <w:p w14:paraId="16D8F07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Tour Guide</w:t>
      </w:r>
      <w:r>
        <w:tab/>
      </w:r>
      <w:r>
        <w:rPr>
          <w:sz w:val="16"/>
        </w:rPr>
        <w:t>RH 253</w:t>
      </w:r>
    </w:p>
    <w:p w14:paraId="1B8CC3C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Trapper Hunter Droid</w:t>
      </w:r>
      <w:r>
        <w:tab/>
      </w:r>
      <w:r>
        <w:rPr>
          <w:sz w:val="16"/>
        </w:rPr>
        <w:t>RH 142</w:t>
      </w:r>
    </w:p>
    <w:p w14:paraId="023F103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Type C Cargo Loader</w:t>
      </w:r>
      <w:r>
        <w:tab/>
      </w:r>
      <w:r>
        <w:rPr>
          <w:sz w:val="16"/>
        </w:rPr>
        <w:t>RH 188</w:t>
      </w:r>
    </w:p>
    <w:p w14:paraId="485D076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Ultima</w:t>
      </w:r>
      <w:r>
        <w:tab/>
      </w:r>
      <w:r>
        <w:rPr>
          <w:sz w:val="16"/>
        </w:rPr>
        <w:t>RH 257</w:t>
      </w:r>
    </w:p>
    <w:p w14:paraId="33F2184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699ADB3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74D8FBB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433D656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256937F4" w14:textId="77777777" w:rsidR="000275A2" w:rsidRDefault="000275A2" w:rsidP="000275A2">
      <w:r>
        <w:rPr>
          <w:sz w:val="20"/>
        </w:rPr>
        <w:t>Vargr</w:t>
      </w:r>
    </w:p>
    <w:p w14:paraId="5094634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Advisor Robot</w:t>
      </w:r>
      <w:r>
        <w:tab/>
      </w:r>
      <w:r>
        <w:rPr>
          <w:sz w:val="16"/>
        </w:rPr>
        <w:t>RH 201</w:t>
      </w:r>
    </w:p>
    <w:p w14:paraId="67B2951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Taskbot</w:t>
      </w:r>
      <w:r>
        <w:tab/>
      </w:r>
      <w:r>
        <w:rPr>
          <w:sz w:val="16"/>
        </w:rPr>
        <w:t>RH 202</w:t>
      </w:r>
    </w:p>
    <w:p w14:paraId="490F0A9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6117391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 w14:paraId="52F73F6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7248A796" w14:textId="77777777" w:rsidR="000275A2" w:rsidRDefault="000275A2" w:rsidP="000275A2">
      <w:r>
        <w:rPr>
          <w:sz w:val="20"/>
        </w:rPr>
        <w:t>Zhodani</w:t>
      </w:r>
    </w:p>
    <w:p w14:paraId="68521CC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RH 207</w:t>
      </w:r>
    </w:p>
    <w:p w14:paraId="3126DEB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RH 205</w:t>
      </w:r>
    </w:p>
    <w:p w14:paraId="3B3B56A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RH 204</w:t>
      </w:r>
    </w:p>
    <w:p w14:paraId="6E77BFF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RH 206</w:t>
      </w:r>
    </w:p>
    <w:p w14:paraId="030B961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RH 203</w:t>
      </w:r>
    </w:p>
    <w:p w14:paraId="6E8A78E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514E044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eGore</w:t>
      </w:r>
      <w:r>
        <w:tab/>
      </w:r>
      <w:r>
        <w:rPr>
          <w:sz w:val="16"/>
        </w:rPr>
        <w:t>RH 240</w:t>
      </w:r>
    </w:p>
    <w:p w14:paraId="3905E83D" w14:textId="77777777" w:rsidR="000275A2" w:rsidRDefault="000275A2" w:rsidP="000275A2">
      <w:r>
        <w:br w:type="page"/>
      </w:r>
    </w:p>
    <w:p w14:paraId="32AB2F99" w14:textId="77777777" w:rsidR="000275A2" w:rsidRDefault="000275A2" w:rsidP="000275A2">
      <w:r>
        <w:rPr>
          <w:b/>
          <w:sz w:val="24"/>
        </w:rPr>
        <w:lastRenderedPageBreak/>
        <w:t>Rules</w:t>
      </w:r>
    </w:p>
    <w:p w14:paraId="6C4DC65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7EBED59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7A13ED1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697CA92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6E7351B4" w14:textId="77777777" w:rsidR="000275A2" w:rsidRDefault="000275A2" w:rsidP="000275A2">
      <w:r>
        <w:rPr>
          <w:sz w:val="20"/>
        </w:rPr>
        <w:t>Action</w:t>
      </w:r>
    </w:p>
    <w:p w14:paraId="59125A3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301C5C6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4B10D20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5F551EE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5F8F095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0D651EE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7B5F396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0F2A8BE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6E44C74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5F9E8DE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60B74C0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72EBC82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5A6B9CA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6D65639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Anagathics Withdrawl</w:t>
      </w:r>
      <w:r>
        <w:tab/>
      </w:r>
      <w:r>
        <w:rPr>
          <w:sz w:val="16"/>
        </w:rPr>
        <w:t>CSC 92</w:t>
      </w:r>
    </w:p>
    <w:p w14:paraId="65AAAF82" w14:textId="77777777" w:rsidR="000275A2" w:rsidRDefault="000275A2" w:rsidP="000275A2">
      <w:r>
        <w:rPr>
          <w:sz w:val="20"/>
        </w:rPr>
        <w:t>Animal Behaviour</w:t>
      </w:r>
    </w:p>
    <w:p w14:paraId="601C00A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2D517B6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29F8FB5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4FCFCE7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722F8C9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2532020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0A85B4B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4672C45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3BE2509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743A595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7D81558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65BC46C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Pouncer</w:t>
      </w:r>
      <w:r>
        <w:tab/>
      </w:r>
      <w:r>
        <w:rPr>
          <w:sz w:val="16"/>
        </w:rPr>
        <w:t>CRB 89</w:t>
      </w:r>
    </w:p>
    <w:p w14:paraId="02F36B6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4F6C099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7EB9928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3037CC6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67A9EA5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7C8F80F6" w14:textId="77777777" w:rsidR="000275A2" w:rsidRDefault="000275A2" w:rsidP="000275A2">
      <w:r>
        <w:rPr>
          <w:sz w:val="20"/>
        </w:rPr>
        <w:t>Animal Trait</w:t>
      </w:r>
    </w:p>
    <w:p w14:paraId="2853658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CRB 84</w:t>
      </w:r>
    </w:p>
    <w:p w14:paraId="226A2E1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CRB 84</w:t>
      </w:r>
    </w:p>
    <w:p w14:paraId="5E7686C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041DBED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042EEE3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177558A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0BD59EC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1D39426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38B4A0B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0487452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5474E8D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2415941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6ADF063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08FED10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32A62AC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2BC2D17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6BEB2B5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Gossaner</w:t>
      </w:r>
      <w:r>
        <w:tab/>
      </w:r>
      <w:r>
        <w:rPr>
          <w:sz w:val="16"/>
        </w:rPr>
        <w:t>TC 94</w:t>
      </w:r>
    </w:p>
    <w:p w14:paraId="37EA38F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2F97401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CRB 85</w:t>
      </w:r>
    </w:p>
    <w:p w14:paraId="58831B6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CRB 85</w:t>
      </w:r>
    </w:p>
    <w:p w14:paraId="38BE54B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78C3FF3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1221BC1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333893B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1C88C96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46A22A3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563943C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6DE95EE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2CEA1C8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2C546C6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3DCEDE8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443C466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576590F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6E7752B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72ADCB9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1067486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655253D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TTR 6</w:t>
      </w:r>
    </w:p>
    <w:p w14:paraId="22673B9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6D65090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Assets</w:t>
      </w:r>
      <w:r>
        <w:tab/>
      </w:r>
      <w:r>
        <w:rPr>
          <w:sz w:val="16"/>
        </w:rPr>
        <w:t>JTAS13 34</w:t>
      </w:r>
    </w:p>
    <w:p w14:paraId="5819670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61935F6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6DC09C2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11348AC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CSC 38</w:t>
      </w:r>
    </w:p>
    <w:p w14:paraId="27BC7D5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Belter</w:t>
      </w:r>
      <w:r>
        <w:tab/>
      </w:r>
      <w:r>
        <w:rPr>
          <w:sz w:val="16"/>
        </w:rPr>
        <w:t>CRB 70</w:t>
      </w:r>
    </w:p>
    <w:p w14:paraId="05220B7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061D997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Benefits: Spacecraft</w:t>
      </w:r>
      <w:r>
        <w:tab/>
      </w:r>
      <w:r>
        <w:rPr>
          <w:sz w:val="16"/>
        </w:rPr>
        <w:t>JTAS11 89</w:t>
      </w:r>
    </w:p>
    <w:p w14:paraId="389417A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245D5EA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2D06055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5B07A30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4F07691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Character Creation, Deepnight Revelation</w:t>
      </w:r>
      <w:r>
        <w:tab/>
      </w:r>
      <w:r>
        <w:rPr>
          <w:sz w:val="16"/>
        </w:rPr>
        <w:t>JTAS7 17</w:t>
      </w:r>
    </w:p>
    <w:p w14:paraId="6A576DBF" w14:textId="77777777" w:rsidR="000275A2" w:rsidRDefault="000275A2" w:rsidP="000275A2">
      <w:r>
        <w:rPr>
          <w:sz w:val="20"/>
        </w:rPr>
        <w:t>Characteristic</w:t>
      </w:r>
    </w:p>
    <w:p w14:paraId="371A22C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Endurance (END)</w:t>
      </w:r>
      <w:r>
        <w:tab/>
      </w:r>
      <w:r>
        <w:rPr>
          <w:sz w:val="16"/>
        </w:rPr>
        <w:t>TC 50</w:t>
      </w:r>
    </w:p>
    <w:p w14:paraId="00B5502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Increasing</w:t>
      </w:r>
      <w:r>
        <w:tab/>
      </w:r>
      <w:r>
        <w:rPr>
          <w:sz w:val="16"/>
        </w:rPr>
        <w:t>TC 41</w:t>
      </w:r>
    </w:p>
    <w:p w14:paraId="46D1184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Luck (LCK)</w:t>
      </w:r>
      <w:r>
        <w:tab/>
      </w:r>
      <w:r>
        <w:rPr>
          <w:sz w:val="16"/>
        </w:rPr>
        <w:t>TC 5</w:t>
      </w:r>
    </w:p>
    <w:p w14:paraId="5E9C238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Morale (MRL)</w:t>
      </w:r>
      <w:r>
        <w:tab/>
      </w:r>
      <w:r>
        <w:rPr>
          <w:sz w:val="16"/>
        </w:rPr>
        <w:t>TC 6,41</w:t>
      </w:r>
    </w:p>
    <w:p w14:paraId="270C7E1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RH 112, TC 8</w:t>
      </w:r>
    </w:p>
    <w:p w14:paraId="254CFB3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</w:t>
      </w:r>
    </w:p>
    <w:p w14:paraId="154F1B5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34,64</w:t>
      </w:r>
    </w:p>
    <w:p w14:paraId="16D7C93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6F4E43A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28872CC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lastRenderedPageBreak/>
        <w:t>Civilian Suits</w:t>
      </w:r>
      <w:r>
        <w:tab/>
      </w:r>
      <w:r>
        <w:rPr>
          <w:sz w:val="16"/>
        </w:rPr>
        <w:t>CSC 28</w:t>
      </w:r>
    </w:p>
    <w:p w14:paraId="64CC809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Clone Travellers</w:t>
      </w:r>
      <w:r>
        <w:tab/>
      </w:r>
      <w:r>
        <w:rPr>
          <w:sz w:val="16"/>
        </w:rPr>
        <w:t>RH 100</w:t>
      </w:r>
    </w:p>
    <w:p w14:paraId="146EF01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73</w:t>
      </w:r>
    </w:p>
    <w:p w14:paraId="7EFD48C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Communications</w:t>
      </w:r>
      <w:r>
        <w:tab/>
      </w:r>
      <w:r>
        <w:rPr>
          <w:sz w:val="16"/>
        </w:rPr>
        <w:t>CSC 62</w:t>
      </w:r>
    </w:p>
    <w:p w14:paraId="55DE748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Competence</w:t>
      </w:r>
      <w:r>
        <w:tab/>
      </w:r>
      <w:r>
        <w:rPr>
          <w:sz w:val="16"/>
        </w:rPr>
        <w:t>TC 48</w:t>
      </w:r>
    </w:p>
    <w:p w14:paraId="522A392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38DECD7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Connection Rule</w:t>
      </w:r>
      <w:r>
        <w:tab/>
      </w:r>
      <w:r>
        <w:rPr>
          <w:sz w:val="16"/>
        </w:rPr>
        <w:t>CRB 19</w:t>
      </w:r>
    </w:p>
    <w:p w14:paraId="567DB26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Contacts</w:t>
      </w:r>
      <w:r>
        <w:tab/>
      </w:r>
      <w:r>
        <w:rPr>
          <w:sz w:val="16"/>
        </w:rPr>
        <w:t>CRB 19,91</w:t>
      </w:r>
    </w:p>
    <w:p w14:paraId="2F315D7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13DBDF2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750D6A4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CRB 256</w:t>
      </w:r>
    </w:p>
    <w:p w14:paraId="1EB2469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3849BB0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7F990F0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2DE15ED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 w14:paraId="39FF86D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 w14:paraId="1AE3C25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2EA24E5B" w14:textId="77777777" w:rsidR="000275A2" w:rsidRDefault="000275A2" w:rsidP="000275A2">
      <w:r>
        <w:rPr>
          <w:sz w:val="20"/>
        </w:rPr>
        <w:t>Disease</w:t>
      </w:r>
    </w:p>
    <w:p w14:paraId="23A4C3F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02FF8CF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20CFA13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5868B1B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4377B30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Quarete Fever</w:t>
      </w:r>
      <w:r>
        <w:tab/>
      </w:r>
      <w:r>
        <w:rPr>
          <w:sz w:val="16"/>
        </w:rPr>
        <w:t>TC 76</w:t>
      </w:r>
    </w:p>
    <w:p w14:paraId="621C91D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7D141E6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07DF36D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19471B9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57FA28A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32F65C5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304269D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7EE392A7" w14:textId="77777777" w:rsidR="000275A2" w:rsidRDefault="000275A2" w:rsidP="000275A2">
      <w:r>
        <w:rPr>
          <w:sz w:val="20"/>
        </w:rPr>
        <w:t>Drug</w:t>
      </w:r>
    </w:p>
    <w:p w14:paraId="7B7E154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2F03A53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235,235</w:t>
      </w:r>
    </w:p>
    <w:p w14:paraId="39E5965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37C4F79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JTAS9 22</w:t>
      </w:r>
    </w:p>
    <w:p w14:paraId="1A5A7AD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</w:t>
      </w:r>
    </w:p>
    <w:p w14:paraId="1C26C1E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15E8845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Encryption</w:t>
      </w:r>
      <w:r>
        <w:tab/>
      </w:r>
      <w:r>
        <w:rPr>
          <w:sz w:val="16"/>
        </w:rPr>
        <w:t>VH 52</w:t>
      </w:r>
    </w:p>
    <w:p w14:paraId="1428FE6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03B398B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1BF7922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03ADE56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4146DCC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r>
        <w:rPr>
          <w:sz w:val="16"/>
        </w:rPr>
        <w:t>Sk 23</w:t>
      </w:r>
    </w:p>
    <w:p w14:paraId="5690FD9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135D32E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7977298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Fabrication Chambers</w:t>
      </w:r>
      <w:r>
        <w:tab/>
      </w:r>
      <w:r>
        <w:rPr>
          <w:sz w:val="16"/>
        </w:rPr>
        <w:t>CSC 7</w:t>
      </w:r>
    </w:p>
    <w:p w14:paraId="6B80F6C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Falling</w:t>
      </w:r>
      <w:r>
        <w:tab/>
      </w:r>
      <w:r>
        <w:rPr>
          <w:sz w:val="16"/>
        </w:rPr>
        <w:t>CRB 80, TC 61</w:t>
      </w:r>
    </w:p>
    <w:p w14:paraId="4D894A3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Fatigue</w:t>
      </w:r>
      <w:r>
        <w:tab/>
      </w:r>
      <w:r>
        <w:rPr>
          <w:sz w:val="16"/>
        </w:rPr>
        <w:t>CRB 80</w:t>
      </w:r>
    </w:p>
    <w:p w14:paraId="26F1639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1587885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0B86CA6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4D0E8B0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TTR 4</w:t>
      </w:r>
    </w:p>
    <w:p w14:paraId="41F7A62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54AE7C5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44E3E7D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 w14:paraId="7642410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66C68C0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Gas Giant Refueling</w:t>
      </w:r>
      <w:r>
        <w:tab/>
      </w:r>
      <w:r>
        <w:rPr>
          <w:sz w:val="16"/>
        </w:rPr>
        <w:t>TC 163</w:t>
      </w:r>
    </w:p>
    <w:p w14:paraId="69F6CF9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 w14:paraId="3C85E48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779C529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4318BB3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26D27FA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7477E14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3609BF0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2EF13FF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7830905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7A1E6C1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7C258C6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</w:t>
      </w:r>
    </w:p>
    <w:p w14:paraId="4787B0A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3B916FF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5580C9B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 w14:paraId="48C6744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Influence</w:t>
      </w:r>
      <w:r>
        <w:tab/>
      </w:r>
      <w:r>
        <w:rPr>
          <w:sz w:val="16"/>
        </w:rPr>
        <w:t>TC 28</w:t>
      </w:r>
    </w:p>
    <w:p w14:paraId="00678DA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Initiative</w:t>
      </w:r>
      <w:r>
        <w:tab/>
      </w:r>
      <w:r>
        <w:rPr>
          <w:sz w:val="16"/>
        </w:rPr>
        <w:t>CRB 73, TC 51</w:t>
      </w:r>
    </w:p>
    <w:p w14:paraId="1FB1180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Intelligence Data</w:t>
      </w:r>
      <w:r>
        <w:tab/>
      </w:r>
      <w:r>
        <w:rPr>
          <w:sz w:val="16"/>
        </w:rPr>
        <w:t>Sk 92</w:t>
      </w:r>
    </w:p>
    <w:p w14:paraId="67F49E4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Intelligence Values</w:t>
      </w:r>
      <w:r>
        <w:tab/>
      </w:r>
      <w:r>
        <w:rPr>
          <w:sz w:val="16"/>
        </w:rPr>
        <w:t>Sk 21</w:t>
      </w:r>
    </w:p>
    <w:p w14:paraId="2E685C0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Interception</w:t>
      </w:r>
      <w:r>
        <w:tab/>
      </w:r>
      <w:r>
        <w:rPr>
          <w:sz w:val="16"/>
        </w:rPr>
        <w:t>VH 52</w:t>
      </w:r>
    </w:p>
    <w:p w14:paraId="749EB99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Interfaces and Intellects</w:t>
      </w:r>
      <w:r>
        <w:tab/>
      </w:r>
      <w:r>
        <w:rPr>
          <w:sz w:val="16"/>
        </w:rPr>
        <w:t>CSC 68</w:t>
      </w:r>
    </w:p>
    <w:p w14:paraId="084332F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JTAS10 104</w:t>
      </w:r>
    </w:p>
    <w:p w14:paraId="15072ED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161</w:t>
      </w:r>
    </w:p>
    <w:p w14:paraId="4F9C79F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Jump Checks</w:t>
      </w:r>
      <w:r>
        <w:tab/>
      </w:r>
      <w:r>
        <w:rPr>
          <w:sz w:val="16"/>
        </w:rPr>
        <w:t>JTAS3 12</w:t>
      </w:r>
    </w:p>
    <w:p w14:paraId="40FF073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12C49BB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1B96104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66FA222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24FCB67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Jump, predicting</w:t>
      </w:r>
      <w:r>
        <w:tab/>
      </w:r>
      <w:r>
        <w:rPr>
          <w:sz w:val="16"/>
        </w:rPr>
        <w:t>JTAS3 15</w:t>
      </w:r>
    </w:p>
    <w:p w14:paraId="0DEFCE1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Jump, tracking</w:t>
      </w:r>
      <w:r>
        <w:tab/>
      </w:r>
      <w:r>
        <w:rPr>
          <w:sz w:val="16"/>
        </w:rPr>
        <w:t>JTAS3 16</w:t>
      </w:r>
    </w:p>
    <w:p w14:paraId="43C2154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Jumps, Bad</w:t>
      </w:r>
      <w:r>
        <w:tab/>
      </w:r>
      <w:r>
        <w:rPr>
          <w:sz w:val="16"/>
        </w:rPr>
        <w:t>TC 150</w:t>
      </w:r>
    </w:p>
    <w:p w14:paraId="07B8401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JTAS5 48</w:t>
      </w:r>
    </w:p>
    <w:p w14:paraId="427F2AF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239F13B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28C3A40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7479616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6F99E48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Magnetic Anomaly Detectors</w:t>
      </w:r>
      <w:r>
        <w:tab/>
      </w:r>
      <w:r>
        <w:rPr>
          <w:sz w:val="16"/>
        </w:rPr>
        <w:t>JTAS4 65</w:t>
      </w:r>
    </w:p>
    <w:p w14:paraId="7DE23AC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6AF6F09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1E789F2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147E945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570D295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2EF7CBB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7350096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60854B9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lastRenderedPageBreak/>
        <w:t>Mine Warfare</w:t>
      </w:r>
      <w:r>
        <w:tab/>
      </w:r>
      <w:r>
        <w:rPr>
          <w:sz w:val="16"/>
        </w:rPr>
        <w:t>TC 160</w:t>
      </w:r>
    </w:p>
    <w:p w14:paraId="74B0FED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452CB5E0" w14:textId="77777777" w:rsidR="000275A2" w:rsidRDefault="000275A2" w:rsidP="000275A2">
      <w:r>
        <w:rPr>
          <w:sz w:val="20"/>
        </w:rPr>
        <w:t>Minor Action</w:t>
      </w:r>
    </w:p>
    <w:p w14:paraId="5F4A285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3AF9926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13715CB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7EFFC62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3560C96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5D1BB0D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0A5CE17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284210C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Misjumps</w:t>
      </w:r>
      <w:r>
        <w:tab/>
      </w:r>
      <w:r>
        <w:rPr>
          <w:sz w:val="16"/>
        </w:rPr>
        <w:t>TC 152</w:t>
      </w:r>
    </w:p>
    <w:p w14:paraId="098B9DB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Missile Combat</w:t>
      </w:r>
      <w:r>
        <w:tab/>
      </w:r>
      <w:r>
        <w:rPr>
          <w:sz w:val="16"/>
        </w:rPr>
        <w:t>TC 168</w:t>
      </w:r>
    </w:p>
    <w:p w14:paraId="4C2EE22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U2FAQ 2</w:t>
      </w:r>
    </w:p>
    <w:p w14:paraId="3DA7D0F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Mortgages</w:t>
      </w:r>
      <w:r>
        <w:tab/>
      </w:r>
      <w:r>
        <w:rPr>
          <w:sz w:val="16"/>
        </w:rPr>
        <w:t>TC 165</w:t>
      </w:r>
    </w:p>
    <w:p w14:paraId="6A0917F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79E8E59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Non-mainworlds</w:t>
      </w:r>
      <w:r>
        <w:tab/>
      </w:r>
      <w:r>
        <w:rPr>
          <w:sz w:val="16"/>
        </w:rPr>
        <w:t>JTAS4 80</w:t>
      </w:r>
    </w:p>
    <w:p w14:paraId="76BDF9D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7127DC9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214775F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4D84384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646ED4B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Opposed Checks</w:t>
      </w:r>
      <w:r>
        <w:tab/>
      </w:r>
      <w:r>
        <w:rPr>
          <w:sz w:val="16"/>
        </w:rPr>
        <w:t>CRB 62</w:t>
      </w:r>
    </w:p>
    <w:p w14:paraId="0AE2D4F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3B1187F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2A9AB07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Passengers</w:t>
      </w:r>
      <w:r>
        <w:tab/>
      </w:r>
      <w:r>
        <w:rPr>
          <w:sz w:val="16"/>
        </w:rPr>
        <w:t>CRB 238</w:t>
      </w:r>
    </w:p>
    <w:p w14:paraId="0B7121A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Patrons</w:t>
      </w:r>
      <w:r>
        <w:tab/>
      </w:r>
      <w:r>
        <w:rPr>
          <w:sz w:val="16"/>
        </w:rPr>
        <w:t>CRB 91</w:t>
      </w:r>
    </w:p>
    <w:p w14:paraId="0E2585C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Pension</w:t>
      </w:r>
      <w:r>
        <w:tab/>
      </w:r>
      <w:r>
        <w:rPr>
          <w:sz w:val="16"/>
        </w:rPr>
        <w:t>CRB 48</w:t>
      </w:r>
    </w:p>
    <w:p w14:paraId="508AB36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7412785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03A0C68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49EDFABF" w14:textId="77777777" w:rsidR="000275A2" w:rsidRDefault="000275A2" w:rsidP="000275A2">
      <w:r>
        <w:rPr>
          <w:sz w:val="20"/>
        </w:rPr>
        <w:t>Poison</w:t>
      </w:r>
    </w:p>
    <w:p w14:paraId="49B93DF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628AF8A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Arsenic</w:t>
      </w:r>
      <w:r>
        <w:tab/>
      </w:r>
      <w:r>
        <w:rPr>
          <w:sz w:val="16"/>
        </w:rPr>
        <w:t>CRB 80</w:t>
      </w:r>
    </w:p>
    <w:p w14:paraId="087138C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Neurodart Toxin</w:t>
      </w:r>
      <w:r>
        <w:tab/>
      </w:r>
      <w:r>
        <w:rPr>
          <w:sz w:val="16"/>
        </w:rPr>
        <w:t>TC 77</w:t>
      </w:r>
    </w:p>
    <w:p w14:paraId="7A9B8FD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CRB 80</w:t>
      </w:r>
    </w:p>
    <w:p w14:paraId="3CEA26B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Tranq Gas</w:t>
      </w:r>
      <w:r>
        <w:tab/>
      </w:r>
      <w:r>
        <w:rPr>
          <w:sz w:val="16"/>
        </w:rPr>
        <w:t>CRB 80</w:t>
      </w:r>
    </w:p>
    <w:p w14:paraId="7DDCEF6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Poisons</w:t>
      </w:r>
      <w:r>
        <w:tab/>
      </w:r>
      <w:r>
        <w:rPr>
          <w:sz w:val="16"/>
        </w:rPr>
        <w:t>CRB 80</w:t>
      </w:r>
    </w:p>
    <w:p w14:paraId="1FD9655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721083B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7E9981D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6216A28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19658F9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6841CA4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3EF9D16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Protective Suits</w:t>
      </w:r>
      <w:r>
        <w:tab/>
      </w:r>
      <w:r>
        <w:rPr>
          <w:sz w:val="16"/>
        </w:rPr>
        <w:t>CSC 27</w:t>
      </w:r>
    </w:p>
    <w:p w14:paraId="10E2F41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CSC 10</w:t>
      </w:r>
    </w:p>
    <w:p w14:paraId="6DBB25D7" w14:textId="77777777" w:rsidR="000275A2" w:rsidRDefault="000275A2" w:rsidP="000275A2">
      <w:r>
        <w:rPr>
          <w:sz w:val="20"/>
        </w:rPr>
        <w:t>Psionic Power</w:t>
      </w:r>
    </w:p>
    <w:p w14:paraId="3FA7A33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Assault</w:t>
      </w:r>
      <w:r>
        <w:tab/>
      </w:r>
      <w:r>
        <w:rPr>
          <w:sz w:val="16"/>
        </w:rPr>
        <w:t>CRB 231</w:t>
      </w:r>
    </w:p>
    <w:p w14:paraId="1D2E380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Clairaudience</w:t>
      </w:r>
      <w:r>
        <w:tab/>
      </w:r>
      <w:r>
        <w:rPr>
          <w:sz w:val="16"/>
        </w:rPr>
        <w:t>CRB 232</w:t>
      </w:r>
    </w:p>
    <w:p w14:paraId="11270D8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Clairsentience</w:t>
      </w:r>
      <w:r>
        <w:tab/>
      </w:r>
      <w:r>
        <w:rPr>
          <w:sz w:val="16"/>
        </w:rPr>
        <w:t>CRB 232</w:t>
      </w:r>
    </w:p>
    <w:p w14:paraId="223DB58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Clairvoyance</w:t>
      </w:r>
      <w:r>
        <w:tab/>
      </w:r>
      <w:r>
        <w:rPr>
          <w:sz w:val="16"/>
        </w:rPr>
        <w:t>CRB 232</w:t>
      </w:r>
    </w:p>
    <w:p w14:paraId="3468CCB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33823A7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26097A4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54A43B6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3B888B5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0056015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7E7E28B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48EBF01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1E663F8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539F049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167FEEB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44F4F45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044E60A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4DDDF51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570FCC0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1412A7C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2ABBF7A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0817B00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0FC8125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Telekinesis</w:t>
      </w:r>
      <w:r>
        <w:tab/>
      </w:r>
      <w:r>
        <w:rPr>
          <w:sz w:val="16"/>
        </w:rPr>
        <w:t>CRB 232</w:t>
      </w:r>
    </w:p>
    <w:p w14:paraId="0975919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7E5F27D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Telempathy</w:t>
      </w:r>
      <w:r>
        <w:tab/>
      </w:r>
      <w:r>
        <w:rPr>
          <w:sz w:val="16"/>
        </w:rPr>
        <w:t>CRB 230</w:t>
      </w:r>
    </w:p>
    <w:p w14:paraId="2388691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4333F56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Psionic Strength</w:t>
      </w:r>
      <w:r>
        <w:tab/>
      </w:r>
      <w:r>
        <w:rPr>
          <w:sz w:val="16"/>
        </w:rPr>
        <w:t>CRB 228</w:t>
      </w:r>
    </w:p>
    <w:p w14:paraId="3B5AB27C" w14:textId="77777777" w:rsidR="000275A2" w:rsidRDefault="000275A2" w:rsidP="000275A2">
      <w:r>
        <w:rPr>
          <w:sz w:val="20"/>
        </w:rPr>
        <w:t>Psionic Talent</w:t>
      </w:r>
    </w:p>
    <w:p w14:paraId="217E03C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7A62F29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Clairvoyance</w:t>
      </w:r>
      <w:r>
        <w:tab/>
      </w:r>
      <w:r>
        <w:rPr>
          <w:sz w:val="16"/>
        </w:rPr>
        <w:t>CRB 231</w:t>
      </w:r>
    </w:p>
    <w:p w14:paraId="410208F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Telekinesis</w:t>
      </w:r>
      <w:r>
        <w:tab/>
      </w:r>
      <w:r>
        <w:rPr>
          <w:sz w:val="16"/>
        </w:rPr>
        <w:t>CRB 232</w:t>
      </w:r>
    </w:p>
    <w:p w14:paraId="061DB6E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3CFF96D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344A696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25BB8B1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26D2A01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7954131A" w14:textId="77777777" w:rsidR="000275A2" w:rsidRDefault="000275A2" w:rsidP="000275A2">
      <w:r>
        <w:rPr>
          <w:sz w:val="20"/>
        </w:rPr>
        <w:t>Random Table</w:t>
      </w:r>
    </w:p>
    <w:p w14:paraId="296DC59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 w14:paraId="73429A3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5D22C75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1A46E1A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2C4C67B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Mission</w:t>
      </w:r>
      <w:r>
        <w:tab/>
      </w:r>
      <w:r>
        <w:rPr>
          <w:sz w:val="16"/>
        </w:rPr>
        <w:t>CRB 93</w:t>
      </w:r>
    </w:p>
    <w:p w14:paraId="0A3498D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Opposition</w:t>
      </w:r>
      <w:r>
        <w:tab/>
      </w:r>
      <w:r>
        <w:rPr>
          <w:sz w:val="16"/>
        </w:rPr>
        <w:t>CRB 94</w:t>
      </w:r>
    </w:p>
    <w:p w14:paraId="1ED898D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CRB 240</w:t>
      </w:r>
    </w:p>
    <w:p w14:paraId="766C726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Patrons</w:t>
      </w:r>
      <w:r>
        <w:tab/>
      </w:r>
      <w:r>
        <w:rPr>
          <w:sz w:val="16"/>
        </w:rPr>
        <w:t>CRB 93</w:t>
      </w:r>
    </w:p>
    <w:p w14:paraId="396DD4C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4587A2F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7F84AA8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Starport Encounters</w:t>
      </w:r>
      <w:r>
        <w:tab/>
      </w:r>
      <w:r>
        <w:rPr>
          <w:sz w:val="16"/>
        </w:rPr>
        <w:t>CRB 95</w:t>
      </w:r>
    </w:p>
    <w:p w14:paraId="1F902A4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78B3E40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283EC2E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0AC79E7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271600F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122FA1C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485E22E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5E6E39C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lastRenderedPageBreak/>
        <w:t>Reputation</w:t>
      </w:r>
      <w:r>
        <w:tab/>
      </w:r>
      <w:r>
        <w:rPr>
          <w:sz w:val="16"/>
        </w:rPr>
        <w:t>JTAS10 28</w:t>
      </w:r>
    </w:p>
    <w:p w14:paraId="45AA9DA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3D6E986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56DABDD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CSC 11</w:t>
      </w:r>
    </w:p>
    <w:p w14:paraId="20B1504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4D605FB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Robots as Travellers</w:t>
      </w:r>
      <w:r>
        <w:tab/>
      </w:r>
      <w:r>
        <w:rPr>
          <w:sz w:val="16"/>
        </w:rPr>
        <w:t>RH 115</w:t>
      </w:r>
    </w:p>
    <w:p w14:paraId="0545FA9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68AAD19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7C374ED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115</w:t>
      </w:r>
    </w:p>
    <w:p w14:paraId="70D7944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 w14:paraId="19600E1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15090E9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1780FA2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4A09F22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7A9B944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3D94B7B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0D58E9C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270D72A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49F33D3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Satisfaction</w:t>
      </w:r>
      <w:r>
        <w:tab/>
      </w:r>
      <w:r>
        <w:rPr>
          <w:sz w:val="16"/>
        </w:rPr>
        <w:t>Sk 23</w:t>
      </w:r>
    </w:p>
    <w:p w14:paraId="13803FB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Seastrike</w:t>
      </w:r>
      <w:r>
        <w:tab/>
      </w:r>
      <w:r>
        <w:rPr>
          <w:sz w:val="16"/>
        </w:rPr>
        <w:t>JTAS4 63</w:t>
      </w:r>
    </w:p>
    <w:p w14:paraId="3A186BE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55F0476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7DEFDCA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Sensor, contact actions</w:t>
      </w:r>
      <w:r>
        <w:tab/>
      </w:r>
      <w:r>
        <w:rPr>
          <w:sz w:val="16"/>
        </w:rPr>
        <w:t>JTAS4 43</w:t>
      </w:r>
    </w:p>
    <w:p w14:paraId="75F1199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3D7043D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Sensor, packages</w:t>
      </w:r>
      <w:r>
        <w:tab/>
      </w:r>
      <w:r>
        <w:rPr>
          <w:sz w:val="16"/>
        </w:rPr>
        <w:t>JTAS4 38</w:t>
      </w:r>
    </w:p>
    <w:p w14:paraId="16E6BA8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2C8E0AA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48, JTAS6 35</w:t>
      </w:r>
    </w:p>
    <w:p w14:paraId="603BAB6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6C2C0049" w14:textId="77777777" w:rsidR="000275A2" w:rsidRDefault="000275A2" w:rsidP="000275A2">
      <w:r>
        <w:rPr>
          <w:sz w:val="20"/>
        </w:rPr>
        <w:t>Significant Action</w:t>
      </w:r>
    </w:p>
    <w:p w14:paraId="6F13D73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673566E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06BA6040" w14:textId="77777777" w:rsidR="000275A2" w:rsidRDefault="000275A2" w:rsidP="000275A2">
      <w:r>
        <w:rPr>
          <w:sz w:val="20"/>
        </w:rPr>
        <w:t>Skill</w:t>
      </w:r>
    </w:p>
    <w:p w14:paraId="370B3C0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450AF55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5073F7A8" w14:textId="77777777" w:rsidR="000275A2" w:rsidRDefault="000275A2" w:rsidP="000275A2">
      <w:r>
        <w:rPr>
          <w:sz w:val="20"/>
        </w:rPr>
        <w:t>Skill Package</w:t>
      </w:r>
    </w:p>
    <w:p w14:paraId="0BF0C01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2E055CC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1EC57A9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18FCB81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322F1DE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549AEEB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56C4235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3D8BAF8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32DA4E8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 w14:paraId="7C033B2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Smuggling</w:t>
      </w:r>
      <w:r>
        <w:tab/>
      </w:r>
      <w:r>
        <w:rPr>
          <w:sz w:val="16"/>
        </w:rPr>
        <w:t>CRB 243, JTAS14 95</w:t>
      </w:r>
    </w:p>
    <w:p w14:paraId="2301242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Space Combat Primer</w:t>
      </w:r>
      <w:r>
        <w:tab/>
      </w:r>
      <w:r>
        <w:rPr>
          <w:sz w:val="16"/>
        </w:rPr>
        <w:t>JTAS5 120</w:t>
      </w:r>
    </w:p>
    <w:p w14:paraId="7DD4D60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692430B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2C6E030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1377B50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7268CD4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3998AAD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30DE9F7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 w14:paraId="6799971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0A47146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Suffication</w:t>
      </w:r>
      <w:r>
        <w:tab/>
      </w:r>
      <w:r>
        <w:rPr>
          <w:sz w:val="16"/>
        </w:rPr>
        <w:t>CRB 82</w:t>
      </w:r>
    </w:p>
    <w:p w14:paraId="63E7216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34F8CEF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Task Chains</w:t>
      </w:r>
      <w:r>
        <w:tab/>
      </w:r>
      <w:r>
        <w:rPr>
          <w:sz w:val="16"/>
        </w:rPr>
        <w:t>CRB 63</w:t>
      </w:r>
    </w:p>
    <w:p w14:paraId="4828F18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65C6EEC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1BC2681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0C1FE52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82, TC 82</w:t>
      </w:r>
    </w:p>
    <w:p w14:paraId="3EA6650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107F8EC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0895F13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7B5495C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77033E0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5270404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</w:t>
      </w:r>
    </w:p>
    <w:p w14:paraId="375ECF9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4B4FA27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491950D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Training</w:t>
      </w:r>
      <w:r>
        <w:tab/>
      </w:r>
      <w:r>
        <w:rPr>
          <w:sz w:val="16"/>
        </w:rPr>
        <w:t>CRB 55, TC 41</w:t>
      </w:r>
    </w:p>
    <w:p w14:paraId="6B3EB06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5F03368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194F359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0EC8320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Travel Codes</w:t>
      </w:r>
      <w:r>
        <w:tab/>
      </w:r>
      <w:r>
        <w:rPr>
          <w:sz w:val="16"/>
        </w:rPr>
        <w:t>CRB 260</w:t>
      </w:r>
    </w:p>
    <w:p w14:paraId="3133412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U2FAQ 2</w:t>
      </w:r>
    </w:p>
    <w:p w14:paraId="165676F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0E1FA64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 w14:paraId="6F398CA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 w14:paraId="0DD61E1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CRB 54</w:t>
      </w:r>
    </w:p>
    <w:p w14:paraId="6A4C309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07F0F67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422BCC0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253F2D7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03C010E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7A559CF2" w14:textId="77777777" w:rsidR="000275A2" w:rsidRDefault="000275A2" w:rsidP="000275A2">
      <w:r>
        <w:rPr>
          <w:sz w:val="20"/>
        </w:rPr>
        <w:t>Vehicular Action</w:t>
      </w:r>
    </w:p>
    <w:p w14:paraId="4172FC1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733E6BF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Evasive</w:t>
      </w:r>
      <w:r>
        <w:tab/>
      </w:r>
      <w:r>
        <w:rPr>
          <w:sz w:val="16"/>
        </w:rPr>
        <w:t>CRB 138</w:t>
      </w:r>
    </w:p>
    <w:p w14:paraId="3CC048C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37B5E6A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585F142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5295C4F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56B1D73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7F99A47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TTR 5</w:t>
      </w:r>
    </w:p>
    <w:p w14:paraId="4446E9A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6F7F95A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0C9CC83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75B8ACF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Withdrawl</w:t>
      </w:r>
      <w:r>
        <w:tab/>
      </w:r>
      <w:r>
        <w:rPr>
          <w:sz w:val="16"/>
        </w:rPr>
        <w:t>CSC 96</w:t>
      </w:r>
    </w:p>
    <w:p w14:paraId="48D1075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1612FBF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 w14:paraId="7158A2B1" w14:textId="77777777" w:rsidR="000275A2" w:rsidRDefault="000275A2" w:rsidP="000275A2">
      <w:r>
        <w:br w:type="page"/>
      </w:r>
    </w:p>
    <w:p w14:paraId="70666572" w14:textId="77777777" w:rsidR="000275A2" w:rsidRDefault="000275A2" w:rsidP="000275A2">
      <w:r>
        <w:rPr>
          <w:b/>
          <w:sz w:val="24"/>
        </w:rPr>
        <w:lastRenderedPageBreak/>
        <w:t>Setting</w:t>
      </w:r>
    </w:p>
    <w:p w14:paraId="234EBE1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r>
        <w:rPr>
          <w:sz w:val="16"/>
        </w:rPr>
        <w:t>BtC 113</w:t>
      </w:r>
    </w:p>
    <w:p w14:paraId="1EDEBBE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61DADD4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24673F7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r>
        <w:rPr>
          <w:sz w:val="16"/>
        </w:rPr>
        <w:t>Sk 86</w:t>
      </w:r>
    </w:p>
    <w:p w14:paraId="27FA6FD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r>
        <w:rPr>
          <w:sz w:val="16"/>
        </w:rPr>
        <w:t>BtC 69</w:t>
      </w:r>
    </w:p>
    <w:p w14:paraId="4DA0E95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31237EF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Admiral Darokyn</w:t>
      </w:r>
      <w:r>
        <w:tab/>
      </w:r>
      <w:r>
        <w:rPr>
          <w:sz w:val="16"/>
        </w:rPr>
        <w:t>TTR 209</w:t>
      </w:r>
    </w:p>
    <w:p w14:paraId="39CAF94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Admiral Denisov</w:t>
      </w:r>
      <w:r>
        <w:tab/>
      </w:r>
      <w:r>
        <w:rPr>
          <w:sz w:val="16"/>
        </w:rPr>
        <w:t>Sk 25,102</w:t>
      </w:r>
    </w:p>
    <w:p w14:paraId="3ACA55C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7F48F76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2D48E56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BtC 165</w:t>
      </w:r>
    </w:p>
    <w:p w14:paraId="6096050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Alxendr Vinkov</w:t>
      </w:r>
      <w:r>
        <w:tab/>
      </w:r>
      <w:r>
        <w:rPr>
          <w:sz w:val="16"/>
        </w:rPr>
        <w:t>Sk 58</w:t>
      </w:r>
    </w:p>
    <w:p w14:paraId="764B982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BtC 8</w:t>
      </w:r>
    </w:p>
    <w:p w14:paraId="4D18523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Anders Casarii</w:t>
      </w:r>
      <w:r>
        <w:tab/>
      </w:r>
      <w:r>
        <w:rPr>
          <w:sz w:val="16"/>
        </w:rPr>
        <w:t>HaD 13</w:t>
      </w:r>
    </w:p>
    <w:p w14:paraId="3916667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2B669BD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1A750CB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r>
        <w:rPr>
          <w:sz w:val="16"/>
        </w:rPr>
        <w:t>Sk 15</w:t>
      </w:r>
    </w:p>
    <w:p w14:paraId="177606F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25F567C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Antareans</w:t>
      </w:r>
      <w:r>
        <w:tab/>
      </w:r>
      <w:r>
        <w:rPr>
          <w:sz w:val="16"/>
        </w:rPr>
        <w:t>JTAS10 24</w:t>
      </w:r>
    </w:p>
    <w:p w14:paraId="529B0C6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Antra</w:t>
      </w:r>
      <w:r>
        <w:tab/>
      </w:r>
      <w:r>
        <w:rPr>
          <w:sz w:val="16"/>
        </w:rPr>
        <w:t>BtC 226</w:t>
      </w:r>
    </w:p>
    <w:p w14:paraId="2138378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Aramis, Spinward Marches</w:t>
      </w:r>
      <w:r>
        <w:tab/>
      </w:r>
      <w:r>
        <w:rPr>
          <w:sz w:val="16"/>
        </w:rPr>
        <w:t>BtC 46</w:t>
      </w:r>
    </w:p>
    <w:p w14:paraId="04B6AA3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Arbellatra</w:t>
      </w:r>
      <w:r>
        <w:tab/>
      </w:r>
      <w:r>
        <w:rPr>
          <w:sz w:val="16"/>
        </w:rPr>
        <w:t>BtC 144</w:t>
      </w:r>
    </w:p>
    <w:p w14:paraId="6EAC724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68A891B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TTR 26</w:t>
      </w:r>
    </w:p>
    <w:p w14:paraId="25E9F7D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TTR 207</w:t>
      </w:r>
    </w:p>
    <w:p w14:paraId="1BD6947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120AF93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TTR 48</w:t>
      </w:r>
    </w:p>
    <w:p w14:paraId="4A06A3B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7BC3984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Atsah, Deneb</w:t>
      </w:r>
      <w:r>
        <w:tab/>
      </w:r>
      <w:r>
        <w:rPr>
          <w:sz w:val="16"/>
        </w:rPr>
        <w:t>BtC 254</w:t>
      </w:r>
    </w:p>
    <w:p w14:paraId="19B655E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Aursisia Exèrciti</w:t>
      </w:r>
      <w:r>
        <w:tab/>
      </w:r>
      <w:r>
        <w:rPr>
          <w:sz w:val="16"/>
        </w:rPr>
        <w:t>JTAS10 26</w:t>
      </w:r>
    </w:p>
    <w:p w14:paraId="030A650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40D346F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Azale Chop</w:t>
      </w:r>
      <w:r>
        <w:tab/>
      </w:r>
      <w:r>
        <w:rPr>
          <w:sz w:val="16"/>
        </w:rPr>
        <w:t>JTAS14 71</w:t>
      </w:r>
    </w:p>
    <w:p w14:paraId="04554D4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Bases</w:t>
      </w:r>
      <w:r>
        <w:tab/>
      </w:r>
      <w:r>
        <w:rPr>
          <w:sz w:val="16"/>
        </w:rPr>
        <w:t>BtC 7</w:t>
      </w:r>
    </w:p>
    <w:p w14:paraId="5781FFA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 w14:paraId="313943E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7CEE71B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r>
        <w:rPr>
          <w:sz w:val="16"/>
        </w:rPr>
        <w:t>BtC 278</w:t>
      </w:r>
    </w:p>
    <w:p w14:paraId="628C9AC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471A60F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5A07B98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r>
        <w:rPr>
          <w:sz w:val="16"/>
        </w:rPr>
        <w:t>BtC 165</w:t>
      </w:r>
    </w:p>
    <w:p w14:paraId="756648C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TTR 205</w:t>
      </w:r>
    </w:p>
    <w:p w14:paraId="70033CC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4740995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r>
        <w:rPr>
          <w:sz w:val="16"/>
        </w:rPr>
        <w:t>BtC 228</w:t>
      </w:r>
    </w:p>
    <w:p w14:paraId="14480EE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2B707B6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153ADCD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Blacksand City</w:t>
      </w:r>
      <w:r>
        <w:tab/>
      </w:r>
      <w:r>
        <w:rPr>
          <w:sz w:val="16"/>
        </w:rPr>
        <w:t>TTR 162</w:t>
      </w:r>
    </w:p>
    <w:p w14:paraId="0E36BCF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Borite Continuity Authority</w:t>
      </w:r>
      <w:r>
        <w:tab/>
      </w:r>
      <w:r>
        <w:rPr>
          <w:sz w:val="16"/>
        </w:rPr>
        <w:t>TTR 159</w:t>
      </w:r>
    </w:p>
    <w:p w14:paraId="64FCCEB6" w14:textId="77777777" w:rsidR="000275A2" w:rsidRDefault="000275A2" w:rsidP="000275A2">
      <w:r>
        <w:rPr>
          <w:sz w:val="20"/>
        </w:rPr>
        <w:t>Bounty Hunter Agency</w:t>
      </w:r>
    </w:p>
    <w:p w14:paraId="5192FAA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Hi-Ex Solutions</w:t>
      </w:r>
      <w:r>
        <w:tab/>
      </w:r>
      <w:r>
        <w:rPr>
          <w:sz w:val="16"/>
        </w:rPr>
        <w:t>JTAS13 41</w:t>
      </w:r>
    </w:p>
    <w:p w14:paraId="0EA7A18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r>
        <w:rPr>
          <w:sz w:val="16"/>
        </w:rPr>
        <w:t>HaD 4, Sk 55</w:t>
      </w:r>
    </w:p>
    <w:p w14:paraId="4FEC9A5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Bravna Curiosities</w:t>
      </w:r>
      <w:r>
        <w:tab/>
      </w:r>
      <w:r>
        <w:rPr>
          <w:sz w:val="16"/>
        </w:rPr>
        <w:t>JTAS2 77</w:t>
      </w:r>
    </w:p>
    <w:p w14:paraId="42EA2E2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2CF9AEF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01BA0BE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596866E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154083A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6707CFC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31BAAF8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Cashcow</w:t>
      </w:r>
      <w:r>
        <w:tab/>
      </w:r>
      <w:r>
        <w:rPr>
          <w:sz w:val="16"/>
        </w:rPr>
        <w:t>SoS 37</w:t>
      </w:r>
    </w:p>
    <w:p w14:paraId="61ED9F2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Cheg</w:t>
      </w:r>
      <w:r>
        <w:tab/>
      </w:r>
      <w:r>
        <w:rPr>
          <w:sz w:val="16"/>
        </w:rPr>
        <w:t>JTAS14 91</w:t>
      </w:r>
    </w:p>
    <w:p w14:paraId="73FF2FF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1FE1368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Chrysokola Minerals</w:t>
      </w:r>
      <w:r>
        <w:tab/>
      </w:r>
      <w:r>
        <w:rPr>
          <w:sz w:val="16"/>
        </w:rPr>
        <w:t>JTAS14 34</w:t>
      </w:r>
    </w:p>
    <w:p w14:paraId="1DF4F03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Church of Nom</w:t>
      </w:r>
      <w:r>
        <w:tab/>
      </w:r>
      <w:r>
        <w:rPr>
          <w:sz w:val="16"/>
        </w:rPr>
        <w:t>TTR 176</w:t>
      </w:r>
    </w:p>
    <w:p w14:paraId="58B069C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Church of Stellar Divinity</w:t>
      </w:r>
      <w:r>
        <w:tab/>
      </w:r>
      <w:r>
        <w:rPr>
          <w:sz w:val="16"/>
        </w:rPr>
        <w:t>BtC 126,271</w:t>
      </w:r>
    </w:p>
    <w:p w14:paraId="02D63A6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JTAS14 77</w:t>
      </w:r>
    </w:p>
    <w:p w14:paraId="6F8A5B3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JTAS8 44</w:t>
      </w:r>
    </w:p>
    <w:p w14:paraId="29DA9E8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4301A04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306F875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41A7AE2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Construction Nano Queen</w:t>
      </w:r>
      <w:r>
        <w:tab/>
      </w:r>
      <w:r>
        <w:rPr>
          <w:sz w:val="16"/>
        </w:rPr>
        <w:t>RH 225</w:t>
      </w:r>
    </w:p>
    <w:p w14:paraId="58D10C0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r>
        <w:rPr>
          <w:sz w:val="16"/>
        </w:rPr>
        <w:t>BtC 180</w:t>
      </w:r>
    </w:p>
    <w:p w14:paraId="66C8083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JTAS10 18</w:t>
      </w:r>
    </w:p>
    <w:p w14:paraId="22EF25D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Crimes</w:t>
      </w:r>
      <w:r>
        <w:tab/>
      </w:r>
      <w:r>
        <w:rPr>
          <w:sz w:val="16"/>
        </w:rPr>
        <w:t>TC 143</w:t>
      </w:r>
    </w:p>
    <w:p w14:paraId="4B8C052B" w14:textId="77777777" w:rsidR="000275A2" w:rsidRDefault="000275A2" w:rsidP="000275A2">
      <w:r>
        <w:rPr>
          <w:sz w:val="20"/>
        </w:rPr>
        <w:t>Criminal Organisation</w:t>
      </w:r>
    </w:p>
    <w:p w14:paraId="55AF2ED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Antareans</w:t>
      </w:r>
      <w:r>
        <w:tab/>
      </w:r>
      <w:r>
        <w:rPr>
          <w:sz w:val="16"/>
        </w:rPr>
        <w:t>JTAS10 24</w:t>
      </w:r>
    </w:p>
    <w:p w14:paraId="3CA3ECD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Aursisia Exèrciti</w:t>
      </w:r>
      <w:r>
        <w:tab/>
      </w:r>
      <w:r>
        <w:rPr>
          <w:sz w:val="16"/>
        </w:rPr>
        <w:t>JTAS10 26</w:t>
      </w:r>
    </w:p>
    <w:p w14:paraId="77C25AB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761FBB9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Democratic Government of Rabwhar in Exile</w:t>
      </w:r>
      <w:r>
        <w:tab/>
      </w:r>
      <w:r>
        <w:rPr>
          <w:sz w:val="16"/>
        </w:rPr>
        <w:t>JTAS9 100</w:t>
      </w:r>
    </w:p>
    <w:p w14:paraId="3A6C228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Derushangar</w:t>
      </w:r>
      <w:r>
        <w:tab/>
      </w:r>
      <w:r>
        <w:rPr>
          <w:sz w:val="16"/>
        </w:rPr>
        <w:t>JTAS10 22</w:t>
      </w:r>
    </w:p>
    <w:p w14:paraId="6174DE4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Ekilati Onati</w:t>
      </w:r>
      <w:r>
        <w:tab/>
      </w:r>
      <w:r>
        <w:rPr>
          <w:sz w:val="16"/>
        </w:rPr>
        <w:t>JTAS10 24</w:t>
      </w:r>
    </w:p>
    <w:p w14:paraId="5B7FDF5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Ine Givar</w:t>
      </w:r>
      <w:r>
        <w:tab/>
      </w:r>
      <w:r>
        <w:rPr>
          <w:sz w:val="16"/>
        </w:rPr>
        <w:t>JTAS9 94</w:t>
      </w:r>
    </w:p>
    <w:p w14:paraId="53A9255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1B0A4EA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The Vriterbei</w:t>
      </w:r>
      <w:r>
        <w:tab/>
      </w:r>
      <w:r>
        <w:rPr>
          <w:sz w:val="16"/>
        </w:rPr>
        <w:t>JTAS9 91</w:t>
      </w:r>
    </w:p>
    <w:p w14:paraId="7579150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41292AC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Criminal Organisations of the Marches</w:t>
      </w:r>
      <w:r>
        <w:tab/>
      </w:r>
      <w:r>
        <w:rPr>
          <w:sz w:val="16"/>
        </w:rPr>
        <w:t>JTAS9 90</w:t>
      </w:r>
    </w:p>
    <w:p w14:paraId="635BD236" w14:textId="77777777" w:rsidR="000275A2" w:rsidRDefault="000275A2" w:rsidP="000275A2">
      <w:r>
        <w:rPr>
          <w:sz w:val="20"/>
        </w:rPr>
        <w:t>Criminal Organization</w:t>
      </w:r>
    </w:p>
    <w:p w14:paraId="549C565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Ine Givar</w:t>
      </w:r>
      <w:r>
        <w:tab/>
      </w:r>
      <w:r>
        <w:rPr>
          <w:sz w:val="16"/>
        </w:rPr>
        <w:t>BtC 65</w:t>
      </w:r>
    </w:p>
    <w:p w14:paraId="0CA9BAC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Cronor, Spinward Marches</w:t>
      </w:r>
      <w:r>
        <w:tab/>
      </w:r>
      <w:r>
        <w:rPr>
          <w:sz w:val="16"/>
        </w:rPr>
        <w:t>BtC 26</w:t>
      </w:r>
    </w:p>
    <w:p w14:paraId="666E1B7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Cruiser Squadrons</w:t>
      </w:r>
      <w:r>
        <w:tab/>
      </w:r>
      <w:r>
        <w:rPr>
          <w:sz w:val="16"/>
        </w:rPr>
        <w:t>HG 4</w:t>
      </w:r>
    </w:p>
    <w:p w14:paraId="292145A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7C7AF1A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1396BFB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Darrian, Spinward Marches</w:t>
      </w:r>
      <w:r>
        <w:tab/>
      </w:r>
      <w:r>
        <w:rPr>
          <w:sz w:val="16"/>
        </w:rPr>
        <w:t>BtC 80</w:t>
      </w:r>
    </w:p>
    <w:p w14:paraId="19465E3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Dawnsearcher</w:t>
      </w:r>
      <w:r>
        <w:tab/>
      </w:r>
      <w:r>
        <w:rPr>
          <w:sz w:val="16"/>
        </w:rPr>
        <w:t>SoS 45</w:t>
      </w:r>
    </w:p>
    <w:p w14:paraId="3B98884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r>
        <w:rPr>
          <w:sz w:val="16"/>
        </w:rPr>
        <w:t>BtC 115</w:t>
      </w:r>
    </w:p>
    <w:p w14:paraId="65B08C5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TTR 209</w:t>
      </w:r>
    </w:p>
    <w:p w14:paraId="4103E3A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4D42656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Delgado</w:t>
      </w:r>
      <w:r>
        <w:tab/>
      </w:r>
      <w:r>
        <w:rPr>
          <w:sz w:val="16"/>
        </w:rPr>
        <w:t>BtC 156</w:t>
      </w:r>
    </w:p>
    <w:p w14:paraId="0738D61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r>
        <w:rPr>
          <w:sz w:val="16"/>
        </w:rPr>
        <w:t>BtC 56,165</w:t>
      </w:r>
    </w:p>
    <w:p w14:paraId="2A79261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r>
        <w:rPr>
          <w:sz w:val="16"/>
        </w:rPr>
        <w:t>BtC 180</w:t>
      </w:r>
    </w:p>
    <w:p w14:paraId="04B7FB8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Democratic Government of Rabwhar in Exile</w:t>
      </w:r>
      <w:r>
        <w:tab/>
      </w:r>
      <w:r>
        <w:rPr>
          <w:sz w:val="16"/>
        </w:rPr>
        <w:t>JTAS9 100</w:t>
      </w:r>
    </w:p>
    <w:p w14:paraId="21385CF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r>
        <w:rPr>
          <w:sz w:val="16"/>
        </w:rPr>
        <w:t>BtC 140</w:t>
      </w:r>
    </w:p>
    <w:p w14:paraId="0A52D55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lastRenderedPageBreak/>
        <w:t>Derushangar</w:t>
      </w:r>
      <w:r>
        <w:tab/>
      </w:r>
      <w:r>
        <w:rPr>
          <w:sz w:val="16"/>
        </w:rPr>
        <w:t>JTAS10 22</w:t>
      </w:r>
    </w:p>
    <w:p w14:paraId="26CFE04C" w14:textId="77777777" w:rsidR="000275A2" w:rsidRDefault="000275A2" w:rsidP="000275A2">
      <w:r>
        <w:rPr>
          <w:sz w:val="20"/>
        </w:rPr>
        <w:t>Disease</w:t>
      </w:r>
    </w:p>
    <w:p w14:paraId="0FDC8E1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1B43D0F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13B4479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District 268, Spinward Marches</w:t>
      </w:r>
      <w:r>
        <w:tab/>
      </w:r>
      <w:r>
        <w:rPr>
          <w:sz w:val="16"/>
        </w:rPr>
        <w:t>BtC 123, Sk 55</w:t>
      </w:r>
    </w:p>
    <w:p w14:paraId="062AED4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Dpres, Trojan Reach</w:t>
      </w:r>
      <w:r>
        <w:tab/>
      </w:r>
      <w:r>
        <w:rPr>
          <w:sz w:val="16"/>
        </w:rPr>
        <w:t>TTR 154</w:t>
      </w:r>
    </w:p>
    <w:p w14:paraId="37DDA7F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Drinax Chain</w:t>
      </w:r>
      <w:r>
        <w:tab/>
      </w:r>
      <w:r>
        <w:rPr>
          <w:sz w:val="16"/>
        </w:rPr>
        <w:t>SoS 8</w:t>
      </w:r>
    </w:p>
    <w:p w14:paraId="4D8098A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Duels</w:t>
      </w:r>
      <w:r>
        <w:tab/>
      </w:r>
      <w:r>
        <w:rPr>
          <w:sz w:val="16"/>
        </w:rPr>
        <w:t>JTAS12 37</w:t>
      </w:r>
    </w:p>
    <w:p w14:paraId="596CF8D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Duke Maix</w:t>
      </w:r>
      <w:r>
        <w:tab/>
      </w:r>
      <w:r>
        <w:rPr>
          <w:sz w:val="16"/>
        </w:rPr>
        <w:t>SoS 18</w:t>
      </w:r>
    </w:p>
    <w:p w14:paraId="44921B9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161,162</w:t>
      </w:r>
    </w:p>
    <w:p w14:paraId="3439CD3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Dunmag, Deneb</w:t>
      </w:r>
      <w:r>
        <w:tab/>
      </w:r>
      <w:r>
        <w:rPr>
          <w:sz w:val="16"/>
        </w:rPr>
        <w:t>BtC 250</w:t>
      </w:r>
    </w:p>
    <w:p w14:paraId="2881C05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Dustbelt</w:t>
      </w:r>
      <w:r>
        <w:tab/>
      </w:r>
      <w:r>
        <w:rPr>
          <w:sz w:val="16"/>
        </w:rPr>
        <w:t>TTR 127</w:t>
      </w:r>
    </w:p>
    <w:p w14:paraId="14BDC1C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4EBE8FE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7FA48B9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Egyrn, Trojan Reach</w:t>
      </w:r>
      <w:r>
        <w:tab/>
      </w:r>
      <w:r>
        <w:rPr>
          <w:sz w:val="16"/>
        </w:rPr>
        <w:t>TTR 137</w:t>
      </w:r>
    </w:p>
    <w:p w14:paraId="668C939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Ehrlik Vindirsson</w:t>
      </w:r>
      <w:r>
        <w:tab/>
      </w:r>
      <w:r>
        <w:rPr>
          <w:sz w:val="16"/>
        </w:rPr>
        <w:t>Sk 69</w:t>
      </w:r>
    </w:p>
    <w:p w14:paraId="3A0729C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Ekilati Onati</w:t>
      </w:r>
      <w:r>
        <w:tab/>
      </w:r>
      <w:r>
        <w:rPr>
          <w:sz w:val="16"/>
        </w:rPr>
        <w:t>JTAS10 24</w:t>
      </w:r>
    </w:p>
    <w:p w14:paraId="3FDA7EE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3C44167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Enshaari’s Spacers</w:t>
      </w:r>
      <w:r>
        <w:tab/>
      </w:r>
      <w:r>
        <w:rPr>
          <w:sz w:val="16"/>
        </w:rPr>
        <w:t>LP 5</w:t>
      </w:r>
    </w:p>
    <w:p w14:paraId="1B1E172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6C6A7FF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Estrella Harben-Erataria</w:t>
      </w:r>
      <w:r>
        <w:tab/>
      </w:r>
      <w:r>
        <w:rPr>
          <w:sz w:val="16"/>
        </w:rPr>
        <w:t>Sk 47</w:t>
      </w:r>
    </w:p>
    <w:p w14:paraId="4CBD0AC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Evan Gar'Harzvn Sanderson</w:t>
      </w:r>
      <w:r>
        <w:tab/>
      </w:r>
      <w:r>
        <w:rPr>
          <w:sz w:val="16"/>
        </w:rPr>
        <w:t>MoM 28</w:t>
      </w:r>
    </w:p>
    <w:p w14:paraId="0B53C73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Everglass</w:t>
      </w:r>
      <w:r>
        <w:tab/>
      </w:r>
      <w:r>
        <w:rPr>
          <w:sz w:val="16"/>
        </w:rPr>
        <w:t>TTR 209</w:t>
      </w:r>
    </w:p>
    <w:p w14:paraId="280E6F0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4CC66EE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739899E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40564AC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497E9B5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191B230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411C11D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r>
        <w:rPr>
          <w:sz w:val="16"/>
        </w:rPr>
        <w:t>BtC 144</w:t>
      </w:r>
    </w:p>
    <w:p w14:paraId="6CE4814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154142E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Five Sisters, Spinward Marches</w:t>
      </w:r>
      <w:r>
        <w:tab/>
      </w:r>
      <w:r>
        <w:rPr>
          <w:sz w:val="16"/>
        </w:rPr>
        <w:t>BtC 111</w:t>
      </w:r>
    </w:p>
    <w:p w14:paraId="03B0B9B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2DD074F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TTR 172</w:t>
      </w:r>
    </w:p>
    <w:p w14:paraId="31252F3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TTR 130</w:t>
      </w:r>
    </w:p>
    <w:p w14:paraId="7A91C70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Fort Kreinda</w:t>
      </w:r>
      <w:r>
        <w:tab/>
      </w:r>
      <w:r>
        <w:rPr>
          <w:sz w:val="16"/>
        </w:rPr>
        <w:t>SoS 47</w:t>
      </w:r>
    </w:p>
    <w:p w14:paraId="458DDE5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6E96A3D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LP 2</w:t>
      </w:r>
    </w:p>
    <w:p w14:paraId="2419385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7693408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Ftahalr</w:t>
      </w:r>
      <w:r>
        <w:tab/>
      </w:r>
      <w:r>
        <w:rPr>
          <w:sz w:val="16"/>
        </w:rPr>
        <w:t>JTAS13 28</w:t>
      </w:r>
    </w:p>
    <w:p w14:paraId="0A1FCD4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r>
        <w:rPr>
          <w:sz w:val="16"/>
        </w:rPr>
        <w:t>GoM 2</w:t>
      </w:r>
    </w:p>
    <w:p w14:paraId="0113841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64BF825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GSbAG</w:t>
      </w:r>
      <w:r>
        <w:tab/>
      </w:r>
      <w:r>
        <w:rPr>
          <w:sz w:val="16"/>
        </w:rPr>
        <w:t>BtC 156</w:t>
      </w:r>
    </w:p>
    <w:p w14:paraId="21F8BDA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5E90270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r>
        <w:rPr>
          <w:sz w:val="16"/>
        </w:rPr>
        <w:t>BtC 165</w:t>
      </w:r>
    </w:p>
    <w:p w14:paraId="5B36FBD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Gas Giants, Planetoids and Other Bodies</w:t>
      </w:r>
      <w:r>
        <w:tab/>
      </w:r>
      <w:r>
        <w:rPr>
          <w:sz w:val="16"/>
        </w:rPr>
        <w:t>JTAS2 80</w:t>
      </w:r>
    </w:p>
    <w:p w14:paraId="6767F99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Gazulin, Trojan Reach</w:t>
      </w:r>
      <w:r>
        <w:tab/>
      </w:r>
      <w:r>
        <w:rPr>
          <w:sz w:val="16"/>
        </w:rPr>
        <w:t>TTR 146</w:t>
      </w:r>
    </w:p>
    <w:p w14:paraId="1ADFD0B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130</w:t>
      </w:r>
    </w:p>
    <w:p w14:paraId="17566CF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MoM 5, TTR 183,188,197</w:t>
      </w:r>
    </w:p>
    <w:p w14:paraId="699F4F4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r>
        <w:rPr>
          <w:sz w:val="16"/>
        </w:rPr>
        <w:t>BtC 156</w:t>
      </w:r>
    </w:p>
    <w:p w14:paraId="1FB1CAF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Geniishir, Deneb</w:t>
      </w:r>
      <w:r>
        <w:tab/>
      </w:r>
      <w:r>
        <w:rPr>
          <w:sz w:val="16"/>
        </w:rPr>
        <w:t>BtC 268</w:t>
      </w:r>
    </w:p>
    <w:p w14:paraId="02C4FE1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Ghormount</w:t>
      </w:r>
      <w:r>
        <w:tab/>
      </w:r>
      <w:r>
        <w:rPr>
          <w:sz w:val="16"/>
        </w:rPr>
        <w:t>SoS 24</w:t>
      </w:r>
    </w:p>
    <w:p w14:paraId="5A556CD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Glisten Institute of Planetological Studies</w:t>
      </w:r>
      <w:r>
        <w:tab/>
      </w:r>
      <w:r>
        <w:rPr>
          <w:sz w:val="16"/>
        </w:rPr>
        <w:t>BtC 132</w:t>
      </w:r>
    </w:p>
    <w:p w14:paraId="1A3D207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Glisten, Spinward Marches</w:t>
      </w:r>
      <w:r>
        <w:tab/>
      </w:r>
      <w:r>
        <w:rPr>
          <w:sz w:val="16"/>
        </w:rPr>
        <w:t>BtC 128</w:t>
      </w:r>
    </w:p>
    <w:p w14:paraId="3613541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1E8DCE8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Goertel, Trojan Reach</w:t>
      </w:r>
      <w:r>
        <w:tab/>
      </w:r>
      <w:r>
        <w:rPr>
          <w:sz w:val="16"/>
        </w:rPr>
        <w:t>TTR 174</w:t>
      </w:r>
    </w:p>
    <w:p w14:paraId="4139A2A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5B22D48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6240781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 w14:paraId="5E4CE36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Grehai Movement</w:t>
      </w:r>
      <w:r>
        <w:tab/>
      </w:r>
      <w:r>
        <w:rPr>
          <w:sz w:val="16"/>
        </w:rPr>
        <w:t>SoS 12,18,44</w:t>
      </w:r>
    </w:p>
    <w:p w14:paraId="46BCAB5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4F0679B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Grunhild Malacca</w:t>
      </w:r>
      <w:r>
        <w:tab/>
      </w:r>
      <w:r>
        <w:rPr>
          <w:sz w:val="16"/>
        </w:rPr>
        <w:t>JTAS14 72</w:t>
      </w:r>
    </w:p>
    <w:p w14:paraId="4678D33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r>
        <w:rPr>
          <w:sz w:val="16"/>
        </w:rPr>
        <w:t>BtC 273</w:t>
      </w:r>
    </w:p>
    <w:p w14:paraId="244B245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71BD1AA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7EB37F3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r>
        <w:rPr>
          <w:sz w:val="16"/>
        </w:rPr>
        <w:t>Sk 47</w:t>
      </w:r>
    </w:p>
    <w:p w14:paraId="472403A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4BADBB3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Hertug Ivan Aino</w:t>
      </w:r>
      <w:r>
        <w:tab/>
      </w:r>
      <w:r>
        <w:rPr>
          <w:sz w:val="16"/>
        </w:rPr>
        <w:t>Sk 65</w:t>
      </w:r>
    </w:p>
    <w:p w14:paraId="62F4361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Hi-Ex Solutions</w:t>
      </w:r>
      <w:r>
        <w:tab/>
      </w:r>
      <w:r>
        <w:rPr>
          <w:sz w:val="16"/>
        </w:rPr>
        <w:t>JTAS13 41</w:t>
      </w:r>
    </w:p>
    <w:p w14:paraId="4DCC465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30B3F2C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Hiver’s Chess</w:t>
      </w:r>
      <w:r>
        <w:tab/>
      </w:r>
      <w:r>
        <w:rPr>
          <w:sz w:val="16"/>
        </w:rPr>
        <w:t>JTAS12 36</w:t>
      </w:r>
    </w:p>
    <w:p w14:paraId="02751DA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Hkea’as, Trojan Reach</w:t>
      </w:r>
      <w:r>
        <w:tab/>
      </w:r>
      <w:r>
        <w:rPr>
          <w:sz w:val="16"/>
        </w:rPr>
        <w:t>TTR 201</w:t>
      </w:r>
    </w:p>
    <w:p w14:paraId="61FF37F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Hkiyrerao Passage, The</w:t>
      </w:r>
      <w:r>
        <w:tab/>
      </w:r>
      <w:r>
        <w:rPr>
          <w:sz w:val="16"/>
        </w:rPr>
        <w:t>JTAS13 54</w:t>
      </w:r>
    </w:p>
    <w:p w14:paraId="1713676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Hofud Diet</w:t>
      </w:r>
      <w:r>
        <w:tab/>
      </w:r>
      <w:r>
        <w:rPr>
          <w:sz w:val="16"/>
        </w:rPr>
        <w:t>JTAS14 118</w:t>
      </w:r>
    </w:p>
    <w:p w14:paraId="5E720B3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Hortalez et Cie</w:t>
      </w:r>
      <w:r>
        <w:tab/>
      </w:r>
      <w:r>
        <w:rPr>
          <w:sz w:val="16"/>
        </w:rPr>
        <w:t>BtC 156</w:t>
      </w:r>
    </w:p>
    <w:p w14:paraId="58253D6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27B1A55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r>
        <w:rPr>
          <w:sz w:val="16"/>
        </w:rPr>
        <w:t>BtC 264</w:t>
      </w:r>
    </w:p>
    <w:p w14:paraId="6521877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r>
        <w:rPr>
          <w:sz w:val="16"/>
        </w:rPr>
        <w:t>BtC 158</w:t>
      </w:r>
    </w:p>
    <w:p w14:paraId="5256162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 w14:paraId="4B9BB12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2EE8E63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Imperial Marine Task Force Organization</w:t>
      </w:r>
      <w:r>
        <w:tab/>
      </w:r>
      <w:r>
        <w:rPr>
          <w:sz w:val="16"/>
        </w:rPr>
        <w:t>JTAS4 69</w:t>
      </w:r>
    </w:p>
    <w:p w14:paraId="37D5724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Imperial Mora University</w:t>
      </w:r>
      <w:r>
        <w:tab/>
      </w:r>
      <w:r>
        <w:rPr>
          <w:sz w:val="16"/>
        </w:rPr>
        <w:t>BtC 106</w:t>
      </w:r>
    </w:p>
    <w:p w14:paraId="128EBA0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</w:t>
      </w:r>
    </w:p>
    <w:p w14:paraId="0883986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InStarSpec</w:t>
      </w:r>
      <w:r>
        <w:tab/>
      </w:r>
      <w:r>
        <w:rPr>
          <w:sz w:val="16"/>
        </w:rPr>
        <w:t>BtC 131</w:t>
      </w:r>
    </w:p>
    <w:p w14:paraId="3B79820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r>
        <w:rPr>
          <w:sz w:val="16"/>
        </w:rPr>
        <w:t>BtC 244</w:t>
      </w:r>
    </w:p>
    <w:p w14:paraId="3F7F0B2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Ine Givar</w:t>
      </w:r>
      <w:r>
        <w:tab/>
      </w:r>
      <w:r>
        <w:rPr>
          <w:sz w:val="16"/>
        </w:rPr>
        <w:t>BtC 65, JTAS9 94</w:t>
      </w:r>
    </w:p>
    <w:p w14:paraId="07DAEC1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74A03F4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42A7F8C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40FFEBD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Instellarms</w:t>
      </w:r>
      <w:r>
        <w:tab/>
      </w:r>
      <w:r>
        <w:rPr>
          <w:sz w:val="16"/>
        </w:rPr>
        <w:t>BtC 156</w:t>
      </w:r>
    </w:p>
    <w:p w14:paraId="3507997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97</w:t>
      </w:r>
    </w:p>
    <w:p w14:paraId="7F97DF9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 w14:paraId="006AABB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Isochronal Aslanen Diet</w:t>
      </w:r>
      <w:r>
        <w:tab/>
      </w:r>
      <w:r>
        <w:rPr>
          <w:sz w:val="16"/>
        </w:rPr>
        <w:t>JTAS14 119</w:t>
      </w:r>
    </w:p>
    <w:p w14:paraId="174AFE2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Jewell, Spinward Marches</w:t>
      </w:r>
      <w:r>
        <w:tab/>
      </w:r>
      <w:r>
        <w:rPr>
          <w:sz w:val="16"/>
        </w:rPr>
        <w:t>BtC 32</w:t>
      </w:r>
    </w:p>
    <w:p w14:paraId="3305C4A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7F5580B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r>
        <w:rPr>
          <w:sz w:val="16"/>
        </w:rPr>
        <w:t>BtC 256</w:t>
      </w:r>
    </w:p>
    <w:p w14:paraId="0E379FF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160</w:t>
      </w:r>
    </w:p>
    <w:p w14:paraId="0701BBA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6888AA1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5DF3206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53300C8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lastRenderedPageBreak/>
        <w:t>Jump Space</w:t>
      </w:r>
      <w:r>
        <w:tab/>
      </w:r>
      <w:r>
        <w:rPr>
          <w:sz w:val="16"/>
        </w:rPr>
        <w:t>JTAS2 122</w:t>
      </w:r>
    </w:p>
    <w:p w14:paraId="755C83F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793F38B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Jumpspace Currents</w:t>
      </w:r>
      <w:r>
        <w:tab/>
      </w:r>
      <w:r>
        <w:rPr>
          <w:sz w:val="16"/>
        </w:rPr>
        <w:t>TC 153</w:t>
      </w:r>
    </w:p>
    <w:p w14:paraId="096F1E0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Kamlar, Deneb</w:t>
      </w:r>
      <w:r>
        <w:tab/>
      </w:r>
      <w:r>
        <w:rPr>
          <w:sz w:val="16"/>
        </w:rPr>
        <w:t>BtC 282</w:t>
      </w:r>
    </w:p>
    <w:p w14:paraId="06E05EF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68A7204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King Earheart of Orarle Valley</w:t>
      </w:r>
      <w:r>
        <w:tab/>
      </w:r>
      <w:r>
        <w:rPr>
          <w:sz w:val="16"/>
        </w:rPr>
        <w:t>SoS 18</w:t>
      </w:r>
    </w:p>
    <w:p w14:paraId="6E8F71F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Kozvurrouk Secret Service</w:t>
      </w:r>
      <w:r>
        <w:tab/>
      </w:r>
      <w:r>
        <w:rPr>
          <w:sz w:val="16"/>
        </w:rPr>
        <w:t>JTAS7 105</w:t>
      </w:r>
    </w:p>
    <w:p w14:paraId="1013962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Krida</w:t>
      </w:r>
      <w:r>
        <w:tab/>
      </w:r>
      <w:r>
        <w:rPr>
          <w:sz w:val="16"/>
        </w:rPr>
        <w:t>JTAS8 104</w:t>
      </w:r>
    </w:p>
    <w:p w14:paraId="5A73267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Krida Prison</w:t>
      </w:r>
      <w:r>
        <w:tab/>
      </w:r>
      <w:r>
        <w:rPr>
          <w:sz w:val="16"/>
        </w:rPr>
        <w:t>JTAS8 106</w:t>
      </w:r>
    </w:p>
    <w:p w14:paraId="0E9758B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Kurt Ahvass</w:t>
      </w:r>
      <w:r>
        <w:tab/>
      </w:r>
      <w:r>
        <w:rPr>
          <w:sz w:val="16"/>
        </w:rPr>
        <w:t>Sk 15</w:t>
      </w:r>
    </w:p>
    <w:p w14:paraId="5F33CBE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r>
        <w:rPr>
          <w:sz w:val="16"/>
        </w:rPr>
        <w:t>BtC 221</w:t>
      </w:r>
    </w:p>
    <w:p w14:paraId="61236D0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Lanth, Spinward Marches</w:t>
      </w:r>
      <w:r>
        <w:tab/>
      </w:r>
      <w:r>
        <w:rPr>
          <w:sz w:val="16"/>
        </w:rPr>
        <w:t>BtC 67</w:t>
      </w:r>
    </w:p>
    <w:p w14:paraId="271ACA9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r>
        <w:rPr>
          <w:sz w:val="16"/>
        </w:rPr>
        <w:t>Sk 15</w:t>
      </w:r>
    </w:p>
    <w:p w14:paraId="49DBA26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Legacy of Ghormount</w:t>
      </w:r>
      <w:r>
        <w:tab/>
      </w:r>
      <w:r>
        <w:rPr>
          <w:sz w:val="16"/>
        </w:rPr>
        <w:t>SoS 32</w:t>
      </w:r>
    </w:p>
    <w:p w14:paraId="09F3350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r>
        <w:rPr>
          <w:sz w:val="16"/>
        </w:rPr>
        <w:t>TTR 18</w:t>
      </w:r>
    </w:p>
    <w:p w14:paraId="5246D41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Letters of Marque and Reprisal</w:t>
      </w:r>
      <w:r>
        <w:tab/>
      </w:r>
      <w:r>
        <w:rPr>
          <w:sz w:val="16"/>
        </w:rPr>
        <w:t>BtC 145</w:t>
      </w:r>
    </w:p>
    <w:p w14:paraId="0243622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6E1A40C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Ling Standard Products</w:t>
      </w:r>
      <w:r>
        <w:tab/>
      </w:r>
      <w:r>
        <w:rPr>
          <w:sz w:val="16"/>
        </w:rPr>
        <w:t>BtC 125</w:t>
      </w:r>
    </w:p>
    <w:p w14:paraId="0034B3E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Ling Standard Products (LSP)</w:t>
      </w:r>
      <w:r>
        <w:tab/>
      </w:r>
      <w:r>
        <w:rPr>
          <w:sz w:val="16"/>
        </w:rPr>
        <w:t>BtC 98,157, RH 4</w:t>
      </w:r>
    </w:p>
    <w:p w14:paraId="00E6243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Ling-Stanard Products (LSP)</w:t>
      </w:r>
      <w:r>
        <w:tab/>
      </w:r>
      <w:r>
        <w:rPr>
          <w:sz w:val="16"/>
        </w:rPr>
        <w:t>BtC 236</w:t>
      </w:r>
    </w:p>
    <w:p w14:paraId="1809466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36DDAFA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Lords of Blacksand</w:t>
      </w:r>
      <w:r>
        <w:tab/>
      </w:r>
      <w:r>
        <w:rPr>
          <w:sz w:val="16"/>
        </w:rPr>
        <w:t>TTR 209</w:t>
      </w:r>
    </w:p>
    <w:p w14:paraId="71A8392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5DA4D8A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r>
        <w:rPr>
          <w:sz w:val="16"/>
        </w:rPr>
        <w:t>Sk 15</w:t>
      </w:r>
    </w:p>
    <w:p w14:paraId="1817FF3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Lunion Shield Worlds</w:t>
      </w:r>
      <w:r>
        <w:tab/>
      </w:r>
      <w:r>
        <w:rPr>
          <w:sz w:val="16"/>
        </w:rPr>
        <w:t>Sk 82</w:t>
      </w:r>
    </w:p>
    <w:p w14:paraId="6BA5DF0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Lunion Stud</w:t>
      </w:r>
      <w:r>
        <w:tab/>
      </w:r>
      <w:r>
        <w:rPr>
          <w:sz w:val="16"/>
        </w:rPr>
        <w:t>JTAS12 37</w:t>
      </w:r>
    </w:p>
    <w:p w14:paraId="556AF74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Lunion, Spinward Marches</w:t>
      </w:r>
      <w:r>
        <w:tab/>
      </w:r>
      <w:r>
        <w:rPr>
          <w:sz w:val="16"/>
        </w:rPr>
        <w:t>BtC 98</w:t>
      </w:r>
    </w:p>
    <w:p w14:paraId="039D148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Lurent Planetoid Ships</w:t>
      </w:r>
      <w:r>
        <w:tab/>
      </w:r>
      <w:r>
        <w:rPr>
          <w:sz w:val="16"/>
        </w:rPr>
        <w:t>BtC 162</w:t>
      </w:r>
    </w:p>
    <w:p w14:paraId="3C28EED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Maghiz</w:t>
      </w:r>
      <w:r>
        <w:tab/>
      </w:r>
      <w:r>
        <w:rPr>
          <w:sz w:val="16"/>
        </w:rPr>
        <w:t>BtC 83</w:t>
      </w:r>
    </w:p>
    <w:p w14:paraId="09603EC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r>
        <w:rPr>
          <w:sz w:val="16"/>
        </w:rPr>
        <w:t>Sk 18</w:t>
      </w:r>
    </w:p>
    <w:p w14:paraId="4C54E50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Makhidkarun</w:t>
      </w:r>
      <w:r>
        <w:tab/>
      </w:r>
      <w:r>
        <w:rPr>
          <w:sz w:val="16"/>
        </w:rPr>
        <w:t>BtC 157, RH 4</w:t>
      </w:r>
    </w:p>
    <w:p w14:paraId="6FE3391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Malden Arkhesaar</w:t>
      </w:r>
      <w:r>
        <w:tab/>
      </w:r>
      <w:r>
        <w:rPr>
          <w:sz w:val="16"/>
        </w:rPr>
        <w:t>BtC 140</w:t>
      </w:r>
    </w:p>
    <w:p w14:paraId="7B12621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Marqued Target</w:t>
      </w:r>
      <w:r>
        <w:tab/>
      </w:r>
      <w:r>
        <w:rPr>
          <w:sz w:val="16"/>
        </w:rPr>
        <w:t>Sk 29</w:t>
      </w:r>
    </w:p>
    <w:p w14:paraId="0B49659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 w14:paraId="19CC3BD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r>
        <w:rPr>
          <w:sz w:val="16"/>
        </w:rPr>
        <w:t>BtC 125</w:t>
      </w:r>
    </w:p>
    <w:p w14:paraId="4B2047A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Menorial, Trojan Reach</w:t>
      </w:r>
      <w:r>
        <w:tab/>
      </w:r>
      <w:r>
        <w:rPr>
          <w:sz w:val="16"/>
        </w:rPr>
        <w:t>TTR 133</w:t>
      </w:r>
    </w:p>
    <w:p w14:paraId="3068988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BtC 154</w:t>
      </w:r>
    </w:p>
    <w:p w14:paraId="37B0068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Merchants’ Guild of Paal</w:t>
      </w:r>
      <w:r>
        <w:tab/>
      </w:r>
      <w:r>
        <w:rPr>
          <w:sz w:val="16"/>
        </w:rPr>
        <w:t>SoS 18</w:t>
      </w:r>
    </w:p>
    <w:p w14:paraId="76F7253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025B5CF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r>
        <w:rPr>
          <w:sz w:val="16"/>
        </w:rPr>
        <w:t>BtC 229</w:t>
      </w:r>
    </w:p>
    <w:p w14:paraId="060B1DC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Miners’ Rights League</w:t>
      </w:r>
      <w:r>
        <w:tab/>
      </w:r>
      <w:r>
        <w:rPr>
          <w:sz w:val="16"/>
        </w:rPr>
        <w:t>JTAS8 106</w:t>
      </w:r>
    </w:p>
    <w:p w14:paraId="7381C97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r>
        <w:rPr>
          <w:sz w:val="16"/>
        </w:rPr>
        <w:t>BtC 132</w:t>
      </w:r>
    </w:p>
    <w:p w14:paraId="551A9BD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78DA161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Moons</w:t>
      </w:r>
      <w:r>
        <w:tab/>
      </w:r>
      <w:r>
        <w:rPr>
          <w:sz w:val="16"/>
        </w:rPr>
        <w:t>JTAS2 84</w:t>
      </w:r>
    </w:p>
    <w:p w14:paraId="618F7CE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Mora Technical Institute</w:t>
      </w:r>
      <w:r>
        <w:tab/>
      </w:r>
      <w:r>
        <w:rPr>
          <w:sz w:val="16"/>
        </w:rPr>
        <w:t>BtC 106</w:t>
      </w:r>
    </w:p>
    <w:p w14:paraId="58B6808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Mora, Spinward Marches</w:t>
      </w:r>
      <w:r>
        <w:tab/>
      </w:r>
      <w:r>
        <w:rPr>
          <w:sz w:val="16"/>
        </w:rPr>
        <w:t>BtC 103</w:t>
      </w:r>
    </w:p>
    <w:p w14:paraId="6C6CBA9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Naasirka</w:t>
      </w:r>
      <w:r>
        <w:tab/>
      </w:r>
      <w:r>
        <w:rPr>
          <w:sz w:val="16"/>
        </w:rPr>
        <w:t>BtC 157, RH 4</w:t>
      </w:r>
    </w:p>
    <w:p w14:paraId="22400C8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0E2C60E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578DF53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TTR 209</w:t>
      </w:r>
    </w:p>
    <w:p w14:paraId="7C05893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Naval Fuel Depots</w:t>
      </w:r>
      <w:r>
        <w:tab/>
      </w:r>
      <w:r>
        <w:rPr>
          <w:sz w:val="16"/>
        </w:rPr>
        <w:t>BtC 163</w:t>
      </w:r>
    </w:p>
    <w:p w14:paraId="7B6DBFF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Navarre Rally</w:t>
      </w:r>
      <w:r>
        <w:tab/>
      </w:r>
      <w:r>
        <w:rPr>
          <w:sz w:val="16"/>
        </w:rPr>
        <w:t>JTAS12 29</w:t>
      </w:r>
    </w:p>
    <w:p w14:paraId="3C6A87E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Nora’a, Trojan Reach</w:t>
      </w:r>
      <w:r>
        <w:tab/>
      </w:r>
      <w:r>
        <w:rPr>
          <w:sz w:val="16"/>
        </w:rPr>
        <w:t>TTR 169</w:t>
      </w:r>
    </w:p>
    <w:p w14:paraId="5DEC77A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Noricum Viollera</w:t>
      </w:r>
      <w:r>
        <w:tab/>
      </w:r>
      <w:r>
        <w:rPr>
          <w:sz w:val="16"/>
        </w:rPr>
        <w:t>JTAS8 41</w:t>
      </w:r>
    </w:p>
    <w:p w14:paraId="53B7B14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Offensive Self-Destruct Restrictions</w:t>
      </w:r>
      <w:r>
        <w:tab/>
      </w:r>
      <w:r>
        <w:rPr>
          <w:sz w:val="16"/>
        </w:rPr>
        <w:t>RH 54</w:t>
      </w:r>
    </w:p>
    <w:p w14:paraId="4919396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Oghma Cluster</w:t>
      </w:r>
      <w:r>
        <w:tab/>
      </w:r>
      <w:r>
        <w:rPr>
          <w:sz w:val="16"/>
        </w:rPr>
        <w:t>MoM 6</w:t>
      </w:r>
    </w:p>
    <w:p w14:paraId="67BAFB6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Oghman Raiders</w:t>
      </w:r>
      <w:r>
        <w:tab/>
      </w:r>
      <w:r>
        <w:rPr>
          <w:sz w:val="16"/>
        </w:rPr>
        <w:t>TTR 161</w:t>
      </w:r>
    </w:p>
    <w:p w14:paraId="0B4A9A7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Olav Hault-Plankwell</w:t>
      </w:r>
      <w:r>
        <w:tab/>
      </w:r>
      <w:r>
        <w:rPr>
          <w:sz w:val="16"/>
        </w:rPr>
        <w:t>BtC 144</w:t>
      </w:r>
    </w:p>
    <w:p w14:paraId="4814CC7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Ongozzaen Arms</w:t>
      </w:r>
      <w:r>
        <w:tab/>
      </w:r>
      <w:r>
        <w:rPr>
          <w:sz w:val="16"/>
        </w:rPr>
        <w:t>JTAS7 103</w:t>
      </w:r>
    </w:p>
    <w:p w14:paraId="60F4565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18A0CCB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6BD9D65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Outrim Void</w:t>
      </w:r>
      <w:r>
        <w:tab/>
      </w:r>
      <w:r>
        <w:rPr>
          <w:sz w:val="16"/>
        </w:rPr>
        <w:t>TTR 140</w:t>
      </w:r>
    </w:p>
    <w:p w14:paraId="1F01270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Pagamin Graveyards</w:t>
      </w:r>
      <w:r>
        <w:tab/>
      </w:r>
      <w:r>
        <w:rPr>
          <w:sz w:val="16"/>
        </w:rPr>
        <w:t>BtC 163</w:t>
      </w:r>
    </w:p>
    <w:p w14:paraId="0A439DA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Palique Environmental Systems</w:t>
      </w:r>
      <w:r>
        <w:tab/>
      </w:r>
      <w:r>
        <w:rPr>
          <w:sz w:val="16"/>
        </w:rPr>
        <w:t>BtC 108</w:t>
      </w:r>
    </w:p>
    <w:p w14:paraId="5F03BC2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Parflex Junction</w:t>
      </w:r>
      <w:r>
        <w:tab/>
      </w:r>
      <w:r>
        <w:rPr>
          <w:sz w:val="16"/>
        </w:rPr>
        <w:t>SoS 22</w:t>
      </w:r>
    </w:p>
    <w:p w14:paraId="2D56E02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Patwah Luov</w:t>
      </w:r>
      <w:r>
        <w:tab/>
      </w:r>
      <w:r>
        <w:rPr>
          <w:sz w:val="16"/>
        </w:rPr>
        <w:t>JTAS14 89</w:t>
      </w:r>
    </w:p>
    <w:p w14:paraId="78E19E1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TTR 131,186</w:t>
      </w:r>
    </w:p>
    <w:p w14:paraId="027AD07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Pax Rulin, Trojan Reach</w:t>
      </w:r>
      <w:r>
        <w:tab/>
      </w:r>
      <w:r>
        <w:rPr>
          <w:sz w:val="16"/>
        </w:rPr>
        <w:t>TTR 142</w:t>
      </w:r>
    </w:p>
    <w:p w14:paraId="3C9C45A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r>
        <w:rPr>
          <w:sz w:val="16"/>
        </w:rPr>
        <w:t>BtC 136</w:t>
      </w:r>
    </w:p>
    <w:p w14:paraId="52295BD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People’s League</w:t>
      </w:r>
      <w:r>
        <w:tab/>
      </w:r>
      <w:r>
        <w:rPr>
          <w:sz w:val="16"/>
        </w:rPr>
        <w:t>TTR 187</w:t>
      </w:r>
    </w:p>
    <w:p w14:paraId="17B4D96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 w14:paraId="1004911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Phynan Trevix</w:t>
      </w:r>
      <w:r>
        <w:tab/>
      </w:r>
      <w:r>
        <w:rPr>
          <w:sz w:val="16"/>
        </w:rPr>
        <w:t>MoM 28</w:t>
      </w:r>
    </w:p>
    <w:p w14:paraId="1A3F0F4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 xml:space="preserve">Pilot Controls, Customising </w:t>
      </w:r>
      <w:r>
        <w:tab/>
      </w:r>
      <w:r>
        <w:rPr>
          <w:sz w:val="16"/>
        </w:rPr>
        <w:t>JTAS13 73</w:t>
      </w:r>
    </w:p>
    <w:p w14:paraId="003ABEB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Piracy on the Spinward Main</w:t>
      </w:r>
      <w:r>
        <w:tab/>
      </w:r>
      <w:r>
        <w:rPr>
          <w:sz w:val="16"/>
        </w:rPr>
        <w:t>JTAS1 108</w:t>
      </w:r>
    </w:p>
    <w:p w14:paraId="68B224E0" w14:textId="77777777" w:rsidR="000275A2" w:rsidRDefault="000275A2" w:rsidP="000275A2">
      <w:r>
        <w:rPr>
          <w:sz w:val="20"/>
        </w:rPr>
        <w:t>Pirate</w:t>
      </w:r>
    </w:p>
    <w:p w14:paraId="153D956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Enshaari’s Spacers</w:t>
      </w:r>
      <w:r>
        <w:tab/>
      </w:r>
      <w:r>
        <w:rPr>
          <w:sz w:val="16"/>
        </w:rPr>
        <w:t>LP 5</w:t>
      </w:r>
    </w:p>
    <w:p w14:paraId="76991AC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Pirates</w:t>
      </w:r>
      <w:r>
        <w:tab/>
      </w:r>
      <w:r>
        <w:rPr>
          <w:sz w:val="16"/>
        </w:rPr>
        <w:t>TTR 127</w:t>
      </w:r>
    </w:p>
    <w:p w14:paraId="6AA460D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3F24D6C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035057A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3C3E6BF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r>
        <w:rPr>
          <w:sz w:val="16"/>
        </w:rPr>
        <w:t>BtC 216</w:t>
      </w:r>
    </w:p>
    <w:p w14:paraId="41C0D09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Prince Wauiatyakhiyw</w:t>
      </w:r>
      <w:r>
        <w:tab/>
      </w:r>
      <w:r>
        <w:rPr>
          <w:sz w:val="16"/>
        </w:rPr>
        <w:t>TTR 197</w:t>
      </w:r>
    </w:p>
    <w:p w14:paraId="1D0E933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Privateer</w:t>
      </w:r>
      <w:r>
        <w:tab/>
      </w:r>
      <w:r>
        <w:rPr>
          <w:sz w:val="16"/>
        </w:rPr>
        <w:t>BtC 145</w:t>
      </w:r>
    </w:p>
    <w:p w14:paraId="53314E9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Psi-Topple</w:t>
      </w:r>
      <w:r>
        <w:tab/>
      </w:r>
      <w:r>
        <w:rPr>
          <w:sz w:val="16"/>
        </w:rPr>
        <w:t>JTAS12 36</w:t>
      </w:r>
    </w:p>
    <w:p w14:paraId="25A19D0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Psioinc Institutes</w:t>
      </w:r>
      <w:r>
        <w:tab/>
      </w:r>
      <w:r>
        <w:rPr>
          <w:sz w:val="16"/>
        </w:rPr>
        <w:t>BtC 24</w:t>
      </w:r>
    </w:p>
    <w:p w14:paraId="4411CDA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Queron, Spinward Marches</w:t>
      </w:r>
      <w:r>
        <w:tab/>
      </w:r>
      <w:r>
        <w:rPr>
          <w:sz w:val="16"/>
        </w:rPr>
        <w:t>BtC 56</w:t>
      </w:r>
    </w:p>
    <w:p w14:paraId="7A0BCE7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Rachele Society</w:t>
      </w:r>
      <w:r>
        <w:tab/>
      </w:r>
      <w:r>
        <w:rPr>
          <w:sz w:val="16"/>
        </w:rPr>
        <w:t>BtC 218</w:t>
      </w:r>
    </w:p>
    <w:p w14:paraId="31FCB80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Raiders</w:t>
      </w:r>
      <w:r>
        <w:tab/>
      </w:r>
      <w:r>
        <w:rPr>
          <w:sz w:val="16"/>
        </w:rPr>
        <w:t>TTR 127</w:t>
      </w:r>
    </w:p>
    <w:p w14:paraId="472C7D5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10D1778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Ranib, Trojan Reach</w:t>
      </w:r>
      <w:r>
        <w:tab/>
      </w:r>
      <w:r>
        <w:rPr>
          <w:sz w:val="16"/>
        </w:rPr>
        <w:t>TTR 191</w:t>
      </w:r>
    </w:p>
    <w:p w14:paraId="4EE358B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02CF938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Rea’a Hrilkhir</w:t>
      </w:r>
      <w:r>
        <w:tab/>
      </w:r>
      <w:r>
        <w:rPr>
          <w:sz w:val="16"/>
        </w:rPr>
        <w:t>TTR 183</w:t>
      </w:r>
    </w:p>
    <w:p w14:paraId="705AEE6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6B7952F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Regina, Spinward Marches</w:t>
      </w:r>
      <w:r>
        <w:tab/>
      </w:r>
      <w:r>
        <w:rPr>
          <w:sz w:val="16"/>
        </w:rPr>
        <w:t>BtC 40</w:t>
      </w:r>
    </w:p>
    <w:p w14:paraId="286FD0D4" w14:textId="77777777" w:rsidR="000275A2" w:rsidRDefault="000275A2" w:rsidP="000275A2">
      <w:r>
        <w:rPr>
          <w:sz w:val="20"/>
        </w:rPr>
        <w:t>Religion</w:t>
      </w:r>
    </w:p>
    <w:p w14:paraId="64AB106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11A24DB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Church of Stellar Divinity</w:t>
      </w:r>
      <w:r>
        <w:tab/>
      </w:r>
      <w:r>
        <w:rPr>
          <w:sz w:val="16"/>
        </w:rPr>
        <w:t>BtC 126,271</w:t>
      </w:r>
    </w:p>
    <w:p w14:paraId="1A8D163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JTAS8 44</w:t>
      </w:r>
    </w:p>
    <w:p w14:paraId="319A0B8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 w14:paraId="7DBA1CA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67EB0DB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lastRenderedPageBreak/>
        <w:t>Religion in the Two Thousand Worlds</w:t>
      </w:r>
      <w:r>
        <w:tab/>
      </w:r>
      <w:r>
        <w:rPr>
          <w:sz w:val="16"/>
        </w:rPr>
        <w:t>JTAS3 30</w:t>
      </w:r>
    </w:p>
    <w:p w14:paraId="3F7ACCE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r>
        <w:rPr>
          <w:sz w:val="16"/>
        </w:rPr>
        <w:t>BtC 228</w:t>
      </w:r>
    </w:p>
    <w:p w14:paraId="65145B9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r>
        <w:rPr>
          <w:sz w:val="16"/>
        </w:rPr>
        <w:t>BtC 164</w:t>
      </w:r>
    </w:p>
    <w:p w14:paraId="590A923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Alpha</w:t>
      </w:r>
      <w:r>
        <w:tab/>
      </w:r>
      <w:r>
        <w:rPr>
          <w:sz w:val="16"/>
        </w:rPr>
        <w:t>BtC 165</w:t>
      </w:r>
    </w:p>
    <w:p w14:paraId="0598F49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Beta</w:t>
      </w:r>
      <w:r>
        <w:tab/>
      </w:r>
      <w:r>
        <w:rPr>
          <w:sz w:val="16"/>
        </w:rPr>
        <w:t>BtC 165</w:t>
      </w:r>
    </w:p>
    <w:p w14:paraId="57EC3B2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Delta</w:t>
      </w:r>
      <w:r>
        <w:tab/>
      </w:r>
      <w:r>
        <w:rPr>
          <w:sz w:val="16"/>
        </w:rPr>
        <w:t>BtC 56,165</w:t>
      </w:r>
    </w:p>
    <w:p w14:paraId="1CA6B33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42353F1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Gamma</w:t>
      </w:r>
      <w:r>
        <w:tab/>
      </w:r>
      <w:r>
        <w:rPr>
          <w:sz w:val="16"/>
        </w:rPr>
        <w:t>BtC 165</w:t>
      </w:r>
    </w:p>
    <w:p w14:paraId="0FC1F22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1E72AC3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r>
        <w:rPr>
          <w:sz w:val="16"/>
        </w:rPr>
        <w:t>BtC 181</w:t>
      </w:r>
    </w:p>
    <w:p w14:paraId="3046683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Rhylanor, Spinward Marches</w:t>
      </w:r>
      <w:r>
        <w:tab/>
      </w:r>
      <w:r>
        <w:rPr>
          <w:sz w:val="16"/>
        </w:rPr>
        <w:t>BtC 74</w:t>
      </w:r>
    </w:p>
    <w:p w14:paraId="1819E25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Richter Grehai</w:t>
      </w:r>
      <w:r>
        <w:tab/>
      </w:r>
      <w:r>
        <w:rPr>
          <w:sz w:val="16"/>
        </w:rPr>
        <w:t>SoS 12</w:t>
      </w:r>
    </w:p>
    <w:p w14:paraId="340C4ECA" w14:textId="77777777" w:rsidR="000275A2" w:rsidRDefault="000275A2" w:rsidP="000275A2">
      <w:r>
        <w:rPr>
          <w:sz w:val="20"/>
        </w:rPr>
        <w:t>Robot Manufacturers</w:t>
      </w:r>
    </w:p>
    <w:p w14:paraId="57375D8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020C864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Rockballs</w:t>
      </w:r>
      <w:r>
        <w:tab/>
      </w:r>
      <w:r>
        <w:rPr>
          <w:sz w:val="16"/>
        </w:rPr>
        <w:t>TC 122</w:t>
      </w:r>
    </w:p>
    <w:p w14:paraId="3586F62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159F0DA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Routiers</w:t>
      </w:r>
      <w:r>
        <w:tab/>
      </w:r>
      <w:r>
        <w:rPr>
          <w:sz w:val="16"/>
        </w:rPr>
        <w:t>BtC 154</w:t>
      </w:r>
    </w:p>
    <w:p w14:paraId="11DB2FA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Royal Messenger</w:t>
      </w:r>
      <w:r>
        <w:tab/>
      </w:r>
      <w:r>
        <w:rPr>
          <w:sz w:val="16"/>
        </w:rPr>
        <w:t>SoS 47</w:t>
      </w:r>
    </w:p>
    <w:p w14:paraId="20BF38A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Runestones</w:t>
      </w:r>
      <w:r>
        <w:tab/>
      </w:r>
      <w:r>
        <w:rPr>
          <w:sz w:val="16"/>
        </w:rPr>
        <w:t>JTAS12 36</w:t>
      </w:r>
    </w:p>
    <w:p w14:paraId="62EC966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SFSCWU</w:t>
      </w:r>
      <w:r>
        <w:tab/>
      </w:r>
      <w:r>
        <w:rPr>
          <w:sz w:val="16"/>
        </w:rPr>
        <w:t>JTAS7 99</w:t>
      </w:r>
    </w:p>
    <w:p w14:paraId="29541CA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Sabine, Deneb</w:t>
      </w:r>
      <w:r>
        <w:tab/>
      </w:r>
      <w:r>
        <w:rPr>
          <w:sz w:val="16"/>
        </w:rPr>
        <w:t>BtC 238</w:t>
      </w:r>
    </w:p>
    <w:p w14:paraId="1ADB337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Sacnoth Arm</w:t>
      </w:r>
      <w:r>
        <w:tab/>
      </w:r>
      <w:r>
        <w:rPr>
          <w:sz w:val="16"/>
        </w:rPr>
        <w:t>SW 67</w:t>
      </w:r>
    </w:p>
    <w:p w14:paraId="66513F8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56000BB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Schunamann und Sohn, AG LIC (SuSAG)</w:t>
      </w:r>
      <w:r>
        <w:tab/>
      </w:r>
      <w:r>
        <w:rPr>
          <w:sz w:val="16"/>
        </w:rPr>
        <w:t>BtC 157</w:t>
      </w:r>
    </w:p>
    <w:p w14:paraId="5ACD6EB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161D9ED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0963DD6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Sharurshid</w:t>
      </w:r>
      <w:r>
        <w:tab/>
      </w:r>
      <w:r>
        <w:rPr>
          <w:sz w:val="16"/>
        </w:rPr>
        <w:t>BtC 157</w:t>
      </w:r>
    </w:p>
    <w:p w14:paraId="5731617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TTR 147</w:t>
      </w:r>
    </w:p>
    <w:p w14:paraId="1C7573D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60E9D5D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Shudusham Concords</w:t>
      </w:r>
      <w:r>
        <w:tab/>
      </w:r>
      <w:r>
        <w:rPr>
          <w:sz w:val="16"/>
        </w:rPr>
        <w:t>RH 3</w:t>
      </w:r>
    </w:p>
    <w:p w14:paraId="05BEB2E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Silraaihe, Trojan Reach</w:t>
      </w:r>
      <w:r>
        <w:tab/>
      </w:r>
      <w:r>
        <w:rPr>
          <w:sz w:val="16"/>
        </w:rPr>
        <w:t>TTR 196</w:t>
      </w:r>
    </w:p>
    <w:p w14:paraId="7FE1975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TTR 158</w:t>
      </w:r>
    </w:p>
    <w:p w14:paraId="0C78B00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Sindalian Main</w:t>
      </w:r>
      <w:r>
        <w:tab/>
      </w:r>
      <w:r>
        <w:rPr>
          <w:sz w:val="16"/>
        </w:rPr>
        <w:t>SoS 6</w:t>
      </w:r>
    </w:p>
    <w:p w14:paraId="0D054C3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Sindalsword</w:t>
      </w:r>
      <w:r>
        <w:tab/>
      </w:r>
      <w:r>
        <w:rPr>
          <w:sz w:val="16"/>
        </w:rPr>
        <w:t>SoS 47</w:t>
      </w:r>
    </w:p>
    <w:p w14:paraId="1F49ADC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689B7B6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Smaeta</w:t>
      </w:r>
      <w:r>
        <w:tab/>
      </w:r>
      <w:r>
        <w:rPr>
          <w:sz w:val="16"/>
        </w:rPr>
        <w:t>JTAS3 73</w:t>
      </w:r>
    </w:p>
    <w:p w14:paraId="2FDB459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0A0A6E4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CRB 11</w:t>
      </w:r>
    </w:p>
    <w:p w14:paraId="4D35764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17067B0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Solomani Federation of Starship Crew and Worker Unions</w:t>
      </w:r>
      <w:r>
        <w:tab/>
      </w:r>
      <w:r>
        <w:rPr>
          <w:sz w:val="16"/>
        </w:rPr>
        <w:t>JTAS7 99</w:t>
      </w:r>
    </w:p>
    <w:p w14:paraId="6EA96B3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Souggvuez</w:t>
      </w:r>
      <w:r>
        <w:tab/>
      </w:r>
      <w:r>
        <w:rPr>
          <w:sz w:val="16"/>
        </w:rPr>
        <w:t>BtC 237</w:t>
      </w:r>
    </w:p>
    <w:p w14:paraId="748404D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Spaceports</w:t>
      </w:r>
      <w:r>
        <w:tab/>
      </w:r>
      <w:r>
        <w:rPr>
          <w:sz w:val="16"/>
        </w:rPr>
        <w:t>BtC 5, TC 133</w:t>
      </w:r>
    </w:p>
    <w:p w14:paraId="07BB55F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38DCFFA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Spinward Marches</w:t>
      </w:r>
      <w:r>
        <w:tab/>
      </w:r>
      <w:r>
        <w:rPr>
          <w:sz w:val="16"/>
        </w:rPr>
        <w:t>BtC 10</w:t>
      </w:r>
    </w:p>
    <w:p w14:paraId="1148823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25B9061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462BBFC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Stanshiaatl Kurokasa Programme</w:t>
      </w:r>
      <w:r>
        <w:tab/>
      </w:r>
      <w:r>
        <w:rPr>
          <w:sz w:val="16"/>
        </w:rPr>
        <w:t>JTAS14 115</w:t>
      </w:r>
    </w:p>
    <w:p w14:paraId="176A09B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r>
        <w:rPr>
          <w:sz w:val="16"/>
        </w:rPr>
        <w:t>BtC 258</w:t>
      </w:r>
    </w:p>
    <w:p w14:paraId="5A02AC8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33A2BAF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Starport Defences</w:t>
      </w:r>
      <w:r>
        <w:tab/>
      </w:r>
      <w:r>
        <w:rPr>
          <w:sz w:val="16"/>
        </w:rPr>
        <w:t>TC 141</w:t>
      </w:r>
    </w:p>
    <w:p w14:paraId="04EABD5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Starport Law</w:t>
      </w:r>
      <w:r>
        <w:tab/>
      </w:r>
      <w:r>
        <w:rPr>
          <w:sz w:val="16"/>
        </w:rPr>
        <w:t>TC 140</w:t>
      </w:r>
    </w:p>
    <w:p w14:paraId="3C6D996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Starport Traffic</w:t>
      </w:r>
      <w:r>
        <w:tab/>
      </w:r>
      <w:r>
        <w:rPr>
          <w:sz w:val="16"/>
        </w:rPr>
        <w:t>BtC 141</w:t>
      </w:r>
    </w:p>
    <w:p w14:paraId="53A1E69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BtC 5, TC 133</w:t>
      </w:r>
    </w:p>
    <w:p w14:paraId="0519271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30FCB80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6A2DB4B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Sternmetal Horizons</w:t>
      </w:r>
      <w:r>
        <w:tab/>
      </w:r>
      <w:r>
        <w:rPr>
          <w:sz w:val="16"/>
        </w:rPr>
        <w:t>BtC 158</w:t>
      </w:r>
    </w:p>
    <w:p w14:paraId="767BDE0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09026A5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3CB59E4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Subjovians</w:t>
      </w:r>
      <w:r>
        <w:tab/>
      </w:r>
      <w:r>
        <w:rPr>
          <w:sz w:val="16"/>
        </w:rPr>
        <w:t>JTAS2 81</w:t>
      </w:r>
    </w:p>
    <w:p w14:paraId="1E862FD6" w14:textId="77777777" w:rsidR="000275A2" w:rsidRDefault="000275A2" w:rsidP="000275A2">
      <w:r>
        <w:rPr>
          <w:sz w:val="20"/>
        </w:rPr>
        <w:t>Subsector</w:t>
      </w:r>
    </w:p>
    <w:p w14:paraId="1CE5EC0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Sindal, Trojan Reach</w:t>
      </w:r>
      <w:r>
        <w:tab/>
      </w:r>
      <w:r>
        <w:rPr>
          <w:sz w:val="16"/>
        </w:rPr>
        <w:t>TCI 4</w:t>
      </w:r>
    </w:p>
    <w:p w14:paraId="3B9B8BE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5951DBF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Suevanis</w:t>
      </w:r>
      <w:r>
        <w:tab/>
      </w:r>
      <w:r>
        <w:rPr>
          <w:sz w:val="16"/>
        </w:rPr>
        <w:t>JTAS1 12</w:t>
      </w:r>
    </w:p>
    <w:p w14:paraId="3470EA3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Superjovians</w:t>
      </w:r>
      <w:r>
        <w:tab/>
      </w:r>
      <w:r>
        <w:rPr>
          <w:sz w:val="16"/>
        </w:rPr>
        <w:t>JTAS2 82</w:t>
      </w:r>
    </w:p>
    <w:p w14:paraId="6AD675D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Sword Worlds, Spinward Marches</w:t>
      </w:r>
      <w:r>
        <w:tab/>
      </w:r>
      <w:r>
        <w:rPr>
          <w:sz w:val="16"/>
        </w:rPr>
        <w:t>BtC 89</w:t>
      </w:r>
    </w:p>
    <w:p w14:paraId="4073402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TAS</w:t>
      </w:r>
      <w:r>
        <w:tab/>
      </w:r>
      <w:r>
        <w:rPr>
          <w:sz w:val="16"/>
        </w:rPr>
        <w:t>CRB 47</w:t>
      </w:r>
    </w:p>
    <w:p w14:paraId="2070CEA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Tanoose Freedom League</w:t>
      </w:r>
      <w:r>
        <w:tab/>
      </w:r>
      <w:r>
        <w:rPr>
          <w:sz w:val="16"/>
        </w:rPr>
        <w:t>BtC 65</w:t>
      </w:r>
    </w:p>
    <w:p w14:paraId="22B4457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78D8CE0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The Adventures of Bennet Lai da Santos</w:t>
      </w:r>
      <w:r>
        <w:tab/>
      </w:r>
      <w:r>
        <w:rPr>
          <w:sz w:val="16"/>
        </w:rPr>
        <w:t>TTR 137</w:t>
      </w:r>
    </w:p>
    <w:p w14:paraId="3065A5E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The Baraccai Technum</w:t>
      </w:r>
      <w:r>
        <w:tab/>
      </w:r>
      <w:r>
        <w:rPr>
          <w:sz w:val="16"/>
        </w:rPr>
        <w:t>TTR 143</w:t>
      </w:r>
    </w:p>
    <w:p w14:paraId="469B9A2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TTR 185</w:t>
      </w:r>
    </w:p>
    <w:p w14:paraId="5A761D0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0044018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4BFBD1D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The Shield Church</w:t>
      </w:r>
      <w:r>
        <w:tab/>
      </w:r>
      <w:r>
        <w:rPr>
          <w:sz w:val="16"/>
        </w:rPr>
        <w:t>RH 226</w:t>
      </w:r>
    </w:p>
    <w:p w14:paraId="16AEF71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514ABDA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TTR 120</w:t>
      </w:r>
    </w:p>
    <w:p w14:paraId="3B5A3FE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The Vriterbei</w:t>
      </w:r>
      <w:r>
        <w:tab/>
      </w:r>
      <w:r>
        <w:rPr>
          <w:sz w:val="16"/>
        </w:rPr>
        <w:t>JTAS9 91</w:t>
      </w:r>
    </w:p>
    <w:p w14:paraId="105350E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Tijian Expanse</w:t>
      </w:r>
      <w:r>
        <w:tab/>
      </w:r>
      <w:r>
        <w:rPr>
          <w:sz w:val="16"/>
        </w:rPr>
        <w:t>JTAS11 2</w:t>
      </w:r>
    </w:p>
    <w:p w14:paraId="67534D5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Tlaiowaha, Trojan Reach</w:t>
      </w:r>
      <w:r>
        <w:tab/>
      </w:r>
      <w:r>
        <w:rPr>
          <w:sz w:val="16"/>
        </w:rPr>
        <w:t>TTR 179</w:t>
      </w:r>
    </w:p>
    <w:p w14:paraId="01C9D40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TTR 131</w:t>
      </w:r>
    </w:p>
    <w:p w14:paraId="36D7BB7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TTR 164</w:t>
      </w:r>
    </w:p>
    <w:p w14:paraId="0D40143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6E55154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511DB8E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7C4A6E3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4E735C6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3AAD5B4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Tramp Trader</w:t>
      </w:r>
      <w:r>
        <w:tab/>
      </w:r>
      <w:r>
        <w:rPr>
          <w:sz w:val="16"/>
        </w:rPr>
        <w:t>JTAS6 39</w:t>
      </w:r>
    </w:p>
    <w:p w14:paraId="2794581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Transportation, Planetside</w:t>
      </w:r>
      <w:r>
        <w:tab/>
      </w:r>
      <w:r>
        <w:rPr>
          <w:sz w:val="16"/>
        </w:rPr>
        <w:t>JTAS6 97</w:t>
      </w:r>
    </w:p>
    <w:p w14:paraId="0103356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7324973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r>
        <w:rPr>
          <w:sz w:val="16"/>
        </w:rPr>
        <w:t>BtC 6</w:t>
      </w:r>
    </w:p>
    <w:p w14:paraId="5DCA214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2E6B6F6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r>
        <w:rPr>
          <w:sz w:val="16"/>
        </w:rPr>
        <w:t>BtC 7, CRB 47</w:t>
      </w:r>
    </w:p>
    <w:p w14:paraId="6A9D3DE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2D5D647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Trin’s Veil, Spinward Marches</w:t>
      </w:r>
      <w:r>
        <w:tab/>
      </w:r>
      <w:r>
        <w:rPr>
          <w:sz w:val="16"/>
        </w:rPr>
        <w:t>BtC 133</w:t>
      </w:r>
    </w:p>
    <w:p w14:paraId="72E4325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376C699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Tukera Blue #34</w:t>
      </w:r>
      <w:r>
        <w:tab/>
      </w:r>
      <w:r>
        <w:rPr>
          <w:sz w:val="16"/>
        </w:rPr>
        <w:t>JTAS14 117</w:t>
      </w:r>
    </w:p>
    <w:p w14:paraId="551C411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Tukera Lines</w:t>
      </w:r>
      <w:r>
        <w:tab/>
      </w:r>
      <w:r>
        <w:rPr>
          <w:sz w:val="16"/>
        </w:rPr>
        <w:t>BtC 158</w:t>
      </w:r>
    </w:p>
    <w:p w14:paraId="37F9EAC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09B0522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4C4B3ED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lastRenderedPageBreak/>
        <w:t>Underwater</w:t>
      </w:r>
      <w:r>
        <w:tab/>
      </w:r>
      <w:r>
        <w:rPr>
          <w:sz w:val="16"/>
        </w:rPr>
        <w:t>TC 70</w:t>
      </w:r>
    </w:p>
    <w:p w14:paraId="7DB66DD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231</w:t>
      </w:r>
    </w:p>
    <w:p w14:paraId="5AA0794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Usani, Deneb</w:t>
      </w:r>
      <w:r>
        <w:tab/>
      </w:r>
      <w:r>
        <w:rPr>
          <w:sz w:val="16"/>
        </w:rPr>
        <w:t>BtC 268</w:t>
      </w:r>
    </w:p>
    <w:p w14:paraId="59590D5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4861315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53AFEBE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BtC 237</w:t>
      </w:r>
    </w:p>
    <w:p w14:paraId="1EF976A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Vargr Corsairs</w:t>
      </w:r>
      <w:r>
        <w:tab/>
      </w:r>
      <w:r>
        <w:rPr>
          <w:sz w:val="16"/>
        </w:rPr>
        <w:t>JTAS1 70</w:t>
      </w:r>
    </w:p>
    <w:p w14:paraId="6348A81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r>
        <w:rPr>
          <w:sz w:val="16"/>
        </w:rPr>
        <w:t>BtC 282</w:t>
      </w:r>
    </w:p>
    <w:p w14:paraId="7564B37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3346093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TTR 21</w:t>
      </w:r>
    </w:p>
    <w:p w14:paraId="20DD52B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Vilis, Spinward Marches</w:t>
      </w:r>
      <w:r>
        <w:tab/>
      </w:r>
      <w:r>
        <w:rPr>
          <w:sz w:val="16"/>
        </w:rPr>
        <w:t>BtC 61</w:t>
      </w:r>
    </w:p>
    <w:p w14:paraId="65BBCD8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Vincennes, Deneb</w:t>
      </w:r>
      <w:r>
        <w:tab/>
      </w:r>
      <w:r>
        <w:rPr>
          <w:sz w:val="16"/>
        </w:rPr>
        <w:t>BtC 262</w:t>
      </w:r>
    </w:p>
    <w:p w14:paraId="70C804E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Vrayne</w:t>
      </w:r>
      <w:r>
        <w:tab/>
      </w:r>
      <w:r>
        <w:rPr>
          <w:sz w:val="16"/>
        </w:rPr>
        <w:t>JTAS11 68</w:t>
      </w:r>
    </w:p>
    <w:p w14:paraId="4471552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Vume, Sindal</w:t>
      </w:r>
      <w:r>
        <w:tab/>
      </w:r>
      <w:r>
        <w:rPr>
          <w:sz w:val="16"/>
        </w:rPr>
        <w:t>TTR 162</w:t>
      </w:r>
    </w:p>
    <w:p w14:paraId="4ADDAD5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Vyalyk</w:t>
      </w:r>
      <w:r>
        <w:tab/>
      </w:r>
      <w:r>
        <w:rPr>
          <w:sz w:val="16"/>
        </w:rPr>
        <w:t>Sk 26,73</w:t>
      </w:r>
    </w:p>
    <w:p w14:paraId="354F9E1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4A71077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Weirder Jumpspace</w:t>
      </w:r>
      <w:r>
        <w:tab/>
      </w:r>
      <w:r>
        <w:rPr>
          <w:sz w:val="16"/>
        </w:rPr>
        <w:t>TC 153</w:t>
      </w:r>
    </w:p>
    <w:p w14:paraId="6D3826A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1E3017B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360A4D6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Worldroof</w:t>
      </w:r>
      <w:r>
        <w:tab/>
      </w:r>
      <w:r>
        <w:rPr>
          <w:sz w:val="16"/>
        </w:rPr>
        <w:t>BtC 228</w:t>
      </w:r>
    </w:p>
    <w:p w14:paraId="4448294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Ya’soisthea</w:t>
      </w:r>
      <w:r>
        <w:tab/>
      </w:r>
      <w:r>
        <w:rPr>
          <w:sz w:val="16"/>
        </w:rPr>
        <w:t>TTR 122</w:t>
      </w:r>
    </w:p>
    <w:p w14:paraId="1F657AB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TTR 150</w:t>
      </w:r>
    </w:p>
    <w:p w14:paraId="13218F1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097BC35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r>
        <w:rPr>
          <w:sz w:val="16"/>
        </w:rPr>
        <w:t>BtC 276</w:t>
      </w:r>
    </w:p>
    <w:p w14:paraId="6C02CEB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42C0BC4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77032D5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Zhodani Fleet</w:t>
      </w:r>
      <w:r>
        <w:tab/>
      </w:r>
      <w:r>
        <w:rPr>
          <w:sz w:val="16"/>
        </w:rPr>
        <w:t>JTAS10 109</w:t>
      </w:r>
    </w:p>
    <w:p w14:paraId="4FEEEB4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Zhodani Military Organization</w:t>
      </w:r>
      <w:r>
        <w:tab/>
      </w:r>
      <w:r>
        <w:rPr>
          <w:sz w:val="16"/>
        </w:rPr>
        <w:t>JTAS3 112</w:t>
      </w:r>
    </w:p>
    <w:p w14:paraId="1BC59F2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Zhodani Philosophies</w:t>
      </w:r>
      <w:r>
        <w:tab/>
      </w:r>
      <w:r>
        <w:rPr>
          <w:sz w:val="16"/>
        </w:rPr>
        <w:t>JTAS2 54</w:t>
      </w:r>
    </w:p>
    <w:p w14:paraId="077734C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Zirunkariish</w:t>
      </w:r>
      <w:r>
        <w:tab/>
      </w:r>
      <w:r>
        <w:rPr>
          <w:sz w:val="16"/>
        </w:rPr>
        <w:t>BtC 158</w:t>
      </w:r>
    </w:p>
    <w:p w14:paraId="03312E3C" w14:textId="77777777" w:rsidR="000275A2" w:rsidRDefault="000275A2" w:rsidP="000275A2">
      <w:r>
        <w:br w:type="page"/>
      </w:r>
    </w:p>
    <w:p w14:paraId="10C76926" w14:textId="77777777" w:rsidR="000275A2" w:rsidRDefault="000275A2" w:rsidP="000275A2">
      <w:r>
        <w:rPr>
          <w:b/>
          <w:sz w:val="24"/>
        </w:rPr>
        <w:lastRenderedPageBreak/>
        <w:t>Ships</w:t>
      </w:r>
    </w:p>
    <w:p w14:paraId="4D1996D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r>
        <w:rPr>
          <w:sz w:val="16"/>
        </w:rPr>
        <w:t>MoAS 70</w:t>
      </w:r>
    </w:p>
    <w:p w14:paraId="69BDBF1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2F593D5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0D92CD8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Ajilchin Prospector Ship</w:t>
      </w:r>
      <w:r>
        <w:tab/>
      </w:r>
      <w:r>
        <w:rPr>
          <w:sz w:val="16"/>
        </w:rPr>
        <w:t>JTAS11 14</w:t>
      </w:r>
    </w:p>
    <w:p w14:paraId="53E2AFB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3A7C083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43545F8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16E0A7D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Antiama Class Fleet Carrier</w:t>
      </w:r>
      <w:r>
        <w:tab/>
      </w:r>
      <w:r>
        <w:rPr>
          <w:sz w:val="16"/>
        </w:rPr>
        <w:t>HG 270</w:t>
      </w:r>
    </w:p>
    <w:p w14:paraId="4392A92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6C6F5DA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Aoa’iw-Class Light Trader</w:t>
      </w:r>
      <w:r>
        <w:tab/>
      </w:r>
      <w:r>
        <w:rPr>
          <w:sz w:val="16"/>
        </w:rPr>
        <w:t>SotR 72</w:t>
      </w:r>
    </w:p>
    <w:p w14:paraId="0767F95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Aositaoh-Class Cruiser</w:t>
      </w:r>
      <w:r>
        <w:tab/>
      </w:r>
      <w:r>
        <w:rPr>
          <w:sz w:val="16"/>
        </w:rPr>
        <w:t>SotR 84</w:t>
      </w:r>
    </w:p>
    <w:p w14:paraId="3AD5C1F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Arakdine Class Strike Cruiser</w:t>
      </w:r>
      <w:r>
        <w:tab/>
      </w:r>
      <w:r>
        <w:rPr>
          <w:sz w:val="16"/>
        </w:rPr>
        <w:t>HG 251</w:t>
      </w:r>
    </w:p>
    <w:p w14:paraId="357E28F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43F78E6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0B20235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Armoured Cruiser</w:t>
      </w:r>
      <w:r>
        <w:tab/>
      </w:r>
      <w:r>
        <w:rPr>
          <w:sz w:val="16"/>
        </w:rPr>
        <w:t>HG 242</w:t>
      </w:r>
    </w:p>
    <w:p w14:paraId="6AF7E95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43BE8AD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Atlantic Class Heavy Cruiser</w:t>
      </w:r>
      <w:r>
        <w:tab/>
      </w:r>
      <w:r>
        <w:rPr>
          <w:sz w:val="16"/>
        </w:rPr>
        <w:t>HG 262</w:t>
      </w:r>
    </w:p>
    <w:p w14:paraId="7FE0250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Azhanti High-Lightning Class Frontier Cruiser</w:t>
      </w:r>
      <w:r>
        <w:tab/>
      </w:r>
      <w:r>
        <w:rPr>
          <w:sz w:val="16"/>
        </w:rPr>
        <w:t>HG 258</w:t>
      </w:r>
    </w:p>
    <w:p w14:paraId="54F8703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Battle Rider</w:t>
      </w:r>
      <w:r>
        <w:tab/>
      </w:r>
      <w:r>
        <w:rPr>
          <w:sz w:val="16"/>
        </w:rPr>
        <w:t>HG 255</w:t>
      </w:r>
    </w:p>
    <w:p w14:paraId="59F64B6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58B731D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Braxen-Class Light Communications Vessel</w:t>
      </w:r>
      <w:r>
        <w:tab/>
      </w:r>
      <w:r>
        <w:rPr>
          <w:sz w:val="16"/>
        </w:rPr>
        <w:t>SW 134</w:t>
      </w:r>
    </w:p>
    <w:p w14:paraId="0700D2C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45A256C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r>
        <w:rPr>
          <w:sz w:val="16"/>
        </w:rPr>
        <w:t>BtC 194</w:t>
      </w:r>
    </w:p>
    <w:p w14:paraId="7FE73B1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64D31A2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119E3B2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Byrding-Class Armed Merchant Cruiser</w:t>
      </w:r>
      <w:r>
        <w:tab/>
      </w:r>
      <w:r>
        <w:rPr>
          <w:sz w:val="16"/>
        </w:rPr>
        <w:t>SW 150</w:t>
      </w:r>
    </w:p>
    <w:p w14:paraId="7E4F445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</w:t>
      </w:r>
    </w:p>
    <w:p w14:paraId="41FDB84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Cargo Carrier</w:t>
      </w:r>
      <w:r>
        <w:tab/>
      </w:r>
      <w:r>
        <w:rPr>
          <w:sz w:val="16"/>
        </w:rPr>
        <w:t>HG 223</w:t>
      </w:r>
    </w:p>
    <w:p w14:paraId="3D92C98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r>
        <w:rPr>
          <w:sz w:val="16"/>
        </w:rPr>
        <w:t>BtC 168</w:t>
      </w:r>
    </w:p>
    <w:p w14:paraId="4349AB5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Chrysanthemum Class Destroyer Escort</w:t>
      </w:r>
      <w:r>
        <w:tab/>
      </w:r>
      <w:r>
        <w:rPr>
          <w:sz w:val="16"/>
        </w:rPr>
        <w:t>HG 207</w:t>
      </w:r>
    </w:p>
    <w:p w14:paraId="7C3FE38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3A089C9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Colonial Cruiser</w:t>
      </w:r>
      <w:r>
        <w:tab/>
      </w:r>
      <w:r>
        <w:rPr>
          <w:sz w:val="16"/>
        </w:rPr>
        <w:t>HG 214</w:t>
      </w:r>
    </w:p>
    <w:p w14:paraId="776C321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0CCA38A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44ED382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5B906BA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4E7E37E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5B32D9F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4</w:t>
      </w:r>
    </w:p>
    <w:p w14:paraId="48E135D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Deepnight Endeavour Fuel Shuttle</w:t>
      </w:r>
      <w:r>
        <w:tab/>
      </w:r>
      <w:r>
        <w:rPr>
          <w:sz w:val="16"/>
        </w:rPr>
        <w:t>DE 16</w:t>
      </w:r>
    </w:p>
    <w:p w14:paraId="02DB7A2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38E93BF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Demilitarised Gionetti-Class Light Cruiser</w:t>
      </w:r>
      <w:r>
        <w:tab/>
      </w:r>
      <w:r>
        <w:rPr>
          <w:sz w:val="16"/>
        </w:rPr>
        <w:t>BtC 206</w:t>
      </w:r>
    </w:p>
    <w:p w14:paraId="66ADABB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r>
        <w:rPr>
          <w:sz w:val="16"/>
        </w:rPr>
        <w:t>BtC 202</w:t>
      </w:r>
    </w:p>
    <w:p w14:paraId="2FA0DB6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490CDA8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0D29238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Destroyer</w:t>
      </w:r>
      <w:r>
        <w:tab/>
      </w:r>
      <w:r>
        <w:rPr>
          <w:sz w:val="16"/>
        </w:rPr>
        <w:t>HG 227</w:t>
      </w:r>
    </w:p>
    <w:p w14:paraId="7E4580E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Destroyer Escort</w:t>
      </w:r>
      <w:r>
        <w:tab/>
      </w:r>
      <w:r>
        <w:rPr>
          <w:sz w:val="16"/>
        </w:rPr>
        <w:t>HG 207,211</w:t>
      </w:r>
    </w:p>
    <w:p w14:paraId="4B6F365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Donosev Class Survey Scout</w:t>
      </w:r>
      <w:r>
        <w:tab/>
      </w:r>
      <w:r>
        <w:rPr>
          <w:sz w:val="16"/>
        </w:rPr>
        <w:t>HG 191, U2FAQ 3</w:t>
      </w:r>
    </w:p>
    <w:p w14:paraId="0483D35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Donosev Survey Scout</w:t>
      </w:r>
      <w:r>
        <w:tab/>
      </w:r>
      <w:r>
        <w:rPr>
          <w:sz w:val="16"/>
        </w:rPr>
        <w:t>CRB 212</w:t>
      </w:r>
    </w:p>
    <w:p w14:paraId="504E70A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Dragon Class System Defence Boat</w:t>
      </w:r>
      <w:r>
        <w:tab/>
      </w:r>
      <w:r>
        <w:rPr>
          <w:sz w:val="16"/>
        </w:rPr>
        <w:t>HG 193</w:t>
      </w:r>
    </w:p>
    <w:p w14:paraId="6C440F7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0A12BB9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Dreadnought</w:t>
      </w:r>
      <w:r>
        <w:tab/>
      </w:r>
      <w:r>
        <w:rPr>
          <w:sz w:val="16"/>
        </w:rPr>
        <w:t>HG 276,280,284</w:t>
      </w:r>
    </w:p>
    <w:p w14:paraId="0BB3B53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Drinaxi Harrier-Class Commerce Raider</w:t>
      </w:r>
      <w:r>
        <w:tab/>
      </w:r>
      <w:r>
        <w:rPr>
          <w:sz w:val="16"/>
        </w:rPr>
        <w:t>TTR 8</w:t>
      </w:r>
    </w:p>
    <w:p w14:paraId="083C20F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Eakhau-Class Trader</w:t>
      </w:r>
      <w:r>
        <w:tab/>
      </w:r>
      <w:r>
        <w:rPr>
          <w:sz w:val="16"/>
        </w:rPr>
        <w:t>SotR 74</w:t>
      </w:r>
    </w:p>
    <w:p w14:paraId="05C9E56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Ekawsiykua-Class Escort</w:t>
      </w:r>
      <w:r>
        <w:tab/>
      </w:r>
      <w:r>
        <w:rPr>
          <w:sz w:val="16"/>
        </w:rPr>
        <w:t>SotR 82</w:t>
      </w:r>
    </w:p>
    <w:p w14:paraId="2D73287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35E43AF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Empress Marava Far Trader</w:t>
      </w:r>
      <w:r>
        <w:tab/>
      </w:r>
      <w:r>
        <w:rPr>
          <w:sz w:val="16"/>
        </w:rPr>
        <w:t>HG 167</w:t>
      </w:r>
    </w:p>
    <w:p w14:paraId="0FB6F87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7967965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15FEA98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65B9419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0F15BFC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506C110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5CD65FE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2729443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752B712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 w14:paraId="1EA20B8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Far Trader</w:t>
      </w:r>
      <w:r>
        <w:tab/>
      </w:r>
      <w:r>
        <w:rPr>
          <w:sz w:val="16"/>
        </w:rPr>
        <w:t>CRB 196, HG 169</w:t>
      </w:r>
    </w:p>
    <w:p w14:paraId="49A1838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543F961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266D546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Fast Trader</w:t>
      </w:r>
      <w:r>
        <w:tab/>
      </w:r>
      <w:r>
        <w:rPr>
          <w:sz w:val="16"/>
        </w:rPr>
        <w:t>SotR 2</w:t>
      </w:r>
    </w:p>
    <w:p w14:paraId="4B4BFD2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Fer-De-Lance Destroyer Escort</w:t>
      </w:r>
      <w:r>
        <w:tab/>
      </w:r>
      <w:r>
        <w:rPr>
          <w:sz w:val="16"/>
        </w:rPr>
        <w:t>HG 211</w:t>
      </w:r>
    </w:p>
    <w:p w14:paraId="3D3AFC0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1AE2BFD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Fleet Carrier</w:t>
      </w:r>
      <w:r>
        <w:tab/>
      </w:r>
      <w:r>
        <w:rPr>
          <w:sz w:val="16"/>
        </w:rPr>
        <w:t>HG 270</w:t>
      </w:r>
    </w:p>
    <w:p w14:paraId="07E5FF7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1D86045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Fleet Escort</w:t>
      </w:r>
      <w:r>
        <w:tab/>
      </w:r>
      <w:r>
        <w:rPr>
          <w:sz w:val="16"/>
        </w:rPr>
        <w:t>HG 231</w:t>
      </w:r>
    </w:p>
    <w:p w14:paraId="3962745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1115566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Free Trader</w:t>
      </w:r>
      <w:r>
        <w:tab/>
      </w:r>
      <w:r>
        <w:rPr>
          <w:sz w:val="16"/>
        </w:rPr>
        <w:t>CRB 194, HG 171, U2FAQ 3</w:t>
      </w:r>
    </w:p>
    <w:p w14:paraId="7AA003A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Freighter</w:t>
      </w:r>
      <w:r>
        <w:tab/>
      </w:r>
      <w:r>
        <w:rPr>
          <w:sz w:val="16"/>
        </w:rPr>
        <w:t>HG 274</w:t>
      </w:r>
    </w:p>
    <w:p w14:paraId="67BA23B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HG 258</w:t>
      </w:r>
    </w:p>
    <w:p w14:paraId="6AFA21D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18F10B9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r>
        <w:rPr>
          <w:sz w:val="16"/>
        </w:rPr>
        <w:t>BtC 190</w:t>
      </w:r>
    </w:p>
    <w:p w14:paraId="7255D18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6155158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Gagh-Class Tramp Trader</w:t>
      </w:r>
      <w:r>
        <w:tab/>
      </w:r>
      <w:r>
        <w:rPr>
          <w:sz w:val="16"/>
        </w:rPr>
        <w:t>BtC 84</w:t>
      </w:r>
    </w:p>
    <w:p w14:paraId="1828512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Galika Megula Class Freighter</w:t>
      </w:r>
      <w:r>
        <w:tab/>
      </w:r>
      <w:r>
        <w:rPr>
          <w:sz w:val="16"/>
        </w:rPr>
        <w:t>HG 274</w:t>
      </w:r>
    </w:p>
    <w:p w14:paraId="5DBD64C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Galoof-Class Megafreighter</w:t>
      </w:r>
      <w:r>
        <w:tab/>
      </w:r>
      <w:r>
        <w:rPr>
          <w:sz w:val="16"/>
        </w:rPr>
        <w:t>SotR 48</w:t>
      </w:r>
    </w:p>
    <w:p w14:paraId="45D142C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Gansur Tender</w:t>
      </w:r>
      <w:r>
        <w:tab/>
      </w:r>
      <w:r>
        <w:rPr>
          <w:sz w:val="16"/>
        </w:rPr>
        <w:t>JTAS5 59</w:t>
      </w:r>
    </w:p>
    <w:p w14:paraId="07FB7D2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Gazelle Class Close Escort</w:t>
      </w:r>
      <w:r>
        <w:tab/>
      </w:r>
      <w:r>
        <w:rPr>
          <w:sz w:val="16"/>
        </w:rPr>
        <w:t>HG 181</w:t>
      </w:r>
    </w:p>
    <w:p w14:paraId="55FCDEC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Gazelle Close Escort</w:t>
      </w:r>
      <w:r>
        <w:tab/>
      </w:r>
      <w:r>
        <w:rPr>
          <w:sz w:val="16"/>
        </w:rPr>
        <w:t>CRB 204, JTAS4 86</w:t>
      </w:r>
    </w:p>
    <w:p w14:paraId="60FAD56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Ghalalk Class Armoured Cruiser</w:t>
      </w:r>
      <w:r>
        <w:tab/>
      </w:r>
      <w:r>
        <w:rPr>
          <w:sz w:val="16"/>
        </w:rPr>
        <w:t>HG 242</w:t>
      </w:r>
    </w:p>
    <w:p w14:paraId="11D8AB5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40326F9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Gl’lu Trader</w:t>
      </w:r>
      <w:r>
        <w:tab/>
      </w:r>
      <w:r>
        <w:rPr>
          <w:sz w:val="16"/>
        </w:rPr>
        <w:t>BtC 170</w:t>
      </w:r>
    </w:p>
    <w:p w14:paraId="69F0C4A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54B54D1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4A5ACF4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18CDEC6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r>
        <w:rPr>
          <w:sz w:val="16"/>
        </w:rPr>
        <w:t>BtC 192</w:t>
      </w:r>
    </w:p>
    <w:p w14:paraId="2EF2BB3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HSV FarStep</w:t>
      </w:r>
      <w:r>
        <w:tab/>
      </w:r>
      <w:r>
        <w:rPr>
          <w:sz w:val="16"/>
        </w:rPr>
        <w:t>JTAS9 14</w:t>
      </w:r>
    </w:p>
    <w:p w14:paraId="3105866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Hadrian Class Battle Rider</w:t>
      </w:r>
      <w:r>
        <w:tab/>
      </w:r>
      <w:r>
        <w:rPr>
          <w:sz w:val="16"/>
        </w:rPr>
        <w:t>HG 255</w:t>
      </w:r>
    </w:p>
    <w:p w14:paraId="3C02BBB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SotR 90</w:t>
      </w:r>
    </w:p>
    <w:p w14:paraId="4FE85D8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2059F70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Heavy Cruiser</w:t>
      </w:r>
      <w:r>
        <w:tab/>
      </w:r>
      <w:r>
        <w:rPr>
          <w:sz w:val="16"/>
        </w:rPr>
        <w:t>HG 262</w:t>
      </w:r>
    </w:p>
    <w:p w14:paraId="3666138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lastRenderedPageBreak/>
        <w:t>Herald-Class Fast Messenger</w:t>
      </w:r>
      <w:r>
        <w:tab/>
      </w:r>
      <w:r>
        <w:rPr>
          <w:sz w:val="16"/>
        </w:rPr>
        <w:t>SotR 6</w:t>
      </w:r>
    </w:p>
    <w:p w14:paraId="0508931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Hkisyeleaa-Class Slaver</w:t>
      </w:r>
      <w:r>
        <w:tab/>
      </w:r>
      <w:r>
        <w:rPr>
          <w:sz w:val="16"/>
        </w:rPr>
        <w:t>SotR 87</w:t>
      </w:r>
    </w:p>
    <w:p w14:paraId="34FF99C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Hkiyrerao-Class Researcher</w:t>
      </w:r>
      <w:r>
        <w:tab/>
      </w:r>
      <w:r>
        <w:rPr>
          <w:sz w:val="16"/>
        </w:rPr>
        <w:t>SotR 76</w:t>
      </w:r>
    </w:p>
    <w:p w14:paraId="4CBBE2A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5EF3F03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Hraye-Class Scout</w:t>
      </w:r>
      <w:r>
        <w:tab/>
      </w:r>
      <w:r>
        <w:rPr>
          <w:sz w:val="16"/>
        </w:rPr>
        <w:t>SotR 62</w:t>
      </w:r>
    </w:p>
    <w:p w14:paraId="4F5296D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2E71866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Ihateisho-Class Scout</w:t>
      </w:r>
      <w:r>
        <w:tab/>
      </w:r>
      <w:r>
        <w:rPr>
          <w:sz w:val="16"/>
        </w:rPr>
        <w:t>SotR 64</w:t>
      </w:r>
    </w:p>
    <w:p w14:paraId="543EF90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Ilauus-Class Fast Shuttle</w:t>
      </w:r>
      <w:r>
        <w:tab/>
      </w:r>
      <w:r>
        <w:rPr>
          <w:sz w:val="16"/>
        </w:rPr>
        <w:t>BtC 120</w:t>
      </w:r>
    </w:p>
    <w:p w14:paraId="0EE3B3C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Illern-Class Orbital Defence Platform</w:t>
      </w:r>
      <w:r>
        <w:tab/>
      </w:r>
      <w:r>
        <w:rPr>
          <w:sz w:val="16"/>
        </w:rPr>
        <w:t>SW 129</w:t>
      </w:r>
    </w:p>
    <w:p w14:paraId="5074519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Incarnate-Class Strik Destroyer</w:t>
      </w:r>
      <w:r>
        <w:tab/>
      </w:r>
      <w:r>
        <w:rPr>
          <w:sz w:val="16"/>
        </w:rPr>
        <w:t>JTAS6 103</w:t>
      </w:r>
    </w:p>
    <w:p w14:paraId="196A596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88</w:t>
      </w:r>
    </w:p>
    <w:p w14:paraId="1FF4BEE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0B4D634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Iyeliy-Class Messenger</w:t>
      </w:r>
      <w:r>
        <w:tab/>
      </w:r>
      <w:r>
        <w:rPr>
          <w:sz w:val="16"/>
        </w:rPr>
        <w:t>SotR 70</w:t>
      </w:r>
    </w:p>
    <w:p w14:paraId="32E5E10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37F67B4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05E4DD7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3810E35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Kehmed-Class Dreadnought</w:t>
      </w:r>
      <w:r>
        <w:tab/>
      </w:r>
      <w:r>
        <w:rPr>
          <w:sz w:val="16"/>
        </w:rPr>
        <w:t>BtC 210</w:t>
      </w:r>
    </w:p>
    <w:p w14:paraId="7AED600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7F8A094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6D935BC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SotR 78</w:t>
      </w:r>
    </w:p>
    <w:p w14:paraId="49350A4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Kinunir Class Colonial Cruiser</w:t>
      </w:r>
      <w:r>
        <w:tab/>
      </w:r>
      <w:r>
        <w:rPr>
          <w:sz w:val="16"/>
        </w:rPr>
        <w:t>HG 214</w:t>
      </w:r>
    </w:p>
    <w:p w14:paraId="12D7508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Kokirrak Class Dreadnought</w:t>
      </w:r>
      <w:r>
        <w:tab/>
      </w:r>
      <w:r>
        <w:rPr>
          <w:sz w:val="16"/>
        </w:rPr>
        <w:t>HG 276</w:t>
      </w:r>
    </w:p>
    <w:p w14:paraId="693940F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Krungha Processing Ark</w:t>
      </w:r>
      <w:r>
        <w:tab/>
      </w:r>
      <w:r>
        <w:rPr>
          <w:sz w:val="16"/>
        </w:rPr>
        <w:t>JTAS7 52</w:t>
      </w:r>
    </w:p>
    <w:p w14:paraId="547EB34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1BB0795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Kteiroa-Class Seeker</w:t>
      </w:r>
      <w:r>
        <w:tab/>
      </w:r>
      <w:r>
        <w:rPr>
          <w:sz w:val="16"/>
        </w:rPr>
        <w:t>SotR 68</w:t>
      </w:r>
    </w:p>
    <w:p w14:paraId="5C2B000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Ktiyhui-Class Courier</w:t>
      </w:r>
      <w:r>
        <w:tab/>
      </w:r>
      <w:r>
        <w:rPr>
          <w:sz w:val="16"/>
        </w:rPr>
        <w:t>SotR 66</w:t>
      </w:r>
    </w:p>
    <w:p w14:paraId="78ADD49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3FC1142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Laboratory Ship</w:t>
      </w:r>
      <w:r>
        <w:tab/>
      </w:r>
      <w:r>
        <w:rPr>
          <w:sz w:val="16"/>
        </w:rPr>
        <w:t>CRB 206, HG 185</w:t>
      </w:r>
    </w:p>
    <w:p w14:paraId="6D2EBC4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Laboratory Trader, Astrogon</w:t>
      </w:r>
      <w:r>
        <w:tab/>
      </w:r>
      <w:r>
        <w:rPr>
          <w:sz w:val="16"/>
        </w:rPr>
        <w:t>JTAS7 86</w:t>
      </w:r>
    </w:p>
    <w:p w14:paraId="34FB1FF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2106AEA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18665D8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2A1E2A3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Latien Hauler Gem</w:t>
      </w:r>
      <w:r>
        <w:tab/>
      </w:r>
      <w:r>
        <w:rPr>
          <w:sz w:val="16"/>
        </w:rPr>
        <w:t>JTAS4 113</w:t>
      </w:r>
    </w:p>
    <w:p w14:paraId="6245EEE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Latien Hauler Q-Ship</w:t>
      </w:r>
      <w:r>
        <w:tab/>
      </w:r>
      <w:r>
        <w:rPr>
          <w:sz w:val="16"/>
        </w:rPr>
        <w:t>JTAS4 110</w:t>
      </w:r>
    </w:p>
    <w:p w14:paraId="2FEAB78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Latien Hauler Small Freighter</w:t>
      </w:r>
      <w:r>
        <w:tab/>
      </w:r>
      <w:r>
        <w:rPr>
          <w:sz w:val="16"/>
        </w:rPr>
        <w:t>JTAS4 106</w:t>
      </w:r>
    </w:p>
    <w:p w14:paraId="5A8EDAC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Leviathan Class Merchant Cruiser</w:t>
      </w:r>
      <w:r>
        <w:tab/>
      </w:r>
      <w:r>
        <w:rPr>
          <w:sz w:val="16"/>
        </w:rPr>
        <w:t>HG 217</w:t>
      </w:r>
    </w:p>
    <w:p w14:paraId="356BFB5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Light Carrier</w:t>
      </w:r>
      <w:r>
        <w:tab/>
      </w:r>
      <w:r>
        <w:rPr>
          <w:sz w:val="16"/>
        </w:rPr>
        <w:t>HG 235</w:t>
      </w:r>
    </w:p>
    <w:p w14:paraId="0A969D9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HG 238</w:t>
      </w:r>
    </w:p>
    <w:p w14:paraId="4F2860E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Light Reconnaissance Ship</w:t>
      </w:r>
      <w:r>
        <w:tab/>
      </w:r>
      <w:r>
        <w:rPr>
          <w:sz w:val="16"/>
        </w:rPr>
        <w:t>ACS 100</w:t>
      </w:r>
    </w:p>
    <w:p w14:paraId="5B1B515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Long Liner</w:t>
      </w:r>
      <w:r>
        <w:tab/>
      </w:r>
      <w:r>
        <w:rPr>
          <w:sz w:val="16"/>
        </w:rPr>
        <w:t>ACS 62</w:t>
      </w:r>
    </w:p>
    <w:p w14:paraId="420C705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Long Range Courier</w:t>
      </w:r>
      <w:r>
        <w:tab/>
      </w:r>
      <w:r>
        <w:rPr>
          <w:sz w:val="16"/>
        </w:rPr>
        <w:t>ACS 82</w:t>
      </w:r>
    </w:p>
    <w:p w14:paraId="723F7FF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Long Trader</w:t>
      </w:r>
      <w:r>
        <w:tab/>
      </w:r>
      <w:r>
        <w:rPr>
          <w:sz w:val="16"/>
        </w:rPr>
        <w:t>ACS 38</w:t>
      </w:r>
    </w:p>
    <w:p w14:paraId="091E15C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6237544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MK Mora Class Cargo Carrier</w:t>
      </w:r>
      <w:r>
        <w:tab/>
      </w:r>
      <w:r>
        <w:rPr>
          <w:sz w:val="16"/>
        </w:rPr>
        <w:t>HG 223</w:t>
      </w:r>
    </w:p>
    <w:p w14:paraId="7FA91CD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15C3E69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Magnadon Provincial Merchant</w:t>
      </w:r>
      <w:r>
        <w:tab/>
      </w:r>
      <w:r>
        <w:rPr>
          <w:sz w:val="16"/>
        </w:rPr>
        <w:t>ACS 48</w:t>
      </w:r>
    </w:p>
    <w:p w14:paraId="1771957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Mainstrider 300t</w:t>
      </w:r>
      <w:r>
        <w:tab/>
      </w:r>
      <w:r>
        <w:rPr>
          <w:sz w:val="16"/>
        </w:rPr>
        <w:t>JTAS4 9</w:t>
      </w:r>
    </w:p>
    <w:p w14:paraId="7B7F6D3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628E9EC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146E9F4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72E2005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63352D9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Mercenary Cruiser</w:t>
      </w:r>
      <w:r>
        <w:tab/>
      </w:r>
      <w:r>
        <w:rPr>
          <w:sz w:val="16"/>
        </w:rPr>
        <w:t>CRB 216, HG 201</w:t>
      </w:r>
    </w:p>
    <w:p w14:paraId="0A22645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Merchant Cruiser</w:t>
      </w:r>
      <w:r>
        <w:tab/>
      </w:r>
      <w:r>
        <w:rPr>
          <w:sz w:val="16"/>
        </w:rPr>
        <w:t>HG 217</w:t>
      </w:r>
    </w:p>
    <w:p w14:paraId="6470A58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r>
        <w:rPr>
          <w:sz w:val="16"/>
        </w:rPr>
        <w:t>Sk 5</w:t>
      </w:r>
    </w:p>
    <w:p w14:paraId="508A841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6CFAE0C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6F8D9AB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Midu Agashaam Class Destroyer</w:t>
      </w:r>
      <w:r>
        <w:tab/>
      </w:r>
      <w:r>
        <w:rPr>
          <w:sz w:val="16"/>
        </w:rPr>
        <w:t>HG 227</w:t>
      </w:r>
    </w:p>
    <w:p w14:paraId="267449E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Modified System Defense Boat</w:t>
      </w:r>
      <w:r>
        <w:tab/>
      </w:r>
      <w:r>
        <w:rPr>
          <w:sz w:val="16"/>
        </w:rPr>
        <w:t>JTAS8 123</w:t>
      </w:r>
    </w:p>
    <w:p w14:paraId="5643CF0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026AFF0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Nishemani Corsair</w:t>
      </w:r>
      <w:r>
        <w:tab/>
      </w:r>
      <w:r>
        <w:rPr>
          <w:sz w:val="16"/>
        </w:rPr>
        <w:t>HG 195</w:t>
      </w:r>
    </w:p>
    <w:p w14:paraId="5DC6E9E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33079FB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OwatarL-Class Tender</w:t>
      </w:r>
      <w:r>
        <w:tab/>
      </w:r>
      <w:r>
        <w:rPr>
          <w:sz w:val="16"/>
        </w:rPr>
        <w:t>SotR 80</w:t>
      </w:r>
    </w:p>
    <w:p w14:paraId="46869EF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P.F. Sloan Class Fleet Escort</w:t>
      </w:r>
      <w:r>
        <w:tab/>
      </w:r>
      <w:r>
        <w:rPr>
          <w:sz w:val="16"/>
        </w:rPr>
        <w:t>HG 231</w:t>
      </w:r>
    </w:p>
    <w:p w14:paraId="358E77F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359D756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r>
        <w:rPr>
          <w:sz w:val="16"/>
        </w:rPr>
        <w:t>BtC 188</w:t>
      </w:r>
    </w:p>
    <w:p w14:paraId="74ADEA7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4F09200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Patrol Corvette</w:t>
      </w:r>
      <w:r>
        <w:tab/>
      </w:r>
      <w:r>
        <w:rPr>
          <w:sz w:val="16"/>
        </w:rPr>
        <w:t>CRB 208, HG 187</w:t>
      </w:r>
    </w:p>
    <w:p w14:paraId="2C1EF1A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3A2A761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0A00BD4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59690DE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2E462B1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54F097C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52</w:t>
      </w:r>
    </w:p>
    <w:p w14:paraId="2CFAA50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2698BB5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Plankwell Class Dreadnought</w:t>
      </w:r>
      <w:r>
        <w:tab/>
      </w:r>
      <w:r>
        <w:rPr>
          <w:sz w:val="16"/>
        </w:rPr>
        <w:t>HG 280</w:t>
      </w:r>
    </w:p>
    <w:p w14:paraId="4C57668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 w14:paraId="5005EB5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0E214FD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2F0043D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Quiet Vigilance Outsystem Patrol Vessel</w:t>
      </w:r>
      <w:r>
        <w:tab/>
      </w:r>
      <w:r>
        <w:rPr>
          <w:sz w:val="16"/>
        </w:rPr>
        <w:t>JTAS2 86</w:t>
      </w:r>
    </w:p>
    <w:p w14:paraId="3837886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Sk 30</w:t>
      </w:r>
    </w:p>
    <w:p w14:paraId="4579274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53E456F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79E8ED7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77EBB13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27FB99D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Safari Ship</w:t>
      </w:r>
      <w:r>
        <w:tab/>
      </w:r>
      <w:r>
        <w:rPr>
          <w:sz w:val="16"/>
        </w:rPr>
        <w:t>CRB 198, HG 173</w:t>
      </w:r>
    </w:p>
    <w:p w14:paraId="7A4908B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SotR 93</w:t>
      </w:r>
    </w:p>
    <w:p w14:paraId="5EDF74B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3D8DB1F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7FF0A1D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4D7D00B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Scout</w:t>
      </w:r>
      <w:r>
        <w:tab/>
      </w:r>
      <w:r>
        <w:rPr>
          <w:sz w:val="16"/>
        </w:rPr>
        <w:t>HG 165</w:t>
      </w:r>
    </w:p>
    <w:p w14:paraId="4F91E11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Scout/Courier</w:t>
      </w:r>
      <w:r>
        <w:tab/>
      </w:r>
      <w:r>
        <w:rPr>
          <w:sz w:val="16"/>
        </w:rPr>
        <w:t>CRB 190, HG 160</w:t>
      </w:r>
    </w:p>
    <w:p w14:paraId="2A763E4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Seeker Mining Ship</w:t>
      </w:r>
      <w:r>
        <w:tab/>
      </w:r>
      <w:r>
        <w:rPr>
          <w:sz w:val="16"/>
        </w:rPr>
        <w:t>CRB 192, HG 162</w:t>
      </w:r>
    </w:p>
    <w:p w14:paraId="153FDF5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Serpent Class Scout</w:t>
      </w:r>
      <w:r>
        <w:tab/>
      </w:r>
      <w:r>
        <w:rPr>
          <w:sz w:val="16"/>
        </w:rPr>
        <w:t>HG 165</w:t>
      </w:r>
    </w:p>
    <w:p w14:paraId="4E68EE1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2A83CDF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Shepherd Picket Boat</w:t>
      </w:r>
      <w:r>
        <w:tab/>
      </w:r>
      <w:r>
        <w:rPr>
          <w:sz w:val="16"/>
        </w:rPr>
        <w:t>JTAS5 26</w:t>
      </w:r>
    </w:p>
    <w:p w14:paraId="1D823BA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2836455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Shuigabumudkhar-Class Dromedary</w:t>
      </w:r>
      <w:r>
        <w:tab/>
      </w:r>
      <w:r>
        <w:rPr>
          <w:sz w:val="16"/>
        </w:rPr>
        <w:t>BtC 116</w:t>
      </w:r>
    </w:p>
    <w:p w14:paraId="450FCB4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Skimkish Class Light Carrier</w:t>
      </w:r>
      <w:r>
        <w:tab/>
      </w:r>
      <w:r>
        <w:rPr>
          <w:sz w:val="16"/>
        </w:rPr>
        <w:t>HG 235</w:t>
      </w:r>
    </w:p>
    <w:p w14:paraId="09F5B85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32AC88E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200D472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lastRenderedPageBreak/>
        <w:t>Sobjornen-Class Heavy Gunboat</w:t>
      </w:r>
      <w:r>
        <w:tab/>
      </w:r>
      <w:r>
        <w:rPr>
          <w:sz w:val="16"/>
        </w:rPr>
        <w:t>SW 126</w:t>
      </w:r>
    </w:p>
    <w:p w14:paraId="386FB4A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Soho-class Light Rreighter</w:t>
      </w:r>
      <w:r>
        <w:tab/>
      </w:r>
      <w:r>
        <w:rPr>
          <w:sz w:val="16"/>
        </w:rPr>
        <w:t>JTAS1 76</w:t>
      </w:r>
    </w:p>
    <w:p w14:paraId="3073475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5183823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3D27034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1CB63E7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1688575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Starborn Wanderer Travelling Cruiser</w:t>
      </w:r>
      <w:r>
        <w:tab/>
      </w:r>
      <w:r>
        <w:rPr>
          <w:sz w:val="16"/>
        </w:rPr>
        <w:t>ACS 130</w:t>
      </w:r>
    </w:p>
    <w:p w14:paraId="078B903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Starfaring Hotel</w:t>
      </w:r>
      <w:r>
        <w:tab/>
      </w:r>
      <w:r>
        <w:rPr>
          <w:sz w:val="16"/>
        </w:rPr>
        <w:t>ACS 68</w:t>
      </w:r>
    </w:p>
    <w:p w14:paraId="1027EE7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Starleaper Yacht</w:t>
      </w:r>
      <w:r>
        <w:tab/>
      </w:r>
      <w:r>
        <w:rPr>
          <w:sz w:val="16"/>
        </w:rPr>
        <w:t>JTAS13 50</w:t>
      </w:r>
    </w:p>
    <w:p w14:paraId="66F3067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Starstreak Fast Courier</w:t>
      </w:r>
      <w:r>
        <w:tab/>
      </w:r>
      <w:r>
        <w:rPr>
          <w:sz w:val="16"/>
        </w:rPr>
        <w:t>JTAS5 16</w:t>
      </w:r>
    </w:p>
    <w:p w14:paraId="144C03E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433DCA3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3483AD5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3A9EE5F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Steppenhauler-Class Modular Freighter</w:t>
      </w:r>
      <w:r>
        <w:tab/>
      </w:r>
      <w:r>
        <w:rPr>
          <w:sz w:val="16"/>
        </w:rPr>
        <w:t>JTAS6 2</w:t>
      </w:r>
    </w:p>
    <w:p w14:paraId="7CE9D18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Strike Carrier</w:t>
      </w:r>
      <w:r>
        <w:tab/>
      </w:r>
      <w:r>
        <w:rPr>
          <w:sz w:val="16"/>
        </w:rPr>
        <w:t>HG 266</w:t>
      </w:r>
    </w:p>
    <w:p w14:paraId="3118383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Strike Cruiser</w:t>
      </w:r>
      <w:r>
        <w:tab/>
      </w:r>
      <w:r>
        <w:rPr>
          <w:sz w:val="16"/>
        </w:rPr>
        <w:t>HG 251</w:t>
      </w:r>
    </w:p>
    <w:p w14:paraId="09310F0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3A19C40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Subsidised Liner</w:t>
      </w:r>
      <w:r>
        <w:tab/>
      </w:r>
      <w:r>
        <w:rPr>
          <w:sz w:val="16"/>
        </w:rPr>
        <w:t>CRB 214, HG 199</w:t>
      </w:r>
    </w:p>
    <w:p w14:paraId="0982F80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CRB 210</w:t>
      </w:r>
    </w:p>
    <w:p w14:paraId="0071B4B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Subsidised Merchant Type RQ</w:t>
      </w:r>
      <w:r>
        <w:tab/>
      </w:r>
      <w:r>
        <w:rPr>
          <w:sz w:val="16"/>
        </w:rPr>
        <w:t>SotR 18</w:t>
      </w:r>
    </w:p>
    <w:p w14:paraId="252F266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Subsidised Merchat</w:t>
      </w:r>
      <w:r>
        <w:tab/>
      </w:r>
      <w:r>
        <w:rPr>
          <w:sz w:val="16"/>
        </w:rPr>
        <w:t>HG 189</w:t>
      </w:r>
    </w:p>
    <w:p w14:paraId="1CE1074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7FE1D7B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Sulieman Class Scout/Courier</w:t>
      </w:r>
      <w:r>
        <w:tab/>
      </w:r>
      <w:r>
        <w:rPr>
          <w:sz w:val="16"/>
        </w:rPr>
        <w:t>HG 160</w:t>
      </w:r>
    </w:p>
    <w:p w14:paraId="161CAB2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64DE02F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34242F0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Survey Scout</w:t>
      </w:r>
      <w:r>
        <w:tab/>
      </w:r>
      <w:r>
        <w:rPr>
          <w:sz w:val="16"/>
        </w:rPr>
        <w:t>HG 191, U2FAQ 3</w:t>
      </w:r>
    </w:p>
    <w:p w14:paraId="6B2DA21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50B1530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Sydkai-Class Detached Frigate</w:t>
      </w:r>
      <w:r>
        <w:tab/>
      </w:r>
      <w:r>
        <w:rPr>
          <w:sz w:val="16"/>
        </w:rPr>
        <w:t>BtC 198</w:t>
      </w:r>
    </w:p>
    <w:p w14:paraId="3DCB36B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System Defence Boat</w:t>
      </w:r>
      <w:r>
        <w:tab/>
      </w:r>
      <w:r>
        <w:rPr>
          <w:sz w:val="16"/>
        </w:rPr>
        <w:t>CRB 200, HG 175</w:t>
      </w:r>
    </w:p>
    <w:p w14:paraId="37FFF2E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Tamara’s Travelling Tavern</w:t>
      </w:r>
      <w:r>
        <w:tab/>
      </w:r>
      <w:r>
        <w:rPr>
          <w:sz w:val="16"/>
        </w:rPr>
        <w:t>JTAS10 45</w:t>
      </w:r>
    </w:p>
    <w:p w14:paraId="7115BC7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69EBFE7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1D8D0D6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r>
        <w:rPr>
          <w:sz w:val="16"/>
        </w:rPr>
        <w:t>BtC 280</w:t>
      </w:r>
    </w:p>
    <w:p w14:paraId="4747951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Tigress Class Dreadnought</w:t>
      </w:r>
      <w:r>
        <w:tab/>
      </w:r>
      <w:r>
        <w:rPr>
          <w:sz w:val="16"/>
        </w:rPr>
        <w:t>HG 284</w:t>
      </w:r>
    </w:p>
    <w:p w14:paraId="202F4C1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518661F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2B6A5F7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2ADCF3F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7987B96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Triplebrick</w:t>
      </w:r>
      <w:r>
        <w:tab/>
      </w:r>
      <w:r>
        <w:rPr>
          <w:sz w:val="16"/>
        </w:rPr>
        <w:t>JTAS12 15</w:t>
      </w:r>
    </w:p>
    <w:p w14:paraId="66E13FA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Tvastar-class Manufactory Starship</w:t>
      </w:r>
      <w:r>
        <w:tab/>
      </w:r>
      <w:r>
        <w:rPr>
          <w:sz w:val="16"/>
        </w:rPr>
        <w:t>JTAS3 33</w:t>
      </w:r>
    </w:p>
    <w:p w14:paraId="6A538DD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Ulfhednar-Class Escort Carrier</w:t>
      </w:r>
      <w:r>
        <w:tab/>
      </w:r>
      <w:r>
        <w:rPr>
          <w:sz w:val="16"/>
        </w:rPr>
        <w:t>SotR 40</w:t>
      </w:r>
    </w:p>
    <w:p w14:paraId="2276007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Valiant Class Light Cruiser</w:t>
      </w:r>
      <w:r>
        <w:tab/>
      </w:r>
      <w:r>
        <w:rPr>
          <w:sz w:val="16"/>
        </w:rPr>
        <w:t>HG 238</w:t>
      </w:r>
    </w:p>
    <w:p w14:paraId="23FDDE3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5D434BF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Vargr Advanced Corsair</w:t>
      </w:r>
      <w:r>
        <w:tab/>
      </w:r>
      <w:r>
        <w:rPr>
          <w:sz w:val="16"/>
        </w:rPr>
        <w:t>BtC 52</w:t>
      </w:r>
    </w:p>
    <w:p w14:paraId="79C5DDA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Varslav-Class Sword World Escort</w:t>
      </w:r>
      <w:r>
        <w:tab/>
      </w:r>
      <w:r>
        <w:rPr>
          <w:sz w:val="16"/>
        </w:rPr>
        <w:t>Sk 26</w:t>
      </w:r>
    </w:p>
    <w:p w14:paraId="36D44B5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r>
        <w:rPr>
          <w:sz w:val="16"/>
        </w:rPr>
        <w:t>BtC 181</w:t>
      </w:r>
    </w:p>
    <w:p w14:paraId="095B518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0F526FD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689A85B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Wahtoi-Class Courier</w:t>
      </w:r>
      <w:r>
        <w:tab/>
      </w:r>
      <w:r>
        <w:rPr>
          <w:sz w:val="16"/>
        </w:rPr>
        <w:t>JTAS2 105</w:t>
      </w:r>
    </w:p>
    <w:p w14:paraId="0B08B72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68679F7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Wind Class Strike Carrier</w:t>
      </w:r>
      <w:r>
        <w:tab/>
      </w:r>
      <w:r>
        <w:rPr>
          <w:sz w:val="16"/>
        </w:rPr>
        <w:t>HG 266</w:t>
      </w:r>
    </w:p>
    <w:p w14:paraId="6A5EB1C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4DD7666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Yacht</w:t>
      </w:r>
      <w:r>
        <w:tab/>
      </w:r>
      <w:r>
        <w:rPr>
          <w:sz w:val="16"/>
        </w:rPr>
        <w:t>HG 179</w:t>
      </w:r>
    </w:p>
    <w:p w14:paraId="5B7F627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Yacht Type Y</w:t>
      </w:r>
      <w:r>
        <w:tab/>
      </w:r>
      <w:r>
        <w:rPr>
          <w:sz w:val="16"/>
        </w:rPr>
        <w:t>CRB 202</w:t>
      </w:r>
    </w:p>
    <w:p w14:paraId="40F1572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Zorkote Light Cruiser</w:t>
      </w:r>
      <w:r>
        <w:tab/>
      </w:r>
      <w:r>
        <w:rPr>
          <w:sz w:val="16"/>
        </w:rPr>
        <w:t>JTAS12 73</w:t>
      </w:r>
    </w:p>
    <w:p w14:paraId="05A970E7" w14:textId="77777777" w:rsidR="000275A2" w:rsidRDefault="000275A2" w:rsidP="000275A2">
      <w:r>
        <w:br w:type="page"/>
      </w:r>
    </w:p>
    <w:p w14:paraId="505CF973" w14:textId="77777777" w:rsidR="000275A2" w:rsidRDefault="000275A2" w:rsidP="000275A2">
      <w:r>
        <w:rPr>
          <w:b/>
          <w:sz w:val="24"/>
        </w:rPr>
        <w:lastRenderedPageBreak/>
        <w:t>Skill</w:t>
      </w:r>
    </w:p>
    <w:p w14:paraId="19DA9F1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73155DC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15BAF51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 w14:paraId="4058E83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2DD0772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31787E85" w14:textId="77777777" w:rsidR="000275A2" w:rsidRDefault="000275A2" w:rsidP="000275A2">
      <w:r>
        <w:rPr>
          <w:sz w:val="20"/>
        </w:rPr>
        <w:t>Aslan</w:t>
      </w:r>
    </w:p>
    <w:p w14:paraId="769A7C3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1F9D651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743CD67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Astrogation</w:t>
      </w:r>
      <w:r>
        <w:tab/>
      </w:r>
      <w:r>
        <w:rPr>
          <w:sz w:val="16"/>
        </w:rPr>
        <w:t>CRB 65</w:t>
      </w:r>
    </w:p>
    <w:p w14:paraId="5CFD41C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7AD1CE3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5DE0895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0A01B08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7DDE611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5740A49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65F66BC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39926D7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417F425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4A207C4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CRB 67</w:t>
      </w:r>
    </w:p>
    <w:p w14:paraId="5B4BF7D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Flyer</w:t>
      </w:r>
      <w:r>
        <w:tab/>
      </w:r>
      <w:r>
        <w:rPr>
          <w:sz w:val="16"/>
        </w:rPr>
        <w:t>CRB 68</w:t>
      </w:r>
    </w:p>
    <w:p w14:paraId="0C6F193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Gambler</w:t>
      </w:r>
      <w:r>
        <w:tab/>
      </w:r>
      <w:r>
        <w:rPr>
          <w:sz w:val="16"/>
        </w:rPr>
        <w:t>CRB 68</w:t>
      </w:r>
    </w:p>
    <w:p w14:paraId="1D2647D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Gun Combat</w:t>
      </w:r>
      <w:r>
        <w:tab/>
      </w:r>
      <w:r>
        <w:rPr>
          <w:sz w:val="16"/>
        </w:rPr>
        <w:t>CRB 68</w:t>
      </w:r>
    </w:p>
    <w:p w14:paraId="609ED12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47CBB5E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6D0DC00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438D6C7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2387F96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3278109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4321CD8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02D63E8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7029D1B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0F5FC31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Fencing</w:t>
      </w:r>
      <w:r>
        <w:tab/>
      </w:r>
      <w:r>
        <w:rPr>
          <w:sz w:val="16"/>
        </w:rPr>
        <w:t>TC 46</w:t>
      </w:r>
    </w:p>
    <w:p w14:paraId="67CCE15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 w14:paraId="39EE7E9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 w14:paraId="0D7BE7A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Melee (fencing)</w:t>
      </w:r>
      <w:r>
        <w:tab/>
      </w:r>
      <w:r>
        <w:rPr>
          <w:sz w:val="16"/>
        </w:rPr>
        <w:t>JTAS13 66</w:t>
      </w:r>
    </w:p>
    <w:p w14:paraId="65721E3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65FD570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430092D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080E202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JTAS13 66, TC 43</w:t>
      </w:r>
    </w:p>
    <w:p w14:paraId="20F3DD5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 w14:paraId="467F51C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 w14:paraId="1D7062A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 w14:paraId="7B8699E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Crewmember</w:t>
      </w:r>
      <w:r>
        <w:tab/>
      </w:r>
      <w:r>
        <w:rPr>
          <w:sz w:val="16"/>
        </w:rPr>
        <w:t>JTAS13 66, TC 44</w:t>
      </w:r>
    </w:p>
    <w:p w14:paraId="75CC2EC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 w14:paraId="352C6BA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 w14:paraId="042BB9C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 w14:paraId="1C827FF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TC 44</w:t>
      </w:r>
    </w:p>
    <w:p w14:paraId="55736EC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Hostile Environment/Contaminant</w:t>
      </w:r>
      <w:r>
        <w:tab/>
      </w:r>
      <w:r>
        <w:rPr>
          <w:sz w:val="16"/>
        </w:rPr>
        <w:t>TC 45</w:t>
      </w:r>
    </w:p>
    <w:p w14:paraId="486CEE6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Hostile Environment/High-G</w:t>
      </w:r>
      <w:r>
        <w:tab/>
      </w:r>
      <w:r>
        <w:rPr>
          <w:sz w:val="16"/>
        </w:rPr>
        <w:t>TC 45</w:t>
      </w:r>
    </w:p>
    <w:p w14:paraId="1601DA4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 w14:paraId="601FA3D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 w14:paraId="38DE5FD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 w14:paraId="460F1C3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 w14:paraId="4CBB09E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 w14:paraId="3E78CB0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 w14:paraId="3B117DA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 w14:paraId="290EF6D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Noble Zhodani</w:t>
      </w:r>
      <w:r>
        <w:tab/>
      </w:r>
      <w:r>
        <w:rPr>
          <w:sz w:val="16"/>
        </w:rPr>
        <w:t>JTAS13 66</w:t>
      </w:r>
    </w:p>
    <w:p w14:paraId="3E1F86C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 w14:paraId="5A81FB0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 w14:paraId="4788E02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 w14:paraId="690B845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 w14:paraId="79DFFCF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 w14:paraId="20F7FB3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 w14:paraId="646CB65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 w14:paraId="399CB14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 w14:paraId="4B4AB48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0BFDA6C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1CF39EB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491CD9C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JTAS13 68, TC 45</w:t>
      </w:r>
    </w:p>
    <w:p w14:paraId="72DC68F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 w14:paraId="0CB376E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 w14:paraId="5BE4D44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 w14:paraId="74B0A49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Life Sciences/Psionicology</w:t>
      </w:r>
      <w:r>
        <w:tab/>
      </w:r>
      <w:r>
        <w:rPr>
          <w:sz w:val="16"/>
        </w:rPr>
        <w:t>TC 46</w:t>
      </w:r>
    </w:p>
    <w:p w14:paraId="37A8592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 w14:paraId="50701A1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 w14:paraId="77A5825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 w14:paraId="23859D2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Physical Sciences/Jumpspace Physics</w:t>
      </w:r>
      <w:r>
        <w:tab/>
      </w:r>
      <w:r>
        <w:rPr>
          <w:sz w:val="16"/>
        </w:rPr>
        <w:t>TC 46</w:t>
      </w:r>
    </w:p>
    <w:p w14:paraId="57EB4D9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 w14:paraId="790B906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 w14:paraId="4BB0ED9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 w14:paraId="5D973F5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 w14:paraId="0E6536F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 w14:paraId="5BFA2CB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 w14:paraId="279369C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 w14:paraId="5D4D378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 w14:paraId="7658202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 w14:paraId="2DD5E6B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Social Sciences/Philosophy</w:t>
      </w:r>
      <w:r>
        <w:tab/>
      </w:r>
      <w:r>
        <w:rPr>
          <w:sz w:val="16"/>
        </w:rPr>
        <w:t>TC 46</w:t>
      </w:r>
    </w:p>
    <w:p w14:paraId="0200A1A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Social Sciences/Psychology</w:t>
      </w:r>
      <w:r>
        <w:tab/>
      </w:r>
      <w:r>
        <w:rPr>
          <w:sz w:val="16"/>
        </w:rPr>
        <w:t>TC 46</w:t>
      </w:r>
    </w:p>
    <w:p w14:paraId="6D46F6E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Social Sciences/Sophontology</w:t>
      </w:r>
      <w:r>
        <w:tab/>
      </w:r>
      <w:r>
        <w:rPr>
          <w:sz w:val="16"/>
        </w:rPr>
        <w:t>TC 46</w:t>
      </w:r>
    </w:p>
    <w:p w14:paraId="567A2D2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Space Sciences</w:t>
      </w:r>
      <w:r>
        <w:tab/>
      </w:r>
      <w:r>
        <w:rPr>
          <w:sz w:val="16"/>
        </w:rPr>
        <w:t>TC 46</w:t>
      </w:r>
    </w:p>
    <w:p w14:paraId="2823BF2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Space Sciences/Astronomy</w:t>
      </w:r>
      <w:r>
        <w:tab/>
      </w:r>
      <w:r>
        <w:rPr>
          <w:sz w:val="16"/>
        </w:rPr>
        <w:t>TC 46</w:t>
      </w:r>
    </w:p>
    <w:p w14:paraId="7E68667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Space Sciences/Cosmology</w:t>
      </w:r>
      <w:r>
        <w:tab/>
      </w:r>
      <w:r>
        <w:rPr>
          <w:sz w:val="16"/>
        </w:rPr>
        <w:t>TC 46</w:t>
      </w:r>
    </w:p>
    <w:p w14:paraId="06310C9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Space Sciences/Planetology</w:t>
      </w:r>
      <w:r>
        <w:tab/>
      </w:r>
      <w:r>
        <w:rPr>
          <w:sz w:val="16"/>
        </w:rPr>
        <w:t>TC 46</w:t>
      </w:r>
    </w:p>
    <w:p w14:paraId="22BD2A2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Science (Robotics)</w:t>
      </w:r>
      <w:r>
        <w:tab/>
      </w:r>
      <w:r>
        <w:rPr>
          <w:sz w:val="16"/>
        </w:rPr>
        <w:t>RH 114</w:t>
      </w:r>
    </w:p>
    <w:p w14:paraId="4E076C4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Science (life)</w:t>
      </w:r>
      <w:r>
        <w:tab/>
      </w:r>
      <w:r>
        <w:rPr>
          <w:sz w:val="16"/>
        </w:rPr>
        <w:t>JTAS13 68</w:t>
      </w:r>
    </w:p>
    <w:p w14:paraId="0DD152D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Science (physical)</w:t>
      </w:r>
      <w:r>
        <w:tab/>
      </w:r>
      <w:r>
        <w:rPr>
          <w:sz w:val="16"/>
        </w:rPr>
        <w:t>JTAS13 68</w:t>
      </w:r>
    </w:p>
    <w:p w14:paraId="32637EF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Science (psionicology)</w:t>
      </w:r>
      <w:r>
        <w:tab/>
      </w:r>
      <w:r>
        <w:rPr>
          <w:sz w:val="16"/>
        </w:rPr>
        <w:t>JTAS13 68</w:t>
      </w:r>
    </w:p>
    <w:p w14:paraId="2E0A651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Science (robotics)</w:t>
      </w:r>
      <w:r>
        <w:tab/>
      </w:r>
      <w:r>
        <w:rPr>
          <w:sz w:val="16"/>
        </w:rPr>
        <w:t>JTAS13 68</w:t>
      </w:r>
    </w:p>
    <w:p w14:paraId="5FD4959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Science (social)</w:t>
      </w:r>
      <w:r>
        <w:tab/>
      </w:r>
      <w:r>
        <w:rPr>
          <w:sz w:val="16"/>
        </w:rPr>
        <w:t>JTAS13 68</w:t>
      </w:r>
    </w:p>
    <w:p w14:paraId="797ACBB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lastRenderedPageBreak/>
        <w:t>Science (space)</w:t>
      </w:r>
      <w:r>
        <w:tab/>
      </w:r>
      <w:r>
        <w:rPr>
          <w:sz w:val="16"/>
        </w:rPr>
        <w:t>JTAS13 68</w:t>
      </w:r>
    </w:p>
    <w:p w14:paraId="76E5345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5215F54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2F70630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0593545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001756D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1A6A2EC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72, JTAS13 69</w:t>
      </w:r>
    </w:p>
    <w:p w14:paraId="76921BA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 w14:paraId="5E3BD17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 w14:paraId="37DFBD5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 w14:paraId="1D6F76C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 w14:paraId="582D087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 w14:paraId="52AA71F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6FE37F39" w14:textId="77777777" w:rsidR="000275A2" w:rsidRDefault="000275A2" w:rsidP="000275A2">
      <w:r>
        <w:br w:type="page"/>
      </w:r>
    </w:p>
    <w:p w14:paraId="0594B422" w14:textId="77777777" w:rsidR="000275A2" w:rsidRDefault="000275A2" w:rsidP="000275A2">
      <w:r>
        <w:rPr>
          <w:b/>
          <w:sz w:val="24"/>
        </w:rPr>
        <w:lastRenderedPageBreak/>
        <w:t>Small Craft</w:t>
      </w:r>
    </w:p>
    <w:p w14:paraId="34CF2AB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r>
        <w:rPr>
          <w:sz w:val="16"/>
        </w:rPr>
        <w:t>MoAS 68</w:t>
      </w:r>
    </w:p>
    <w:p w14:paraId="0AA7327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4B487DC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Akhoilaw Shrine Ship</w:t>
      </w:r>
      <w:r>
        <w:tab/>
      </w:r>
      <w:r>
        <w:rPr>
          <w:sz w:val="16"/>
        </w:rPr>
        <w:t>SCC 86</w:t>
      </w:r>
    </w:p>
    <w:p w14:paraId="370D7CF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1B7F71B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033926A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428BE97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0C87970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48B9C58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Brechatsnech Belt Survey Vessel</w:t>
      </w:r>
      <w:r>
        <w:tab/>
      </w:r>
      <w:r>
        <w:rPr>
          <w:sz w:val="16"/>
        </w:rPr>
        <w:t>SCC 106</w:t>
      </w:r>
    </w:p>
    <w:p w14:paraId="19DAB72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76B17CC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120DCDA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3697E31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7BEF347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22BC3D3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2A84BF7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41B3292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113F8C7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4DFCD1B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7706A94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Drabr Chtor Terrestrial Survey Vessel</w:t>
      </w:r>
      <w:r>
        <w:tab/>
      </w:r>
      <w:r>
        <w:rPr>
          <w:sz w:val="16"/>
        </w:rPr>
        <w:t>SCC 110</w:t>
      </w:r>
    </w:p>
    <w:p w14:paraId="559816E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46B3722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6D2F6B5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4F36617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74450EB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Faiyh Assault Craft</w:t>
      </w:r>
      <w:r>
        <w:tab/>
      </w:r>
      <w:r>
        <w:rPr>
          <w:sz w:val="16"/>
        </w:rPr>
        <w:t>SCC 88</w:t>
      </w:r>
    </w:p>
    <w:p w14:paraId="1852FE3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42F04FF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183970F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6EB01F6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75B0B00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165E6DB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3FA4BA1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Gothta Ambush Fighter</w:t>
      </w:r>
      <w:r>
        <w:tab/>
      </w:r>
      <w:r>
        <w:rPr>
          <w:sz w:val="16"/>
        </w:rPr>
        <w:t>SCC 99</w:t>
      </w:r>
    </w:p>
    <w:p w14:paraId="2D84A4D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Gripen-Class Aerospace/Close Orbit Interceptor</w:t>
      </w:r>
      <w:r>
        <w:tab/>
      </w:r>
      <w:r>
        <w:rPr>
          <w:sz w:val="16"/>
        </w:rPr>
        <w:t>SW 114</w:t>
      </w:r>
    </w:p>
    <w:p w14:paraId="54B43EF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Gukhii-Class Fighter</w:t>
      </w:r>
      <w:r>
        <w:tab/>
      </w:r>
      <w:r>
        <w:rPr>
          <w:sz w:val="16"/>
        </w:rPr>
        <w:t>JTAS14 17</w:t>
      </w:r>
    </w:p>
    <w:p w14:paraId="21E1784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Hauler Shuttle</w:t>
      </w:r>
      <w:r>
        <w:tab/>
      </w:r>
      <w:r>
        <w:rPr>
          <w:sz w:val="16"/>
        </w:rPr>
        <w:t>JTAS11 116</w:t>
      </w:r>
    </w:p>
    <w:p w14:paraId="61D02C1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0A3912B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4A903A4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Homeshield Mini-Fighter</w:t>
      </w:r>
      <w:r>
        <w:tab/>
      </w:r>
      <w:r>
        <w:rPr>
          <w:sz w:val="16"/>
        </w:rPr>
        <w:t>SCC 46</w:t>
      </w:r>
    </w:p>
    <w:p w14:paraId="1A18349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2DA688A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68D55BE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5C33F36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500D96A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Khuilrakh Light Fighter</w:t>
      </w:r>
      <w:r>
        <w:tab/>
      </w:r>
      <w:r>
        <w:rPr>
          <w:sz w:val="16"/>
        </w:rPr>
        <w:t>SCC 83</w:t>
      </w:r>
    </w:p>
    <w:p w14:paraId="34585AA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3C9AB36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15E13E2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7D1924F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48AB312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6A898BE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39C8AB2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625AE4A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5402298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71FF80C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71FCF5C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106D2A2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Nieshetsienz Gas Giant Survey Vessel</w:t>
      </w:r>
      <w:r>
        <w:tab/>
      </w:r>
      <w:r>
        <w:rPr>
          <w:sz w:val="16"/>
        </w:rPr>
        <w:t>SCC 108</w:t>
      </w:r>
    </w:p>
    <w:p w14:paraId="46F7252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Nolrrgarrai Strike Fighter</w:t>
      </w:r>
      <w:r>
        <w:tab/>
      </w:r>
      <w:r>
        <w:rPr>
          <w:sz w:val="16"/>
        </w:rPr>
        <w:t>SCC 100</w:t>
      </w:r>
    </w:p>
    <w:p w14:paraId="12596D9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156, MoM 31</w:t>
      </w:r>
    </w:p>
    <w:p w14:paraId="0BCCF4B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50D514A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Planetary Assault Barge</w:t>
      </w:r>
      <w:r>
        <w:tab/>
      </w:r>
      <w:r>
        <w:rPr>
          <w:sz w:val="16"/>
        </w:rPr>
        <w:t>SCC 67</w:t>
      </w:r>
    </w:p>
    <w:p w14:paraId="1986346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4C94C57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0268E1C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0CA9ED2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6DFAC50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4866B88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27C1760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 SCC 38</w:t>
      </w:r>
    </w:p>
    <w:p w14:paraId="43DA78E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2F5C5DB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05848A6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48BF59F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6FEBB89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</w:t>
      </w:r>
    </w:p>
    <w:p w14:paraId="4116555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10D509F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Ship’s Boat</w:t>
      </w:r>
      <w:r>
        <w:tab/>
      </w:r>
      <w:r>
        <w:rPr>
          <w:sz w:val="16"/>
        </w:rPr>
        <w:t>SCC 91</w:t>
      </w:r>
    </w:p>
    <w:p w14:paraId="57ECA31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 w14:paraId="2C38CEE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1A66DDF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775F443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1CC813B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42A966D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77DC112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Smuggler’s Pinnace</w:t>
      </w:r>
      <w:r>
        <w:tab/>
      </w:r>
      <w:r>
        <w:rPr>
          <w:sz w:val="16"/>
        </w:rPr>
        <w:t>SCC 18</w:t>
      </w:r>
    </w:p>
    <w:p w14:paraId="508A584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Space Surveillance Boat</w:t>
      </w:r>
      <w:r>
        <w:tab/>
      </w:r>
      <w:r>
        <w:rPr>
          <w:sz w:val="16"/>
        </w:rPr>
        <w:t>SCC 55</w:t>
      </w:r>
    </w:p>
    <w:p w14:paraId="6669CA0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Star Angel Ambulance Pinnace</w:t>
      </w:r>
      <w:r>
        <w:tab/>
      </w:r>
      <w:r>
        <w:rPr>
          <w:sz w:val="16"/>
        </w:rPr>
        <w:t>JTAS13 8</w:t>
      </w:r>
    </w:p>
    <w:p w14:paraId="037747E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Strike Boat</w:t>
      </w:r>
      <w:r>
        <w:tab/>
      </w:r>
      <w:r>
        <w:rPr>
          <w:sz w:val="16"/>
        </w:rPr>
        <w:t>SCC 61</w:t>
      </w:r>
    </w:p>
    <w:p w14:paraId="120E43F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4851DC1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System Defence Rock</w:t>
      </w:r>
      <w:r>
        <w:tab/>
      </w:r>
      <w:r>
        <w:rPr>
          <w:sz w:val="16"/>
        </w:rPr>
        <w:t>SCC 62</w:t>
      </w:r>
    </w:p>
    <w:p w14:paraId="0774CF7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Telchine Mining Craft</w:t>
      </w:r>
      <w:r>
        <w:tab/>
      </w:r>
      <w:r>
        <w:rPr>
          <w:sz w:val="16"/>
        </w:rPr>
        <w:t>JTAS9 44</w:t>
      </w:r>
    </w:p>
    <w:p w14:paraId="27471CA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6E2252F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Tlatl Light Fighter</w:t>
      </w:r>
      <w:r>
        <w:tab/>
      </w:r>
      <w:r>
        <w:rPr>
          <w:sz w:val="16"/>
        </w:rPr>
        <w:t>SCC 103</w:t>
      </w:r>
    </w:p>
    <w:p w14:paraId="35D6691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 w14:paraId="7D8B2FC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5FB613D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6723A12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Tradesman’s Gig</w:t>
      </w:r>
      <w:r>
        <w:tab/>
      </w:r>
      <w:r>
        <w:rPr>
          <w:sz w:val="16"/>
        </w:rPr>
        <w:t>SCC 31</w:t>
      </w:r>
    </w:p>
    <w:p w14:paraId="5CE9452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7C0EE50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6274FAA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3CC1EDC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76CCD6B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2B5542D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00F29D7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768F596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lastRenderedPageBreak/>
        <w:t>Vanguard Assault Fighter</w:t>
      </w:r>
      <w:r>
        <w:tab/>
      </w:r>
      <w:r>
        <w:rPr>
          <w:sz w:val="16"/>
        </w:rPr>
        <w:t>SCC 53</w:t>
      </w:r>
    </w:p>
    <w:p w14:paraId="7466DF8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299AFCB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39DDBFE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Yaeai Reconnaissance Pinnace</w:t>
      </w:r>
      <w:r>
        <w:tab/>
      </w:r>
      <w:r>
        <w:rPr>
          <w:sz w:val="16"/>
        </w:rPr>
        <w:t>SCC 84</w:t>
      </w:r>
    </w:p>
    <w:p w14:paraId="0B17454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Yeawel Light Fighter</w:t>
      </w:r>
      <w:r>
        <w:tab/>
      </w:r>
      <w:r>
        <w:rPr>
          <w:sz w:val="16"/>
        </w:rPr>
        <w:t>SCC 82</w:t>
      </w:r>
    </w:p>
    <w:p w14:paraId="16C97828" w14:textId="77777777" w:rsidR="000275A2" w:rsidRDefault="000275A2" w:rsidP="000275A2">
      <w:r>
        <w:br w:type="page"/>
      </w:r>
    </w:p>
    <w:p w14:paraId="4A135552" w14:textId="77777777" w:rsidR="000275A2" w:rsidRDefault="000275A2" w:rsidP="000275A2">
      <w:r>
        <w:rPr>
          <w:b/>
          <w:sz w:val="24"/>
        </w:rPr>
        <w:lastRenderedPageBreak/>
        <w:t>Solomani</w:t>
      </w:r>
    </w:p>
    <w:p w14:paraId="62BD0CDE" w14:textId="77777777" w:rsidR="000275A2" w:rsidRDefault="000275A2" w:rsidP="000275A2">
      <w:r>
        <w:rPr>
          <w:sz w:val="20"/>
        </w:rPr>
        <w:t>Robots</w:t>
      </w:r>
    </w:p>
    <w:p w14:paraId="09A397F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RH 198</w:t>
      </w:r>
    </w:p>
    <w:p w14:paraId="64088C4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RH 199</w:t>
      </w:r>
    </w:p>
    <w:p w14:paraId="36F9910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1F3E67BB" w14:textId="77777777" w:rsidR="000275A2" w:rsidRDefault="000275A2" w:rsidP="000275A2">
      <w:r>
        <w:br w:type="page"/>
      </w:r>
    </w:p>
    <w:p w14:paraId="381E39C4" w14:textId="77777777" w:rsidR="000275A2" w:rsidRDefault="000275A2" w:rsidP="000275A2">
      <w:r>
        <w:rPr>
          <w:b/>
          <w:sz w:val="24"/>
        </w:rPr>
        <w:lastRenderedPageBreak/>
        <w:t>Sophont</w:t>
      </w:r>
    </w:p>
    <w:p w14:paraId="7A9ADCF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Ael Yael</w:t>
      </w:r>
      <w:r>
        <w:tab/>
      </w:r>
      <w:r>
        <w:rPr>
          <w:sz w:val="16"/>
        </w:rPr>
        <w:t>JTAS3 47</w:t>
      </w:r>
    </w:p>
    <w:p w14:paraId="221B8B2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Aezorgh</w:t>
      </w:r>
      <w:r>
        <w:tab/>
      </w:r>
      <w:r>
        <w:rPr>
          <w:sz w:val="16"/>
        </w:rPr>
        <w:t>JTAS11 61</w:t>
      </w:r>
    </w:p>
    <w:p w14:paraId="15B6439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Amindii</w:t>
      </w:r>
      <w:r>
        <w:tab/>
      </w:r>
      <w:r>
        <w:rPr>
          <w:sz w:val="16"/>
        </w:rPr>
        <w:t>JTAS9 62</w:t>
      </w:r>
    </w:p>
    <w:p w14:paraId="0C4BCB5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JTAS11 96</w:t>
      </w:r>
    </w:p>
    <w:p w14:paraId="52C4165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Barnai</w:t>
      </w:r>
      <w:r>
        <w:tab/>
      </w:r>
      <w:r>
        <w:rPr>
          <w:sz w:val="16"/>
        </w:rPr>
        <w:t>JTAS4 94</w:t>
      </w:r>
    </w:p>
    <w:p w14:paraId="479972E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Bwap</w:t>
      </w:r>
      <w:r>
        <w:tab/>
      </w:r>
      <w:r>
        <w:rPr>
          <w:sz w:val="16"/>
        </w:rPr>
        <w:t>TC 14</w:t>
      </w:r>
    </w:p>
    <w:p w14:paraId="64DAC2D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Caprisaps</w:t>
      </w:r>
      <w:r>
        <w:tab/>
      </w:r>
      <w:r>
        <w:rPr>
          <w:sz w:val="16"/>
        </w:rPr>
        <w:t>JTAS12 19</w:t>
      </w:r>
    </w:p>
    <w:p w14:paraId="37719CA8" w14:textId="77777777" w:rsidR="000275A2" w:rsidRDefault="000275A2" w:rsidP="000275A2">
      <w:r>
        <w:rPr>
          <w:sz w:val="20"/>
        </w:rPr>
        <w:t>Chokari</w:t>
      </w:r>
    </w:p>
    <w:p w14:paraId="1C9397C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35</w:t>
      </w:r>
    </w:p>
    <w:p w14:paraId="6531557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Crenduthaar</w:t>
      </w:r>
      <w:r>
        <w:tab/>
      </w:r>
      <w:r>
        <w:rPr>
          <w:sz w:val="16"/>
        </w:rPr>
        <w:t>BtC 167</w:t>
      </w:r>
    </w:p>
    <w:p w14:paraId="30A9E48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167</w:t>
      </w:r>
    </w:p>
    <w:p w14:paraId="00B1888F" w14:textId="77777777" w:rsidR="000275A2" w:rsidRDefault="000275A2" w:rsidP="000275A2">
      <w:r>
        <w:rPr>
          <w:sz w:val="20"/>
        </w:rPr>
        <w:t>Darrian</w:t>
      </w:r>
    </w:p>
    <w:p w14:paraId="35D0842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82</w:t>
      </w:r>
    </w:p>
    <w:p w14:paraId="1B6BB553" w14:textId="77777777" w:rsidR="000275A2" w:rsidRDefault="000275A2" w:rsidP="000275A2">
      <w:r>
        <w:rPr>
          <w:sz w:val="20"/>
        </w:rPr>
        <w:t>Dolphin</w:t>
      </w:r>
    </w:p>
    <w:p w14:paraId="0E18039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35</w:t>
      </w:r>
    </w:p>
    <w:p w14:paraId="4A4DF0C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Droyne</w:t>
      </w:r>
      <w:r>
        <w:tab/>
      </w:r>
      <w:r>
        <w:rPr>
          <w:sz w:val="16"/>
        </w:rPr>
        <w:t>BtC 252, JTAS11 95,94</w:t>
      </w:r>
    </w:p>
    <w:p w14:paraId="2B19C12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Dynchia</w:t>
      </w:r>
      <w:r>
        <w:tab/>
      </w:r>
      <w:r>
        <w:rPr>
          <w:sz w:val="16"/>
        </w:rPr>
        <w:t>JTAS1 49</w:t>
      </w:r>
    </w:p>
    <w:p w14:paraId="1612DE7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Ebokin</w:t>
      </w:r>
      <w:r>
        <w:tab/>
      </w:r>
      <w:r>
        <w:rPr>
          <w:sz w:val="16"/>
        </w:rPr>
        <w:t>BtC 48</w:t>
      </w:r>
    </w:p>
    <w:p w14:paraId="6CEE308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48</w:t>
      </w:r>
    </w:p>
    <w:p w14:paraId="08C8CA6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Feskal</w:t>
      </w:r>
      <w:r>
        <w:tab/>
      </w:r>
      <w:r>
        <w:rPr>
          <w:sz w:val="16"/>
        </w:rPr>
        <w:t>JTAS4 94</w:t>
      </w:r>
    </w:p>
    <w:p w14:paraId="1A0A2BD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Freni</w:t>
      </w:r>
      <w:r>
        <w:tab/>
      </w:r>
      <w:r>
        <w:rPr>
          <w:sz w:val="16"/>
        </w:rPr>
        <w:t>JTAS7 120</w:t>
      </w:r>
    </w:p>
    <w:p w14:paraId="134076B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Geonee</w:t>
      </w:r>
      <w:r>
        <w:tab/>
      </w:r>
      <w:r>
        <w:rPr>
          <w:sz w:val="16"/>
        </w:rPr>
        <w:t>JTAS12 73</w:t>
      </w:r>
    </w:p>
    <w:p w14:paraId="2B178A1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Ghenani</w:t>
      </w:r>
      <w:r>
        <w:tab/>
      </w:r>
      <w:r>
        <w:rPr>
          <w:sz w:val="16"/>
        </w:rPr>
        <w:t>JTAS9 2</w:t>
      </w:r>
    </w:p>
    <w:p w14:paraId="4118BFD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Girug’kagh</w:t>
      </w:r>
      <w:r>
        <w:tab/>
      </w:r>
      <w:r>
        <w:rPr>
          <w:sz w:val="16"/>
        </w:rPr>
        <w:t>JTAS1 112</w:t>
      </w:r>
    </w:p>
    <w:p w14:paraId="6D8452C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Githiaskio</w:t>
      </w:r>
      <w:r>
        <w:tab/>
      </w:r>
      <w:r>
        <w:rPr>
          <w:sz w:val="16"/>
        </w:rPr>
        <w:t>JTAS2 38</w:t>
      </w:r>
    </w:p>
    <w:p w14:paraId="0868749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Gl'lu</w:t>
      </w:r>
      <w:r>
        <w:tab/>
      </w:r>
      <w:r>
        <w:rPr>
          <w:sz w:val="16"/>
        </w:rPr>
        <w:t>BtC 247</w:t>
      </w:r>
    </w:p>
    <w:p w14:paraId="2A4C6AE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Gl’lu</w:t>
      </w:r>
      <w:r>
        <w:tab/>
      </w:r>
      <w:r>
        <w:rPr>
          <w:sz w:val="16"/>
        </w:rPr>
        <w:t>BtC 168</w:t>
      </w:r>
    </w:p>
    <w:p w14:paraId="50AD779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169</w:t>
      </w:r>
    </w:p>
    <w:p w14:paraId="29D259C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Halkans</w:t>
      </w:r>
      <w:r>
        <w:tab/>
      </w:r>
      <w:r>
        <w:rPr>
          <w:sz w:val="16"/>
        </w:rPr>
        <w:t>JTAS8 98</w:t>
      </w:r>
    </w:p>
    <w:p w14:paraId="05CB641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Hhkar</w:t>
      </w:r>
      <w:r>
        <w:tab/>
      </w:r>
      <w:r>
        <w:rPr>
          <w:sz w:val="16"/>
        </w:rPr>
        <w:t>JTAS12 90</w:t>
      </w:r>
    </w:p>
    <w:p w14:paraId="66CC7C2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Hiver</w:t>
      </w:r>
      <w:r>
        <w:tab/>
      </w:r>
      <w:r>
        <w:rPr>
          <w:sz w:val="16"/>
        </w:rPr>
        <w:t>JTAS11 96</w:t>
      </w:r>
    </w:p>
    <w:p w14:paraId="4DC4F42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Hlanssai</w:t>
      </w:r>
      <w:r>
        <w:tab/>
      </w:r>
      <w:r>
        <w:rPr>
          <w:sz w:val="16"/>
        </w:rPr>
        <w:t>JTAS4 44</w:t>
      </w:r>
    </w:p>
    <w:p w14:paraId="17D6AD1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Ithklur</w:t>
      </w:r>
      <w:r>
        <w:tab/>
      </w:r>
      <w:r>
        <w:rPr>
          <w:sz w:val="16"/>
        </w:rPr>
        <w:t>JTAS7 37</w:t>
      </w:r>
    </w:p>
    <w:p w14:paraId="21BC3FE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Jonkeereen</w:t>
      </w:r>
      <w:r>
        <w:tab/>
      </w:r>
      <w:r>
        <w:rPr>
          <w:sz w:val="16"/>
        </w:rPr>
        <w:t>BtC 100</w:t>
      </w:r>
    </w:p>
    <w:p w14:paraId="4DEC38E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101</w:t>
      </w:r>
    </w:p>
    <w:p w14:paraId="7A4F509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K'Kree</w:t>
      </w:r>
      <w:r>
        <w:tab/>
      </w:r>
      <w:r>
        <w:rPr>
          <w:sz w:val="16"/>
        </w:rPr>
        <w:t>JTAS11 94, JTAS7 52</w:t>
      </w:r>
    </w:p>
    <w:p w14:paraId="4FD4129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KKree</w:t>
      </w:r>
      <w:r>
        <w:tab/>
      </w:r>
      <w:r>
        <w:rPr>
          <w:sz w:val="16"/>
        </w:rPr>
        <w:t>JTAS3 30</w:t>
      </w:r>
    </w:p>
    <w:p w14:paraId="15DAF5D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Kirissukyoya</w:t>
      </w:r>
      <w:r>
        <w:tab/>
      </w:r>
      <w:r>
        <w:rPr>
          <w:sz w:val="16"/>
        </w:rPr>
        <w:t>BtC 172,252</w:t>
      </w:r>
    </w:p>
    <w:p w14:paraId="0C15122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172</w:t>
      </w:r>
    </w:p>
    <w:p w14:paraId="1F66BAC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K’kree</w:t>
      </w:r>
      <w:r>
        <w:tab/>
      </w:r>
      <w:r>
        <w:rPr>
          <w:sz w:val="16"/>
        </w:rPr>
        <w:t>JTAS1 96</w:t>
      </w:r>
    </w:p>
    <w:p w14:paraId="43188F9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Llellewyloly</w:t>
      </w:r>
      <w:r>
        <w:tab/>
      </w:r>
      <w:r>
        <w:rPr>
          <w:sz w:val="16"/>
        </w:rPr>
        <w:t>BtC 50</w:t>
      </w:r>
    </w:p>
    <w:p w14:paraId="2049037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51</w:t>
      </w:r>
    </w:p>
    <w:p w14:paraId="2C160EB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Lurent</w:t>
      </w:r>
      <w:r>
        <w:tab/>
      </w:r>
      <w:r>
        <w:rPr>
          <w:sz w:val="16"/>
        </w:rPr>
        <w:t>BtC 159,172</w:t>
      </w:r>
    </w:p>
    <w:p w14:paraId="653F8EA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173</w:t>
      </w:r>
    </w:p>
    <w:p w14:paraId="5251308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Luriani</w:t>
      </w:r>
      <w:r>
        <w:tab/>
      </w:r>
      <w:r>
        <w:rPr>
          <w:sz w:val="16"/>
        </w:rPr>
        <w:t>JTAS14 15</w:t>
      </w:r>
    </w:p>
    <w:p w14:paraId="0FC089C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Martian</w:t>
      </w:r>
      <w:r>
        <w:tab/>
      </w:r>
      <w:r>
        <w:rPr>
          <w:sz w:val="16"/>
        </w:rPr>
        <w:t>BtC 173</w:t>
      </w:r>
    </w:p>
    <w:p w14:paraId="6872A17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174</w:t>
      </w:r>
    </w:p>
    <w:p w14:paraId="10A9039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Mewey</w:t>
      </w:r>
      <w:r>
        <w:tab/>
      </w:r>
      <w:r>
        <w:rPr>
          <w:sz w:val="16"/>
        </w:rPr>
        <w:t>JTAS13 11</w:t>
      </w:r>
    </w:p>
    <w:p w14:paraId="3EFC460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Nenlat</w:t>
      </w:r>
      <w:r>
        <w:tab/>
      </w:r>
      <w:r>
        <w:rPr>
          <w:sz w:val="16"/>
        </w:rPr>
        <w:t>JTAS10 61</w:t>
      </w:r>
    </w:p>
    <w:p w14:paraId="6F18140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Saurian</w:t>
      </w:r>
      <w:r>
        <w:tab/>
      </w:r>
      <w:r>
        <w:rPr>
          <w:sz w:val="16"/>
        </w:rPr>
        <w:t>BtC 66</w:t>
      </w:r>
    </w:p>
    <w:p w14:paraId="09C5FA7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66</w:t>
      </w:r>
    </w:p>
    <w:p w14:paraId="0B263C2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Segani</w:t>
      </w:r>
      <w:r>
        <w:tab/>
      </w:r>
      <w:r>
        <w:rPr>
          <w:sz w:val="16"/>
        </w:rPr>
        <w:t>BtC 175</w:t>
      </w:r>
    </w:p>
    <w:p w14:paraId="54DDD83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175</w:t>
      </w:r>
    </w:p>
    <w:p w14:paraId="5DBBA29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Shi’awei</w:t>
      </w:r>
      <w:r>
        <w:tab/>
      </w:r>
      <w:r>
        <w:rPr>
          <w:sz w:val="16"/>
        </w:rPr>
        <w:t>BtC 176</w:t>
      </w:r>
    </w:p>
    <w:p w14:paraId="0259966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176</w:t>
      </w:r>
    </w:p>
    <w:p w14:paraId="41EBF0E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Souggvuez</w:t>
      </w:r>
      <w:r>
        <w:tab/>
      </w:r>
      <w:r>
        <w:rPr>
          <w:sz w:val="16"/>
        </w:rPr>
        <w:t>BtC 177</w:t>
      </w:r>
    </w:p>
    <w:p w14:paraId="138638C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177</w:t>
      </w:r>
    </w:p>
    <w:p w14:paraId="1F3BCBE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BtC 252, JTAS11 95, TTR 189, U2FAQ 1</w:t>
      </w:r>
    </w:p>
    <w:p w14:paraId="540A58E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JTAS11 39</w:t>
      </w:r>
    </w:p>
    <w:p w14:paraId="2C02472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Vilani</w:t>
      </w:r>
      <w:r>
        <w:tab/>
      </w:r>
      <w:r>
        <w:rPr>
          <w:sz w:val="16"/>
        </w:rPr>
        <w:t>JTAS1 80</w:t>
      </w:r>
    </w:p>
    <w:p w14:paraId="6E71635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Virushi</w:t>
      </w:r>
      <w:r>
        <w:tab/>
      </w:r>
      <w:r>
        <w:rPr>
          <w:sz w:val="16"/>
        </w:rPr>
        <w:t>JTAS5 54</w:t>
      </w:r>
    </w:p>
    <w:p w14:paraId="0EFCB9D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Yafizethe</w:t>
      </w:r>
      <w:r>
        <w:tab/>
      </w:r>
      <w:r>
        <w:rPr>
          <w:sz w:val="16"/>
        </w:rPr>
        <w:t>BtC 178</w:t>
      </w:r>
    </w:p>
    <w:p w14:paraId="1072B15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BtC 178</w:t>
      </w:r>
    </w:p>
    <w:p w14:paraId="1B0A4BF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Yont</w:t>
      </w:r>
      <w:r>
        <w:tab/>
      </w:r>
      <w:r>
        <w:rPr>
          <w:sz w:val="16"/>
        </w:rPr>
        <w:t>TTR 197</w:t>
      </w:r>
    </w:p>
    <w:p w14:paraId="7510479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197</w:t>
      </w:r>
    </w:p>
    <w:p w14:paraId="0C988E4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Zhodani</w:t>
      </w:r>
      <w:r>
        <w:tab/>
      </w:r>
      <w:r>
        <w:rPr>
          <w:sz w:val="16"/>
        </w:rPr>
        <w:t>JTAS2 54,70, JTAS3 112, JTAS6 56, JTAS9 54</w:t>
      </w:r>
    </w:p>
    <w:p w14:paraId="5396383E" w14:textId="77777777" w:rsidR="000275A2" w:rsidRDefault="000275A2" w:rsidP="000275A2">
      <w:r>
        <w:br w:type="page"/>
      </w:r>
    </w:p>
    <w:p w14:paraId="44F87A31" w14:textId="77777777" w:rsidR="000275A2" w:rsidRDefault="000275A2" w:rsidP="000275A2">
      <w:r>
        <w:rPr>
          <w:b/>
          <w:sz w:val="24"/>
        </w:rPr>
        <w:lastRenderedPageBreak/>
        <w:t>Spacestation</w:t>
      </w:r>
    </w:p>
    <w:p w14:paraId="0B74713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Arcturus Station</w:t>
      </w:r>
      <w:r>
        <w:tab/>
      </w:r>
      <w:r>
        <w:rPr>
          <w:sz w:val="16"/>
        </w:rPr>
        <w:t>MoAS 66</w:t>
      </w:r>
    </w:p>
    <w:p w14:paraId="0D27DC11" w14:textId="77777777" w:rsidR="000275A2" w:rsidRDefault="000275A2" w:rsidP="000275A2">
      <w:r>
        <w:br w:type="page"/>
      </w:r>
    </w:p>
    <w:p w14:paraId="4D323B89" w14:textId="77777777" w:rsidR="000275A2" w:rsidRDefault="000275A2" w:rsidP="000275A2">
      <w:r>
        <w:rPr>
          <w:b/>
          <w:sz w:val="24"/>
        </w:rPr>
        <w:lastRenderedPageBreak/>
        <w:t>Starport</w:t>
      </w:r>
    </w:p>
    <w:p w14:paraId="1B22DBE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235BCED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1419F8D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Gazulin Starport</w:t>
      </w:r>
      <w:r>
        <w:tab/>
      </w:r>
      <w:r>
        <w:rPr>
          <w:sz w:val="16"/>
        </w:rPr>
        <w:t>JTAS1 122</w:t>
      </w:r>
    </w:p>
    <w:p w14:paraId="436C7D4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Siduri Station</w:t>
      </w:r>
      <w:r>
        <w:tab/>
      </w:r>
      <w:r>
        <w:rPr>
          <w:sz w:val="16"/>
        </w:rPr>
        <w:t>JTAS4 49</w:t>
      </w:r>
    </w:p>
    <w:p w14:paraId="340E6AC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Wainwright Starport</w:t>
      </w:r>
      <w:r>
        <w:tab/>
      </w:r>
      <w:r>
        <w:rPr>
          <w:sz w:val="16"/>
        </w:rPr>
        <w:t>MoAS 8</w:t>
      </w:r>
    </w:p>
    <w:p w14:paraId="28231C4D" w14:textId="77777777" w:rsidR="000275A2" w:rsidRDefault="000275A2" w:rsidP="000275A2">
      <w:r>
        <w:br w:type="page"/>
      </w:r>
    </w:p>
    <w:p w14:paraId="66017ECD" w14:textId="77777777" w:rsidR="000275A2" w:rsidRDefault="000275A2" w:rsidP="000275A2">
      <w:r>
        <w:rPr>
          <w:b/>
          <w:sz w:val="24"/>
        </w:rPr>
        <w:lastRenderedPageBreak/>
        <w:t>Sword Worlds Confederation</w:t>
      </w:r>
    </w:p>
    <w:p w14:paraId="626A6D9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Admiral Denisov</w:t>
      </w:r>
      <w:r>
        <w:tab/>
      </w:r>
      <w:r>
        <w:rPr>
          <w:sz w:val="16"/>
        </w:rPr>
        <w:t>Sk 25,102</w:t>
      </w:r>
    </w:p>
    <w:p w14:paraId="27FB2202" w14:textId="77777777" w:rsidR="000275A2" w:rsidRDefault="000275A2" w:rsidP="000275A2">
      <w:r>
        <w:rPr>
          <w:sz w:val="20"/>
        </w:rPr>
        <w:t>Career</w:t>
      </w:r>
    </w:p>
    <w:p w14:paraId="68546CA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09D86EC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4F1D84C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3A7CB07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Anduril</w:t>
      </w:r>
      <w:r>
        <w:tab/>
      </w:r>
      <w:r>
        <w:rPr>
          <w:sz w:val="16"/>
        </w:rPr>
        <w:t>SW 35</w:t>
      </w:r>
    </w:p>
    <w:p w14:paraId="5C8BD3E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7B4DF22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Durendal</w:t>
      </w:r>
      <w:r>
        <w:tab/>
      </w:r>
      <w:r>
        <w:rPr>
          <w:sz w:val="16"/>
        </w:rPr>
        <w:t>SW 35</w:t>
      </w:r>
    </w:p>
    <w:p w14:paraId="784EBD5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7FC1CAD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Hrunting</w:t>
      </w:r>
      <w:r>
        <w:tab/>
      </w:r>
      <w:r>
        <w:rPr>
          <w:sz w:val="16"/>
        </w:rPr>
        <w:t>SW 35</w:t>
      </w:r>
    </w:p>
    <w:p w14:paraId="488F115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339906D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10A8C7A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35FFAE6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19,87, Sk 101</w:t>
      </w:r>
    </w:p>
    <w:p w14:paraId="2CD183E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7CBCEA8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767E728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6BFC2FC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44C0FE6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Biter</w:t>
      </w:r>
      <w:r>
        <w:tab/>
      </w:r>
      <w:r>
        <w:rPr>
          <w:sz w:val="16"/>
        </w:rPr>
        <w:t>SW 34</w:t>
      </w:r>
    </w:p>
    <w:p w14:paraId="3AED19B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Dyrnwyn</w:t>
      </w:r>
      <w:r>
        <w:tab/>
      </w:r>
      <w:r>
        <w:rPr>
          <w:sz w:val="16"/>
        </w:rPr>
        <w:t>SW 34</w:t>
      </w:r>
    </w:p>
    <w:p w14:paraId="3500B9A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Gram</w:t>
      </w:r>
      <w:r>
        <w:tab/>
      </w:r>
      <w:r>
        <w:rPr>
          <w:sz w:val="16"/>
        </w:rPr>
        <w:t>SW 34</w:t>
      </w:r>
    </w:p>
    <w:p w14:paraId="77DF27A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Joyeuse</w:t>
      </w:r>
      <w:r>
        <w:tab/>
      </w:r>
      <w:r>
        <w:rPr>
          <w:sz w:val="16"/>
        </w:rPr>
        <w:t>SW 34</w:t>
      </w:r>
    </w:p>
    <w:p w14:paraId="47008E9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Narsil</w:t>
      </w:r>
      <w:r>
        <w:tab/>
      </w:r>
      <w:r>
        <w:rPr>
          <w:sz w:val="16"/>
        </w:rPr>
        <w:t>SW 34</w:t>
      </w:r>
    </w:p>
    <w:p w14:paraId="7B6B837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Sacnoth</w:t>
      </w:r>
      <w:r>
        <w:tab/>
      </w:r>
      <w:r>
        <w:rPr>
          <w:sz w:val="16"/>
        </w:rPr>
        <w:t>SW 34</w:t>
      </w:r>
    </w:p>
    <w:p w14:paraId="66A0083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Sting</w:t>
      </w:r>
      <w:r>
        <w:tab/>
      </w:r>
      <w:r>
        <w:rPr>
          <w:sz w:val="16"/>
        </w:rPr>
        <w:t>SW 34</w:t>
      </w:r>
    </w:p>
    <w:p w14:paraId="2467C34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Tizon</w:t>
      </w:r>
      <w:r>
        <w:tab/>
      </w:r>
      <w:r>
        <w:rPr>
          <w:sz w:val="16"/>
        </w:rPr>
        <w:t>SW 34</w:t>
      </w:r>
    </w:p>
    <w:p w14:paraId="3BBB557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1CCA3B1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154A26D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58C1E4F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217AD60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Hertug</w:t>
      </w:r>
      <w:r>
        <w:tab/>
      </w:r>
      <w:r>
        <w:rPr>
          <w:sz w:val="16"/>
        </w:rPr>
        <w:t>SW 20</w:t>
      </w:r>
    </w:p>
    <w:p w14:paraId="007126F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0FF02DC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0C188AD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2493999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Lagre Order</w:t>
      </w:r>
      <w:r>
        <w:tab/>
      </w:r>
      <w:r>
        <w:rPr>
          <w:sz w:val="16"/>
        </w:rPr>
        <w:t>SW 20</w:t>
      </w:r>
    </w:p>
    <w:p w14:paraId="4D77DD2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0A6C189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6FF74A57" w14:textId="77777777" w:rsidR="000275A2" w:rsidRDefault="000275A2" w:rsidP="000275A2">
      <w:r>
        <w:rPr>
          <w:sz w:val="20"/>
        </w:rPr>
        <w:t>Melee Weapon</w:t>
      </w:r>
    </w:p>
    <w:p w14:paraId="7CEBD95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7EFF15C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1AF2A43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6993C69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6536C0E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00928E2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116303F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General Officrt Ranks</w:t>
      </w:r>
      <w:r>
        <w:tab/>
      </w:r>
      <w:r>
        <w:rPr>
          <w:sz w:val="16"/>
        </w:rPr>
        <w:t>SW 54</w:t>
      </w:r>
    </w:p>
    <w:p w14:paraId="1E9B15B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3E9DA2D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407C72D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014DD5A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220B439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252BAC8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178590E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7A14499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7758F8D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2B50436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413594E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3F9EA31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43E340C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003A196C" w14:textId="77777777" w:rsidR="000275A2" w:rsidRDefault="000275A2" w:rsidP="000275A2">
      <w:r>
        <w:rPr>
          <w:sz w:val="20"/>
        </w:rPr>
        <w:t>Region</w:t>
      </w:r>
    </w:p>
    <w:p w14:paraId="4FEDFE0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783647E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Sacnoth Arm</w:t>
      </w:r>
      <w:r>
        <w:tab/>
      </w:r>
      <w:r>
        <w:rPr>
          <w:sz w:val="16"/>
        </w:rPr>
        <w:t>SW 67</w:t>
      </w:r>
    </w:p>
    <w:p w14:paraId="557235F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198D7A6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639EBA2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5B58757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Sacnoth Dominate</w:t>
      </w:r>
      <w:r>
        <w:tab/>
      </w:r>
      <w:r>
        <w:rPr>
          <w:sz w:val="16"/>
        </w:rPr>
        <w:t>SW 6</w:t>
      </w:r>
    </w:p>
    <w:p w14:paraId="6B9EFD0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4D5E6C4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3A6CE58A" w14:textId="77777777" w:rsidR="000275A2" w:rsidRDefault="000275A2" w:rsidP="000275A2">
      <w:r>
        <w:rPr>
          <w:sz w:val="20"/>
        </w:rPr>
        <w:t>Ship</w:t>
      </w:r>
    </w:p>
    <w:p w14:paraId="7EAEC1B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114B4B0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Braxen-Class Light Communications Vessel</w:t>
      </w:r>
      <w:r>
        <w:tab/>
      </w:r>
      <w:r>
        <w:rPr>
          <w:sz w:val="16"/>
        </w:rPr>
        <w:t>SW 134</w:t>
      </w:r>
    </w:p>
    <w:p w14:paraId="108902A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Byrding-Class Armed Merchant Cruiser</w:t>
      </w:r>
      <w:r>
        <w:tab/>
      </w:r>
      <w:r>
        <w:rPr>
          <w:sz w:val="16"/>
        </w:rPr>
        <w:t>SW 150</w:t>
      </w:r>
    </w:p>
    <w:p w14:paraId="7337E80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42CE590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013AF3D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4DA9F1D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0BB0E5A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Illern-Class Orbital Defence Platform</w:t>
      </w:r>
      <w:r>
        <w:tab/>
      </w:r>
      <w:r>
        <w:rPr>
          <w:sz w:val="16"/>
        </w:rPr>
        <w:t>SW 129</w:t>
      </w:r>
    </w:p>
    <w:p w14:paraId="1C66533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1C92426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3209A3A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36D8601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25EC0A9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6B5ECBF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2EC4D59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5044027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5C1F5091" w14:textId="77777777" w:rsidR="000275A2" w:rsidRDefault="000275A2" w:rsidP="000275A2">
      <w:r>
        <w:rPr>
          <w:sz w:val="20"/>
        </w:rPr>
        <w:t>Small Craft</w:t>
      </w:r>
    </w:p>
    <w:p w14:paraId="3862B38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3D8D13C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Gripen-Class Aerospace/Close Orbit Interceptor</w:t>
      </w:r>
      <w:r>
        <w:tab/>
      </w:r>
      <w:r>
        <w:rPr>
          <w:sz w:val="16"/>
        </w:rPr>
        <w:t>SW 114</w:t>
      </w:r>
    </w:p>
    <w:p w14:paraId="683BE6A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5D0C3AB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3935FC4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671B787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23EA780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750B80D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555B2301" w14:textId="77777777" w:rsidR="000275A2" w:rsidRDefault="000275A2" w:rsidP="000275A2">
      <w:r>
        <w:rPr>
          <w:sz w:val="20"/>
        </w:rPr>
        <w:t>System</w:t>
      </w:r>
    </w:p>
    <w:p w14:paraId="245AC84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Anduril, Sword Worlds</w:t>
      </w:r>
      <w:r>
        <w:tab/>
      </w:r>
      <w:r>
        <w:rPr>
          <w:sz w:val="16"/>
        </w:rPr>
        <w:t>SW 69</w:t>
      </w:r>
    </w:p>
    <w:p w14:paraId="49C27A1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44D217C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Biter, Sword Worlds</w:t>
      </w:r>
      <w:r>
        <w:tab/>
      </w:r>
      <w:r>
        <w:rPr>
          <w:sz w:val="16"/>
        </w:rPr>
        <w:t>SW 79</w:t>
      </w:r>
    </w:p>
    <w:p w14:paraId="4AE6DDD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Colada, Sword Worlds</w:t>
      </w:r>
      <w:r>
        <w:tab/>
      </w:r>
      <w:r>
        <w:rPr>
          <w:sz w:val="16"/>
        </w:rPr>
        <w:t>SW 58</w:t>
      </w:r>
    </w:p>
    <w:p w14:paraId="15D99C4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Durendal, Sword Worlds</w:t>
      </w:r>
      <w:r>
        <w:tab/>
      </w:r>
      <w:r>
        <w:rPr>
          <w:sz w:val="16"/>
        </w:rPr>
        <w:t>SW 76</w:t>
      </w:r>
    </w:p>
    <w:p w14:paraId="584D56D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Dyrnwyn, Sword Worlds</w:t>
      </w:r>
      <w:r>
        <w:tab/>
      </w:r>
      <w:r>
        <w:rPr>
          <w:sz w:val="16"/>
        </w:rPr>
        <w:t>SW 75</w:t>
      </w:r>
    </w:p>
    <w:p w14:paraId="2A084F8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1BE0432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Gram, Sword Worlds</w:t>
      </w:r>
      <w:r>
        <w:tab/>
      </w:r>
      <w:r>
        <w:rPr>
          <w:sz w:val="16"/>
        </w:rPr>
        <w:t>SW 62</w:t>
      </w:r>
    </w:p>
    <w:p w14:paraId="057C860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Hofud, Sword Worlds</w:t>
      </w:r>
      <w:r>
        <w:tab/>
      </w:r>
      <w:r>
        <w:rPr>
          <w:sz w:val="16"/>
        </w:rPr>
        <w:t>SW 77</w:t>
      </w:r>
    </w:p>
    <w:p w14:paraId="152EC57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Joyeuse, Sword Worlds</w:t>
      </w:r>
      <w:r>
        <w:tab/>
      </w:r>
      <w:r>
        <w:rPr>
          <w:sz w:val="16"/>
        </w:rPr>
        <w:t>SW 60</w:t>
      </w:r>
    </w:p>
    <w:p w14:paraId="3E5A109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Narsil, Sword Worlds</w:t>
      </w:r>
      <w:r>
        <w:tab/>
      </w:r>
      <w:r>
        <w:rPr>
          <w:sz w:val="16"/>
        </w:rPr>
        <w:t>SW 68</w:t>
      </w:r>
    </w:p>
    <w:p w14:paraId="203A563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Orcrist, Sword Worlds</w:t>
      </w:r>
      <w:r>
        <w:tab/>
      </w:r>
      <w:r>
        <w:rPr>
          <w:sz w:val="16"/>
        </w:rPr>
        <w:t>SW 70</w:t>
      </w:r>
    </w:p>
    <w:p w14:paraId="7909E65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Sacnoth, Sword Worlds</w:t>
      </w:r>
      <w:r>
        <w:tab/>
      </w:r>
      <w:r>
        <w:rPr>
          <w:sz w:val="16"/>
        </w:rPr>
        <w:t>SW 72</w:t>
      </w:r>
    </w:p>
    <w:p w14:paraId="0BD5EB6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28B47B9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2EF68AB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Tyrfing, Sword Worlds</w:t>
      </w:r>
      <w:r>
        <w:tab/>
      </w:r>
      <w:r>
        <w:rPr>
          <w:sz w:val="16"/>
        </w:rPr>
        <w:t>SW 64</w:t>
      </w:r>
    </w:p>
    <w:p w14:paraId="4334DBD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5DE35C0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764ED2A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48F46DD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6427BAC8" w14:textId="77777777" w:rsidR="000275A2" w:rsidRDefault="000275A2" w:rsidP="000275A2">
      <w:r>
        <w:rPr>
          <w:sz w:val="20"/>
        </w:rPr>
        <w:t>Vehicle</w:t>
      </w:r>
    </w:p>
    <w:p w14:paraId="6335826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16D81A3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7B7241F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69596AF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266A1FB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504E6A1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6B49F02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0E8F715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2FFC210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768AC34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PK-1065 Wheeled Armoured Personnel Carrier</w:t>
      </w:r>
      <w:r>
        <w:tab/>
      </w:r>
      <w:r>
        <w:rPr>
          <w:sz w:val="16"/>
        </w:rPr>
        <w:t>SW 167</w:t>
      </w:r>
    </w:p>
    <w:p w14:paraId="4472898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7913014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692580B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5EC90BC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61D6D7A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0A1CA24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078B1C0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7EBEC08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76EE187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272EA55E" w14:textId="77777777" w:rsidR="000275A2" w:rsidRDefault="000275A2" w:rsidP="000275A2">
      <w:r>
        <w:rPr>
          <w:sz w:val="20"/>
        </w:rPr>
        <w:t>Weapon</w:t>
      </w:r>
    </w:p>
    <w:p w14:paraId="438AC9E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3E70C36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0705963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7C5FCA1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01D8AA9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70158C1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05AD414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62AD29D0" w14:textId="77777777" w:rsidR="000275A2" w:rsidRDefault="000275A2" w:rsidP="000275A2">
      <w:r>
        <w:br w:type="page"/>
      </w:r>
    </w:p>
    <w:p w14:paraId="2829EA2E" w14:textId="77777777" w:rsidR="000275A2" w:rsidRDefault="000275A2" w:rsidP="000275A2">
      <w:r>
        <w:rPr>
          <w:b/>
          <w:sz w:val="24"/>
        </w:rPr>
        <w:lastRenderedPageBreak/>
        <w:t>System</w:t>
      </w:r>
    </w:p>
    <w:p w14:paraId="6B09A37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457-973, Rhylanor</w:t>
      </w:r>
      <w:r>
        <w:tab/>
      </w:r>
      <w:r>
        <w:rPr>
          <w:sz w:val="16"/>
        </w:rPr>
        <w:t>BtC 76</w:t>
      </w:r>
    </w:p>
    <w:p w14:paraId="6BD1651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5B1F572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r>
        <w:rPr>
          <w:sz w:val="16"/>
        </w:rPr>
        <w:t>HaD 4</w:t>
      </w:r>
    </w:p>
    <w:p w14:paraId="5C5F577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627-301, Gazulin</w:t>
      </w:r>
      <w:r>
        <w:tab/>
      </w:r>
      <w:r>
        <w:rPr>
          <w:sz w:val="16"/>
        </w:rPr>
        <w:t>TTR 147</w:t>
      </w:r>
    </w:p>
    <w:p w14:paraId="50AC854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985-373, Egyrn</w:t>
      </w:r>
      <w:r>
        <w:tab/>
      </w:r>
      <w:r>
        <w:rPr>
          <w:sz w:val="16"/>
        </w:rPr>
        <w:t>TTR 138</w:t>
      </w:r>
    </w:p>
    <w:p w14:paraId="0582662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Aasamlaga, Ot Zell</w:t>
      </w:r>
      <w:r>
        <w:tab/>
      </w:r>
      <w:r>
        <w:rPr>
          <w:sz w:val="16"/>
        </w:rPr>
        <w:t>JTAS9 29</w:t>
      </w:r>
    </w:p>
    <w:p w14:paraId="7695290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Ace, Sindal</w:t>
      </w:r>
      <w:r>
        <w:tab/>
      </w:r>
      <w:r>
        <w:rPr>
          <w:sz w:val="16"/>
        </w:rPr>
        <w:t>TTR 159</w:t>
      </w:r>
    </w:p>
    <w:p w14:paraId="5353C2F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Acis, Dpres</w:t>
      </w:r>
      <w:r>
        <w:tab/>
      </w:r>
      <w:r>
        <w:rPr>
          <w:sz w:val="16"/>
        </w:rPr>
        <w:t>JTAS7 7</w:t>
      </w:r>
    </w:p>
    <w:p w14:paraId="4F6C4ED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r>
        <w:rPr>
          <w:sz w:val="16"/>
        </w:rPr>
        <w:t>RoA 2, TTR 186</w:t>
      </w:r>
    </w:p>
    <w:p w14:paraId="091922F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Adabicci, Lunion</w:t>
      </w:r>
      <w:r>
        <w:tab/>
      </w:r>
      <w:r>
        <w:rPr>
          <w:sz w:val="16"/>
        </w:rPr>
        <w:t>JTAS4 7</w:t>
      </w:r>
    </w:p>
    <w:p w14:paraId="245E17B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Aehahr, Ranib</w:t>
      </w:r>
      <w:r>
        <w:tab/>
      </w:r>
      <w:r>
        <w:rPr>
          <w:sz w:val="16"/>
        </w:rPr>
        <w:t>TTR 192</w:t>
      </w:r>
    </w:p>
    <w:p w14:paraId="48BFDE9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Afeakter, Hkea’as</w:t>
      </w:r>
      <w:r>
        <w:tab/>
      </w:r>
      <w:r>
        <w:rPr>
          <w:sz w:val="16"/>
        </w:rPr>
        <w:t>TTR 202</w:t>
      </w:r>
    </w:p>
    <w:p w14:paraId="03CAC89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Aftye, Nora'a</w:t>
      </w:r>
      <w:r>
        <w:tab/>
      </w:r>
      <w:r>
        <w:rPr>
          <w:sz w:val="16"/>
        </w:rPr>
        <w:t>TTR 169</w:t>
      </w:r>
    </w:p>
    <w:p w14:paraId="157DB66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Aisaoawi, Silraaihe</w:t>
      </w:r>
      <w:r>
        <w:tab/>
      </w:r>
      <w:r>
        <w:rPr>
          <w:sz w:val="16"/>
        </w:rPr>
        <w:t>TTR 197</w:t>
      </w:r>
    </w:p>
    <w:p w14:paraId="12CC333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Akoaft, Tlaiowaha</w:t>
      </w:r>
      <w:r>
        <w:tab/>
      </w:r>
      <w:r>
        <w:rPr>
          <w:sz w:val="16"/>
        </w:rPr>
        <w:t>TTR 180</w:t>
      </w:r>
    </w:p>
    <w:p w14:paraId="3ED580A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Albe, Sindal</w:t>
      </w:r>
      <w:r>
        <w:tab/>
      </w:r>
      <w:r>
        <w:rPr>
          <w:sz w:val="16"/>
        </w:rPr>
        <w:t>JTAS3 3, JTAS5 40, TTR 159</w:t>
      </w:r>
    </w:p>
    <w:p w14:paraId="1FB4441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Alirar, Nora'a</w:t>
      </w:r>
      <w:r>
        <w:tab/>
      </w:r>
      <w:r>
        <w:rPr>
          <w:sz w:val="16"/>
        </w:rPr>
        <w:t>TTR 169</w:t>
      </w:r>
    </w:p>
    <w:p w14:paraId="61A497D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Allemagne, Menorial</w:t>
      </w:r>
      <w:r>
        <w:tab/>
      </w:r>
      <w:r>
        <w:rPr>
          <w:sz w:val="16"/>
        </w:rPr>
        <w:t>TTR 134</w:t>
      </w:r>
    </w:p>
    <w:p w14:paraId="026123F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Amritsar, Sabine</w:t>
      </w:r>
      <w:r>
        <w:tab/>
      </w:r>
      <w:r>
        <w:rPr>
          <w:sz w:val="16"/>
        </w:rPr>
        <w:t>BtC 240</w:t>
      </w:r>
    </w:p>
    <w:p w14:paraId="63AE6C7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Andalia, Dunmag</w:t>
      </w:r>
      <w:r>
        <w:tab/>
      </w:r>
      <w:r>
        <w:rPr>
          <w:sz w:val="16"/>
        </w:rPr>
        <w:t>BtC 252</w:t>
      </w:r>
    </w:p>
    <w:p w14:paraId="3582E22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Anduril, Sword Worlds</w:t>
      </w:r>
      <w:r>
        <w:tab/>
      </w:r>
      <w:r>
        <w:rPr>
          <w:sz w:val="16"/>
        </w:rPr>
        <w:t>SW 69</w:t>
      </w:r>
    </w:p>
    <w:p w14:paraId="7929C38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r>
        <w:rPr>
          <w:sz w:val="16"/>
        </w:rPr>
        <w:t>BtC 241</w:t>
      </w:r>
    </w:p>
    <w:p w14:paraId="523E42E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Ansirk, Lamas</w:t>
      </w:r>
      <w:r>
        <w:tab/>
      </w:r>
      <w:r>
        <w:rPr>
          <w:sz w:val="16"/>
        </w:rPr>
        <w:t>BtC 223</w:t>
      </w:r>
    </w:p>
    <w:p w14:paraId="399A126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Antra, Antra</w:t>
      </w:r>
      <w:r>
        <w:tab/>
      </w:r>
      <w:r>
        <w:rPr>
          <w:sz w:val="16"/>
        </w:rPr>
        <w:t>BtC 228</w:t>
      </w:r>
    </w:p>
    <w:p w14:paraId="66C0DBD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Aosta, Gulf</w:t>
      </w:r>
      <w:r>
        <w:tab/>
      </w:r>
      <w:r>
        <w:rPr>
          <w:sz w:val="16"/>
        </w:rPr>
        <w:t>JTAS8 105</w:t>
      </w:r>
    </w:p>
    <w:p w14:paraId="0FBFEDC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Ara Pacis, Sabine</w:t>
      </w:r>
      <w:r>
        <w:tab/>
      </w:r>
      <w:r>
        <w:rPr>
          <w:sz w:val="16"/>
        </w:rPr>
        <w:t>BtC 241</w:t>
      </w:r>
    </w:p>
    <w:p w14:paraId="5111B71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Araa, Star Lane</w:t>
      </w:r>
      <w:r>
        <w:tab/>
      </w:r>
      <w:r>
        <w:rPr>
          <w:sz w:val="16"/>
        </w:rPr>
        <w:t>JTAS14 34</w:t>
      </w:r>
    </w:p>
    <w:p w14:paraId="2FAAF33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Aramanx, Aramis</w:t>
      </w:r>
      <w:r>
        <w:tab/>
      </w:r>
      <w:r>
        <w:rPr>
          <w:sz w:val="16"/>
        </w:rPr>
        <w:t>JTAS1 65</w:t>
      </w:r>
    </w:p>
    <w:p w14:paraId="4C41150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Aramis, Aramis</w:t>
      </w:r>
      <w:r>
        <w:tab/>
      </w:r>
      <w:r>
        <w:rPr>
          <w:sz w:val="16"/>
        </w:rPr>
        <w:t>BtC 49</w:t>
      </w:r>
    </w:p>
    <w:p w14:paraId="77D00F5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Aramis, Trin's Veil</w:t>
      </w:r>
      <w:r>
        <w:tab/>
      </w:r>
      <w:r>
        <w:rPr>
          <w:sz w:val="16"/>
        </w:rPr>
        <w:t>BtC 135</w:t>
      </w:r>
    </w:p>
    <w:p w14:paraId="03E99B7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Arcturus, Arcturus</w:t>
      </w:r>
      <w:r>
        <w:tab/>
      </w:r>
      <w:r>
        <w:rPr>
          <w:sz w:val="16"/>
        </w:rPr>
        <w:t>MoAS 3</w:t>
      </w:r>
    </w:p>
    <w:p w14:paraId="33FD8DF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Arden, Vilis</w:t>
      </w:r>
      <w:r>
        <w:tab/>
      </w:r>
      <w:r>
        <w:rPr>
          <w:sz w:val="16"/>
        </w:rPr>
        <w:t>BtC 63, JTAS14 114</w:t>
      </w:r>
    </w:p>
    <w:p w14:paraId="213C8BA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Argona, The Borderland</w:t>
      </w:r>
      <w:r>
        <w:tab/>
      </w:r>
      <w:r>
        <w:rPr>
          <w:sz w:val="16"/>
        </w:rPr>
        <w:t>TTR 186</w:t>
      </w:r>
    </w:p>
    <w:p w14:paraId="2AC7869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Arunisiir, The Borderland</w:t>
      </w:r>
      <w:r>
        <w:tab/>
      </w:r>
      <w:r>
        <w:rPr>
          <w:sz w:val="16"/>
        </w:rPr>
        <w:t>JTAS7 50, TTR 187</w:t>
      </w:r>
    </w:p>
    <w:p w14:paraId="4382929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Ashasi, Inar</w:t>
      </w:r>
      <w:r>
        <w:tab/>
      </w:r>
      <w:r>
        <w:rPr>
          <w:sz w:val="16"/>
        </w:rPr>
        <w:t>BtC 246</w:t>
      </w:r>
    </w:p>
    <w:p w14:paraId="033F696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Asim, Tlaiowaha</w:t>
      </w:r>
      <w:r>
        <w:tab/>
      </w:r>
      <w:r>
        <w:rPr>
          <w:sz w:val="16"/>
        </w:rPr>
        <w:t>TTR 22</w:t>
      </w:r>
    </w:p>
    <w:p w14:paraId="32BA67A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Askigaak, Star Lane</w:t>
      </w:r>
      <w:r>
        <w:tab/>
      </w:r>
      <w:r>
        <w:rPr>
          <w:sz w:val="16"/>
        </w:rPr>
        <w:t>BtC 260</w:t>
      </w:r>
    </w:p>
    <w:p w14:paraId="342690F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Asteltine, District 268</w:t>
      </w:r>
      <w:r>
        <w:tab/>
      </w:r>
      <w:r>
        <w:rPr>
          <w:sz w:val="16"/>
        </w:rPr>
        <w:t>HaD 4, Sk 64</w:t>
      </w:r>
    </w:p>
    <w:p w14:paraId="469324E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Atadl, Atsah</w:t>
      </w:r>
      <w:r>
        <w:tab/>
      </w:r>
      <w:r>
        <w:rPr>
          <w:sz w:val="16"/>
        </w:rPr>
        <w:t>BtC 256</w:t>
      </w:r>
    </w:p>
    <w:p w14:paraId="15FC547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Atsah, Atsah</w:t>
      </w:r>
      <w:r>
        <w:tab/>
      </w:r>
      <w:r>
        <w:rPr>
          <w:sz w:val="16"/>
        </w:rPr>
        <w:t>BtC 256</w:t>
      </w:r>
    </w:p>
    <w:p w14:paraId="0C4228B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Auitawry, Binary</w:t>
      </w:r>
      <w:r>
        <w:tab/>
      </w:r>
      <w:r>
        <w:rPr>
          <w:sz w:val="16"/>
        </w:rPr>
        <w:t>TTR 205</w:t>
      </w:r>
    </w:p>
    <w:p w14:paraId="611FA34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Avastan, District 268</w:t>
      </w:r>
      <w:r>
        <w:tab/>
      </w:r>
      <w:r>
        <w:rPr>
          <w:sz w:val="16"/>
        </w:rPr>
        <w:t>JTAS9 102</w:t>
      </w:r>
    </w:p>
    <w:p w14:paraId="15C7D59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Awaweaw, Silraaihe</w:t>
      </w:r>
      <w:r>
        <w:tab/>
      </w:r>
      <w:r>
        <w:rPr>
          <w:sz w:val="16"/>
        </w:rPr>
        <w:t>TTR 197</w:t>
      </w:r>
    </w:p>
    <w:p w14:paraId="2E5A439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Ayayo, Hkea’as</w:t>
      </w:r>
      <w:r>
        <w:tab/>
      </w:r>
      <w:r>
        <w:rPr>
          <w:sz w:val="16"/>
        </w:rPr>
        <w:t>TTR 202</w:t>
      </w:r>
    </w:p>
    <w:p w14:paraId="57E0F9F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Baixing, Harmony</w:t>
      </w:r>
      <w:r>
        <w:tab/>
      </w:r>
      <w:r>
        <w:rPr>
          <w:sz w:val="16"/>
        </w:rPr>
        <w:t>JTAS7 120</w:t>
      </w:r>
    </w:p>
    <w:p w14:paraId="6CE22BF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Balzac, Zeng</w:t>
      </w:r>
      <w:r>
        <w:tab/>
      </w:r>
      <w:r>
        <w:rPr>
          <w:sz w:val="16"/>
        </w:rPr>
        <w:t>BtC 278</w:t>
      </w:r>
    </w:p>
    <w:p w14:paraId="3BBE1F5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Banasdan, Banasdan</w:t>
      </w:r>
      <w:r>
        <w:tab/>
      </w:r>
      <w:r>
        <w:rPr>
          <w:sz w:val="16"/>
        </w:rPr>
        <w:t>MoAS 3</w:t>
      </w:r>
    </w:p>
    <w:p w14:paraId="07C425E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Bantral, Pax Rulin</w:t>
      </w:r>
      <w:r>
        <w:tab/>
      </w:r>
      <w:r>
        <w:rPr>
          <w:sz w:val="16"/>
        </w:rPr>
        <w:t>TTR 143</w:t>
      </w:r>
    </w:p>
    <w:p w14:paraId="0AEE6FE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78479CB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Belgar, Egyrn</w:t>
      </w:r>
      <w:r>
        <w:tab/>
      </w:r>
      <w:r>
        <w:rPr>
          <w:sz w:val="16"/>
        </w:rPr>
        <w:t>TTR 138</w:t>
      </w:r>
    </w:p>
    <w:p w14:paraId="6E55558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Berengaria, Pax Rulin</w:t>
      </w:r>
      <w:r>
        <w:tab/>
      </w:r>
      <w:r>
        <w:rPr>
          <w:sz w:val="16"/>
        </w:rPr>
        <w:t>TTR 143</w:t>
      </w:r>
    </w:p>
    <w:p w14:paraId="5AC0005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Bicornn, Glisten</w:t>
      </w:r>
      <w:r>
        <w:tab/>
      </w:r>
      <w:r>
        <w:rPr>
          <w:sz w:val="16"/>
        </w:rPr>
        <w:t>BtC 130</w:t>
      </w:r>
    </w:p>
    <w:p w14:paraId="12D964F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>SW 79, Sk 90</w:t>
      </w:r>
    </w:p>
    <w:p w14:paraId="3903386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Blue, Tlaiowaha</w:t>
      </w:r>
      <w:r>
        <w:tab/>
      </w:r>
      <w:r>
        <w:rPr>
          <w:sz w:val="16"/>
        </w:rPr>
        <w:t>TTR 180</w:t>
      </w:r>
    </w:p>
    <w:p w14:paraId="4B9713F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Borite, Sindal</w:t>
      </w:r>
      <w:r>
        <w:tab/>
      </w:r>
      <w:r>
        <w:rPr>
          <w:sz w:val="16"/>
        </w:rPr>
        <w:t>TTR 159</w:t>
      </w:r>
    </w:p>
    <w:p w14:paraId="7DE4E68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r>
        <w:rPr>
          <w:sz w:val="16"/>
        </w:rPr>
        <w:t>BtC 172,224</w:t>
      </w:r>
    </w:p>
    <w:p w14:paraId="516DC5E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TTR 164</w:t>
      </w:r>
    </w:p>
    <w:p w14:paraId="7B4E138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r>
        <w:rPr>
          <w:sz w:val="16"/>
        </w:rPr>
        <w:t>BtC 125, HaD 5, Sk 67</w:t>
      </w:r>
    </w:p>
    <w:p w14:paraId="7D50B98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TTR 187</w:t>
      </w:r>
    </w:p>
    <w:p w14:paraId="1CEA379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Brufort, Gulf</w:t>
      </w:r>
      <w:r>
        <w:tab/>
      </w:r>
      <w:r>
        <w:rPr>
          <w:sz w:val="16"/>
        </w:rPr>
        <w:t>JTAS6 50</w:t>
      </w:r>
    </w:p>
    <w:p w14:paraId="6063D46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Bularia, Darrian</w:t>
      </w:r>
      <w:r>
        <w:tab/>
      </w:r>
      <w:r>
        <w:rPr>
          <w:sz w:val="16"/>
        </w:rPr>
        <w:t>Sk 40</w:t>
      </w:r>
    </w:p>
    <w:p w14:paraId="70D85BD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Burgess, Hkea’as</w:t>
      </w:r>
      <w:r>
        <w:tab/>
      </w:r>
      <w:r>
        <w:rPr>
          <w:sz w:val="16"/>
        </w:rPr>
        <w:t>TTR 202</w:t>
      </w:r>
    </w:p>
    <w:p w14:paraId="3749356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Byrni, The Borderland</w:t>
      </w:r>
      <w:r>
        <w:tab/>
      </w:r>
      <w:r>
        <w:rPr>
          <w:sz w:val="16"/>
        </w:rPr>
        <w:t>TTR 187</w:t>
      </w:r>
    </w:p>
    <w:p w14:paraId="0E93987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Caldos, Dpres</w:t>
      </w:r>
      <w:r>
        <w:tab/>
      </w:r>
      <w:r>
        <w:rPr>
          <w:sz w:val="16"/>
        </w:rPr>
        <w:t>JTAS8 2</w:t>
      </w:r>
    </w:p>
    <w:p w14:paraId="4F4C454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Callia, Glisten</w:t>
      </w:r>
      <w:r>
        <w:tab/>
      </w:r>
      <w:r>
        <w:rPr>
          <w:sz w:val="16"/>
        </w:rPr>
        <w:t>BtC 130</w:t>
      </w:r>
    </w:p>
    <w:p w14:paraId="3C0B666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Caloran, Vilis</w:t>
      </w:r>
      <w:r>
        <w:tab/>
      </w:r>
      <w:r>
        <w:rPr>
          <w:sz w:val="16"/>
        </w:rPr>
        <w:t>BtC 64</w:t>
      </w:r>
    </w:p>
    <w:p w14:paraId="1C653A1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Canisus, Star Lane</w:t>
      </w:r>
      <w:r>
        <w:tab/>
      </w:r>
      <w:r>
        <w:rPr>
          <w:sz w:val="16"/>
        </w:rPr>
        <w:t>JTAS8 104,106</w:t>
      </w:r>
    </w:p>
    <w:p w14:paraId="7271692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Capon, Lunion</w:t>
      </w:r>
      <w:r>
        <w:tab/>
      </w:r>
      <w:r>
        <w:rPr>
          <w:sz w:val="16"/>
        </w:rPr>
        <w:t>BtC 98</w:t>
      </w:r>
    </w:p>
    <w:p w14:paraId="03DCDCB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Caraz, Pax Rulin</w:t>
      </w:r>
      <w:r>
        <w:tab/>
      </w:r>
      <w:r>
        <w:rPr>
          <w:sz w:val="16"/>
        </w:rPr>
        <w:t>TTR 143</w:t>
      </w:r>
    </w:p>
    <w:p w14:paraId="4B0CD5A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r>
        <w:rPr>
          <w:sz w:val="16"/>
        </w:rPr>
        <w:t>BtC 105</w:t>
      </w:r>
    </w:p>
    <w:p w14:paraId="466DAB8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Chalchiutlicue, Sindal</w:t>
      </w:r>
      <w:r>
        <w:tab/>
      </w:r>
      <w:r>
        <w:rPr>
          <w:sz w:val="16"/>
        </w:rPr>
        <w:t>TCI 4, TTR 160</w:t>
      </w:r>
    </w:p>
    <w:p w14:paraId="785A52E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Chaosheo, Star Lane</w:t>
      </w:r>
      <w:r>
        <w:tab/>
      </w:r>
      <w:r>
        <w:rPr>
          <w:sz w:val="16"/>
        </w:rPr>
        <w:t>BtC 261</w:t>
      </w:r>
    </w:p>
    <w:p w14:paraId="3C2B413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Chesapeake, Splendour</w:t>
      </w:r>
      <w:r>
        <w:tab/>
      </w:r>
      <w:r>
        <w:rPr>
          <w:sz w:val="16"/>
        </w:rPr>
        <w:t>JTAS11 104</w:t>
      </w:r>
    </w:p>
    <w:p w14:paraId="6272620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Cipango, Cronor</w:t>
      </w:r>
      <w:r>
        <w:tab/>
      </w:r>
      <w:r>
        <w:rPr>
          <w:sz w:val="16"/>
        </w:rPr>
        <w:t>JTAS14 115</w:t>
      </w:r>
    </w:p>
    <w:p w14:paraId="592882F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Clarke, Tlaiowaha</w:t>
      </w:r>
      <w:r>
        <w:tab/>
      </w:r>
      <w:r>
        <w:rPr>
          <w:sz w:val="16"/>
        </w:rPr>
        <w:t>TTR 180</w:t>
      </w:r>
    </w:p>
    <w:p w14:paraId="0234E2F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41F4287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Collace, District 268</w:t>
      </w:r>
      <w:r>
        <w:tab/>
      </w:r>
      <w:r>
        <w:rPr>
          <w:sz w:val="16"/>
        </w:rPr>
        <w:t>JTAS11 18, JTAS8 43</w:t>
      </w:r>
    </w:p>
    <w:p w14:paraId="4EC2794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Colony Six, Goertel</w:t>
      </w:r>
      <w:r>
        <w:tab/>
      </w:r>
      <w:r>
        <w:rPr>
          <w:sz w:val="16"/>
        </w:rPr>
        <w:t>TTR 176</w:t>
      </w:r>
    </w:p>
    <w:p w14:paraId="15B2EA1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Condaria, Darrian</w:t>
      </w:r>
      <w:r>
        <w:tab/>
      </w:r>
      <w:r>
        <w:rPr>
          <w:sz w:val="16"/>
        </w:rPr>
        <w:t>JTAS8 33, Sk 36</w:t>
      </w:r>
    </w:p>
    <w:p w14:paraId="0BCC2E2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Corben, Gazulin</w:t>
      </w:r>
      <w:r>
        <w:tab/>
      </w:r>
      <w:r>
        <w:rPr>
          <w:sz w:val="16"/>
        </w:rPr>
        <w:t>JTAS4 22</w:t>
      </w:r>
    </w:p>
    <w:p w14:paraId="3313834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Cordan, The Borderland</w:t>
      </w:r>
      <w:r>
        <w:tab/>
      </w:r>
      <w:r>
        <w:rPr>
          <w:sz w:val="16"/>
        </w:rPr>
        <w:t>TCC 2</w:t>
      </w:r>
    </w:p>
    <w:p w14:paraId="0EA0375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Cordillon, Sindal</w:t>
      </w:r>
      <w:r>
        <w:tab/>
      </w:r>
      <w:r>
        <w:rPr>
          <w:sz w:val="16"/>
        </w:rPr>
        <w:t>JTAS3 2</w:t>
      </w:r>
    </w:p>
    <w:p w14:paraId="337740A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Cordon, The Borderland</w:t>
      </w:r>
      <w:r>
        <w:tab/>
      </w:r>
      <w:r>
        <w:rPr>
          <w:sz w:val="16"/>
        </w:rPr>
        <w:t>TTR 188</w:t>
      </w:r>
    </w:p>
    <w:p w14:paraId="00F7DD7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 xml:space="preserve">Corella, Corella </w:t>
      </w:r>
      <w:r>
        <w:tab/>
      </w:r>
      <w:r>
        <w:rPr>
          <w:sz w:val="16"/>
        </w:rPr>
        <w:t>JTAS12 29</w:t>
      </w:r>
    </w:p>
    <w:p w14:paraId="3FF740A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Cotinga, Harmony</w:t>
      </w:r>
      <w:r>
        <w:tab/>
      </w:r>
      <w:r>
        <w:rPr>
          <w:sz w:val="16"/>
        </w:rPr>
        <w:t>JTAS10 86</w:t>
      </w:r>
    </w:p>
    <w:p w14:paraId="0B77D8C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r>
        <w:rPr>
          <w:sz w:val="16"/>
        </w:rPr>
        <w:t>BtC 131</w:t>
      </w:r>
    </w:p>
    <w:p w14:paraId="0FC5142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Cronor, Cronor</w:t>
      </w:r>
      <w:r>
        <w:tab/>
      </w:r>
      <w:r>
        <w:rPr>
          <w:sz w:val="16"/>
        </w:rPr>
        <w:t>BtC 28</w:t>
      </w:r>
    </w:p>
    <w:p w14:paraId="16A1FFC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r>
        <w:rPr>
          <w:sz w:val="16"/>
        </w:rPr>
        <w:t>BtC 82</w:t>
      </w:r>
    </w:p>
    <w:p w14:paraId="5FDEE55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r>
        <w:rPr>
          <w:sz w:val="16"/>
        </w:rPr>
        <w:t>BtC 278</w:t>
      </w:r>
    </w:p>
    <w:p w14:paraId="0511F9B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Debarre, Darrian</w:t>
      </w:r>
      <w:r>
        <w:tab/>
      </w:r>
      <w:r>
        <w:rPr>
          <w:sz w:val="16"/>
        </w:rPr>
        <w:t>Sk 63</w:t>
      </w:r>
    </w:p>
    <w:p w14:paraId="1DA61F5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Deneb, Usani</w:t>
      </w:r>
      <w:r>
        <w:tab/>
      </w:r>
      <w:r>
        <w:rPr>
          <w:sz w:val="16"/>
        </w:rPr>
        <w:t>BtC 270, JTAS10 61</w:t>
      </w:r>
    </w:p>
    <w:p w14:paraId="090D7DD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Dinom, Lanth</w:t>
      </w:r>
      <w:r>
        <w:tab/>
      </w:r>
      <w:r>
        <w:rPr>
          <w:sz w:val="16"/>
        </w:rPr>
        <w:t>BtC 69</w:t>
      </w:r>
    </w:p>
    <w:p w14:paraId="65A05E4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Djinni, Lanth</w:t>
      </w:r>
      <w:r>
        <w:tab/>
      </w:r>
      <w:r>
        <w:rPr>
          <w:sz w:val="16"/>
        </w:rPr>
        <w:t>BtC 69</w:t>
      </w:r>
    </w:p>
    <w:p w14:paraId="544E32E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Dorannia, Darrian</w:t>
      </w:r>
      <w:r>
        <w:tab/>
      </w:r>
      <w:r>
        <w:rPr>
          <w:sz w:val="16"/>
        </w:rPr>
        <w:t>BtC 86, Sk 39</w:t>
      </w:r>
    </w:p>
    <w:p w14:paraId="5703584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Dpres, Dpres</w:t>
      </w:r>
      <w:r>
        <w:tab/>
      </w:r>
      <w:r>
        <w:rPr>
          <w:sz w:val="16"/>
        </w:rPr>
        <w:t>TTR 155</w:t>
      </w:r>
    </w:p>
    <w:p w14:paraId="365D800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Drinax, Tlaiowaha</w:t>
      </w:r>
      <w:r>
        <w:tab/>
      </w:r>
      <w:r>
        <w:rPr>
          <w:sz w:val="16"/>
        </w:rPr>
        <w:t>JTAS11 39, TTR 180</w:t>
      </w:r>
    </w:p>
    <w:p w14:paraId="3C05017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r>
        <w:rPr>
          <w:sz w:val="16"/>
        </w:rPr>
        <w:t>BtC 105</w:t>
      </w:r>
    </w:p>
    <w:p w14:paraId="27159D7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Durendal, Sword Worlds</w:t>
      </w:r>
      <w:r>
        <w:tab/>
      </w:r>
      <w:r>
        <w:rPr>
          <w:sz w:val="16"/>
        </w:rPr>
        <w:t>SW 76</w:t>
      </w:r>
    </w:p>
    <w:p w14:paraId="03471F1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Dustpan, Menorial</w:t>
      </w:r>
      <w:r>
        <w:tab/>
      </w:r>
      <w:r>
        <w:rPr>
          <w:sz w:val="16"/>
        </w:rPr>
        <w:t>TTR 134</w:t>
      </w:r>
    </w:p>
    <w:p w14:paraId="5A80CA6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lastRenderedPageBreak/>
        <w:t>Dyrnwyn, Sword Worlds</w:t>
      </w:r>
      <w:r>
        <w:tab/>
      </w:r>
      <w:r>
        <w:rPr>
          <w:sz w:val="16"/>
        </w:rPr>
        <w:t>JTAS14 118, SW 75</w:t>
      </w:r>
    </w:p>
    <w:p w14:paraId="19E11CA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Earlyu, Silraaihe</w:t>
      </w:r>
      <w:r>
        <w:tab/>
      </w:r>
      <w:r>
        <w:rPr>
          <w:sz w:val="16"/>
        </w:rPr>
        <w:t>TTR 197</w:t>
      </w:r>
    </w:p>
    <w:p w14:paraId="6C15C1C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Edinna, Vilis</w:t>
      </w:r>
      <w:r>
        <w:tab/>
      </w:r>
      <w:r>
        <w:rPr>
          <w:sz w:val="16"/>
        </w:rPr>
        <w:t>BtC 64</w:t>
      </w:r>
    </w:p>
    <w:p w14:paraId="19B7101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Egypt, Glisten</w:t>
      </w:r>
      <w:r>
        <w:tab/>
      </w:r>
      <w:r>
        <w:rPr>
          <w:sz w:val="16"/>
        </w:rPr>
        <w:t>BtC 130</w:t>
      </w:r>
    </w:p>
    <w:p w14:paraId="1EEFEE8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Ehaealir, Nora'a</w:t>
      </w:r>
      <w:r>
        <w:tab/>
      </w:r>
      <w:r>
        <w:rPr>
          <w:sz w:val="16"/>
        </w:rPr>
        <w:t>JTAS3 63</w:t>
      </w:r>
    </w:p>
    <w:p w14:paraId="759EC48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Eleson, Egyrn</w:t>
      </w:r>
      <w:r>
        <w:tab/>
      </w:r>
      <w:r>
        <w:rPr>
          <w:sz w:val="16"/>
        </w:rPr>
        <w:t>TTR 138</w:t>
      </w:r>
    </w:p>
    <w:p w14:paraId="66E54E5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r>
        <w:rPr>
          <w:sz w:val="16"/>
        </w:rPr>
        <w:t>Sk 82</w:t>
      </w:r>
    </w:p>
    <w:p w14:paraId="05FA885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Empire, Tobia</w:t>
      </w:r>
      <w:r>
        <w:tab/>
      </w:r>
      <w:r>
        <w:rPr>
          <w:sz w:val="16"/>
        </w:rPr>
        <w:t>TTR 164</w:t>
      </w:r>
    </w:p>
    <w:p w14:paraId="774C4DC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Engrange, Darrian</w:t>
      </w:r>
      <w:r>
        <w:tab/>
      </w:r>
      <w:r>
        <w:rPr>
          <w:sz w:val="16"/>
        </w:rPr>
        <w:t>JTAS14 119</w:t>
      </w:r>
    </w:p>
    <w:p w14:paraId="4551FBD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r>
        <w:rPr>
          <w:sz w:val="16"/>
        </w:rPr>
        <w:t>Sk 65</w:t>
      </w:r>
    </w:p>
    <w:p w14:paraId="7537CB8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Entrope, Querion</w:t>
      </w:r>
      <w:r>
        <w:tab/>
      </w:r>
      <w:r>
        <w:rPr>
          <w:sz w:val="16"/>
        </w:rPr>
        <w:t>BtC 58</w:t>
      </w:r>
    </w:p>
    <w:p w14:paraId="7889265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Eoiw, Silraaihe</w:t>
      </w:r>
      <w:r>
        <w:tab/>
      </w:r>
      <w:r>
        <w:rPr>
          <w:sz w:val="16"/>
        </w:rPr>
        <w:t>TTR 199</w:t>
      </w:r>
    </w:p>
    <w:p w14:paraId="40906E9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TTR 188</w:t>
      </w:r>
    </w:p>
    <w:p w14:paraId="7FF0278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3B28F2C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TTR 188</w:t>
      </w:r>
    </w:p>
    <w:p w14:paraId="2CF6B80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Exile, Usani</w:t>
      </w:r>
      <w:r>
        <w:tab/>
      </w:r>
      <w:r>
        <w:rPr>
          <w:sz w:val="16"/>
        </w:rPr>
        <w:t>BtC 271</w:t>
      </w:r>
    </w:p>
    <w:p w14:paraId="0FFDAD9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Exocet, Tobia</w:t>
      </w:r>
      <w:r>
        <w:tab/>
      </w:r>
      <w:r>
        <w:rPr>
          <w:sz w:val="16"/>
        </w:rPr>
        <w:t>TTR 164</w:t>
      </w:r>
    </w:p>
    <w:p w14:paraId="11F87E2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TTR 188</w:t>
      </w:r>
    </w:p>
    <w:p w14:paraId="050C55E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Fantasy, Tlaiowaha</w:t>
      </w:r>
      <w:r>
        <w:tab/>
      </w:r>
      <w:r>
        <w:rPr>
          <w:sz w:val="16"/>
        </w:rPr>
        <w:t>TTR 181</w:t>
      </w:r>
    </w:p>
    <w:p w14:paraId="4548D13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r>
        <w:rPr>
          <w:sz w:val="16"/>
        </w:rPr>
        <w:t>BtC 231</w:t>
      </w:r>
    </w:p>
    <w:p w14:paraId="15900C3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TTR 164</w:t>
      </w:r>
    </w:p>
    <w:p w14:paraId="5230976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r>
        <w:rPr>
          <w:sz w:val="16"/>
        </w:rPr>
        <w:t>HaD 4</w:t>
      </w:r>
    </w:p>
    <w:p w14:paraId="2D2C4D7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17A39C6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Foelen, Jewell</w:t>
      </w:r>
      <w:r>
        <w:tab/>
      </w:r>
      <w:r>
        <w:rPr>
          <w:sz w:val="16"/>
        </w:rPr>
        <w:t>BtC 34</w:t>
      </w:r>
    </w:p>
    <w:p w14:paraId="7AB4DA2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Fomalhaut, Menorial</w:t>
      </w:r>
      <w:r>
        <w:tab/>
      </w:r>
      <w:r>
        <w:rPr>
          <w:sz w:val="16"/>
        </w:rPr>
        <w:t>TTR 134</w:t>
      </w:r>
    </w:p>
    <w:p w14:paraId="07224B9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Forboldn, Regina</w:t>
      </w:r>
      <w:r>
        <w:tab/>
      </w:r>
      <w:r>
        <w:rPr>
          <w:sz w:val="16"/>
        </w:rPr>
        <w:t>JTAS1 18</w:t>
      </w:r>
    </w:p>
    <w:p w14:paraId="49B97FB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Froin, Five Sisters</w:t>
      </w:r>
      <w:r>
        <w:tab/>
      </w:r>
      <w:r>
        <w:rPr>
          <w:sz w:val="16"/>
        </w:rPr>
        <w:t>BtC 114</w:t>
      </w:r>
    </w:p>
    <w:p w14:paraId="6C66913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Ftoakh, Ranib</w:t>
      </w:r>
      <w:r>
        <w:tab/>
      </w:r>
      <w:r>
        <w:rPr>
          <w:sz w:val="16"/>
        </w:rPr>
        <w:t>TTR 192</w:t>
      </w:r>
    </w:p>
    <w:p w14:paraId="35DDA1C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Ftyewirl, Ranib</w:t>
      </w:r>
      <w:r>
        <w:tab/>
      </w:r>
      <w:r>
        <w:rPr>
          <w:sz w:val="16"/>
        </w:rPr>
        <w:t>TTR 192</w:t>
      </w:r>
    </w:p>
    <w:p w14:paraId="12933A9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Furioso, Alderamin</w:t>
      </w:r>
      <w:r>
        <w:tab/>
      </w:r>
      <w:r>
        <w:rPr>
          <w:sz w:val="16"/>
        </w:rPr>
        <w:t>JTAS6 45</w:t>
      </w:r>
    </w:p>
    <w:p w14:paraId="353A6AC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r>
        <w:rPr>
          <w:sz w:val="16"/>
        </w:rPr>
        <w:t>BtC 236</w:t>
      </w:r>
    </w:p>
    <w:p w14:paraId="1D1FEEB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Gadden, Harlequin</w:t>
      </w:r>
      <w:r>
        <w:tab/>
      </w:r>
      <w:r>
        <w:rPr>
          <w:sz w:val="16"/>
        </w:rPr>
        <w:t>JTAS5 41</w:t>
      </w:r>
    </w:p>
    <w:p w14:paraId="6D1513A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Gandr, Lunion</w:t>
      </w:r>
      <w:r>
        <w:tab/>
      </w:r>
      <w:r>
        <w:rPr>
          <w:sz w:val="16"/>
        </w:rPr>
        <w:t>BtC 100</w:t>
      </w:r>
    </w:p>
    <w:p w14:paraId="5C9FEA9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Ganulph, Egyrn</w:t>
      </w:r>
      <w:r>
        <w:tab/>
      </w:r>
      <w:r>
        <w:rPr>
          <w:sz w:val="16"/>
        </w:rPr>
        <w:t>TTR 138</w:t>
      </w:r>
    </w:p>
    <w:p w14:paraId="7DF6DB7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Garda-Vilis, Vilis</w:t>
      </w:r>
      <w:r>
        <w:tab/>
      </w:r>
      <w:r>
        <w:rPr>
          <w:sz w:val="16"/>
        </w:rPr>
        <w:t>BtC 64</w:t>
      </w:r>
    </w:p>
    <w:p w14:paraId="024DA0A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Gazulin, Gazulin</w:t>
      </w:r>
      <w:r>
        <w:tab/>
      </w:r>
      <w:r>
        <w:rPr>
          <w:sz w:val="16"/>
        </w:rPr>
        <w:t>JTAS1 122</w:t>
      </w:r>
    </w:p>
    <w:p w14:paraId="7718BA1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Giikusu, Dunmag</w:t>
      </w:r>
      <w:r>
        <w:tab/>
      </w:r>
      <w:r>
        <w:rPr>
          <w:sz w:val="16"/>
        </w:rPr>
        <w:t>BtC 252</w:t>
      </w:r>
    </w:p>
    <w:p w14:paraId="0AA7467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Gikarlum, Hkea’as</w:t>
      </w:r>
      <w:r>
        <w:tab/>
      </w:r>
      <w:r>
        <w:rPr>
          <w:sz w:val="16"/>
        </w:rPr>
        <w:t>TTR 203</w:t>
      </w:r>
    </w:p>
    <w:p w14:paraId="4E4732C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Gileden, Rhylanor</w:t>
      </w:r>
      <w:r>
        <w:tab/>
      </w:r>
      <w:r>
        <w:rPr>
          <w:sz w:val="16"/>
        </w:rPr>
        <w:t>BtC 76</w:t>
      </w:r>
    </w:p>
    <w:p w14:paraId="1C74A7B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Githiaski, Dartho</w:t>
      </w:r>
      <w:r>
        <w:tab/>
      </w:r>
      <w:r>
        <w:rPr>
          <w:sz w:val="16"/>
        </w:rPr>
        <w:t>JTAS2 38</w:t>
      </w:r>
    </w:p>
    <w:p w14:paraId="42529E4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Gitosy, Rhylanor</w:t>
      </w:r>
      <w:r>
        <w:tab/>
      </w:r>
      <w:r>
        <w:rPr>
          <w:sz w:val="16"/>
        </w:rPr>
        <w:t>BtC 76</w:t>
      </w:r>
    </w:p>
    <w:p w14:paraId="768FB7C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r>
        <w:rPr>
          <w:sz w:val="16"/>
        </w:rPr>
        <w:t>BtC 132</w:t>
      </w:r>
    </w:p>
    <w:p w14:paraId="0289416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Goertel, Goertel</w:t>
      </w:r>
      <w:r>
        <w:tab/>
      </w:r>
      <w:r>
        <w:rPr>
          <w:sz w:val="16"/>
        </w:rPr>
        <w:t>TTR 176</w:t>
      </w:r>
    </w:p>
    <w:p w14:paraId="669EE19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Gohature, Five Sisters</w:t>
      </w:r>
      <w:r>
        <w:tab/>
      </w:r>
      <w:r>
        <w:rPr>
          <w:sz w:val="16"/>
        </w:rPr>
        <w:t>Sk 59</w:t>
      </w:r>
    </w:p>
    <w:p w14:paraId="78420BA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Gollere, Egyrn</w:t>
      </w:r>
      <w:r>
        <w:tab/>
      </w:r>
      <w:r>
        <w:rPr>
          <w:sz w:val="16"/>
        </w:rPr>
        <w:t>TTR 138</w:t>
      </w:r>
    </w:p>
    <w:p w14:paraId="18C6827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r>
        <w:rPr>
          <w:sz w:val="16"/>
        </w:rPr>
        <w:t>BtC 91, SW 62</w:t>
      </w:r>
    </w:p>
    <w:p w14:paraId="128856C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r>
        <w:rPr>
          <w:sz w:val="16"/>
        </w:rPr>
        <w:t>BtC 37</w:t>
      </w:r>
    </w:p>
    <w:p w14:paraId="13756BE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Grote, Glisten</w:t>
      </w:r>
      <w:r>
        <w:tab/>
      </w:r>
      <w:r>
        <w:rPr>
          <w:sz w:val="16"/>
        </w:rPr>
        <w:t>Sk 83</w:t>
      </w:r>
    </w:p>
    <w:p w14:paraId="1AB865F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r>
        <w:rPr>
          <w:sz w:val="16"/>
        </w:rPr>
        <w:t>BtC 92</w:t>
      </w:r>
    </w:p>
    <w:p w14:paraId="2F2B81C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Gzigorlloe, Lamas</w:t>
      </w:r>
      <w:r>
        <w:tab/>
      </w:r>
      <w:r>
        <w:rPr>
          <w:sz w:val="16"/>
        </w:rPr>
        <w:t>BtC 225,225</w:t>
      </w:r>
    </w:p>
    <w:p w14:paraId="331F789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HRD, Vincennes</w:t>
      </w:r>
      <w:r>
        <w:tab/>
      </w:r>
      <w:r>
        <w:rPr>
          <w:sz w:val="16"/>
        </w:rPr>
        <w:t>BtC 264</w:t>
      </w:r>
    </w:p>
    <w:p w14:paraId="596291B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Haapamaki, Hyperion</w:t>
      </w:r>
      <w:r>
        <w:tab/>
      </w:r>
      <w:r>
        <w:rPr>
          <w:sz w:val="16"/>
        </w:rPr>
        <w:t>JTAS9 2</w:t>
      </w:r>
    </w:p>
    <w:p w14:paraId="357C4D2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Hadara, Egyrn</w:t>
      </w:r>
      <w:r>
        <w:tab/>
      </w:r>
      <w:r>
        <w:rPr>
          <w:sz w:val="16"/>
        </w:rPr>
        <w:t>TTR 139</w:t>
      </w:r>
    </w:p>
    <w:p w14:paraId="7CA7C14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Halka, Menorial</w:t>
      </w:r>
      <w:r>
        <w:tab/>
      </w:r>
      <w:r>
        <w:rPr>
          <w:sz w:val="16"/>
        </w:rPr>
        <w:t>JTAS8 98</w:t>
      </w:r>
    </w:p>
    <w:p w14:paraId="4AAFB0C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511D2A8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Heraklion, Arcturus</w:t>
      </w:r>
      <w:r>
        <w:tab/>
      </w:r>
      <w:r>
        <w:rPr>
          <w:sz w:val="16"/>
        </w:rPr>
        <w:t>MoAS 61</w:t>
      </w:r>
    </w:p>
    <w:p w14:paraId="66F5DA1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Hilfer, Tlaiowaha</w:t>
      </w:r>
      <w:r>
        <w:tab/>
      </w:r>
      <w:r>
        <w:rPr>
          <w:sz w:val="16"/>
        </w:rPr>
        <w:t>SoS 16, TTR 181</w:t>
      </w:r>
    </w:p>
    <w:p w14:paraId="00BC2B5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Hkakh, Ranib</w:t>
      </w:r>
      <w:r>
        <w:tab/>
      </w:r>
      <w:r>
        <w:rPr>
          <w:sz w:val="16"/>
        </w:rPr>
        <w:t>JTAS3 63</w:t>
      </w:r>
    </w:p>
    <w:p w14:paraId="4DD6E4D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Hkesuh, Ranib</w:t>
      </w:r>
      <w:r>
        <w:tab/>
      </w:r>
      <w:r>
        <w:rPr>
          <w:sz w:val="16"/>
        </w:rPr>
        <w:t>TTR 193</w:t>
      </w:r>
    </w:p>
    <w:p w14:paraId="4817110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Hofud, Sword Worlds</w:t>
      </w:r>
      <w:r>
        <w:tab/>
      </w:r>
      <w:r>
        <w:rPr>
          <w:sz w:val="16"/>
        </w:rPr>
        <w:t>SW 77</w:t>
      </w:r>
    </w:p>
    <w:p w14:paraId="37F64DC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Hoganas, Four Corners</w:t>
      </w:r>
      <w:r>
        <w:tab/>
      </w:r>
      <w:r>
        <w:rPr>
          <w:sz w:val="16"/>
        </w:rPr>
        <w:t>JTAS9 2</w:t>
      </w:r>
    </w:p>
    <w:p w14:paraId="7F12C99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Hradus, Tobia</w:t>
      </w:r>
      <w:r>
        <w:tab/>
      </w:r>
      <w:r>
        <w:rPr>
          <w:sz w:val="16"/>
        </w:rPr>
        <w:t>TTR 166</w:t>
      </w:r>
    </w:p>
    <w:p w14:paraId="0ECDBC0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Hrunting, Sword Worlds</w:t>
      </w:r>
      <w:r>
        <w:tab/>
      </w:r>
      <w:r>
        <w:rPr>
          <w:sz w:val="16"/>
        </w:rPr>
        <w:t>BtC 92</w:t>
      </w:r>
    </w:p>
    <w:p w14:paraId="05B3BF6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Ianic, Lunion</w:t>
      </w:r>
      <w:r>
        <w:tab/>
      </w:r>
      <w:r>
        <w:rPr>
          <w:sz w:val="16"/>
        </w:rPr>
        <w:t>BtC 100</w:t>
      </w:r>
    </w:p>
    <w:p w14:paraId="5BC277E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Iderati, Five Sisters</w:t>
      </w:r>
      <w:r>
        <w:tab/>
      </w:r>
      <w:r>
        <w:rPr>
          <w:sz w:val="16"/>
        </w:rPr>
        <w:t>BtC 114, JTAS7 112, Sk 61</w:t>
      </w:r>
    </w:p>
    <w:p w14:paraId="4E7DEC0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Iilgan, Tobia</w:t>
      </w:r>
      <w:r>
        <w:tab/>
      </w:r>
      <w:r>
        <w:rPr>
          <w:sz w:val="16"/>
        </w:rPr>
        <w:t>TTR 166</w:t>
      </w:r>
    </w:p>
    <w:p w14:paraId="4FD5651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Ikhaba, Million</w:t>
      </w:r>
      <w:r>
        <w:tab/>
      </w:r>
      <w:r>
        <w:rPr>
          <w:sz w:val="16"/>
        </w:rPr>
        <w:t>BtC 236</w:t>
      </w:r>
    </w:p>
    <w:p w14:paraId="48952B2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Imisaa, Tobia</w:t>
      </w:r>
      <w:r>
        <w:tab/>
      </w:r>
      <w:r>
        <w:rPr>
          <w:sz w:val="16"/>
        </w:rPr>
        <w:t>TTR 166</w:t>
      </w:r>
    </w:p>
    <w:p w14:paraId="1DA56FA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Imlaar, Dunmag</w:t>
      </w:r>
      <w:r>
        <w:tab/>
      </w:r>
      <w:r>
        <w:rPr>
          <w:sz w:val="16"/>
        </w:rPr>
        <w:t>BtC 252</w:t>
      </w:r>
    </w:p>
    <w:p w14:paraId="6EB9368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r>
        <w:rPr>
          <w:sz w:val="16"/>
        </w:rPr>
        <w:t>BtC 137</w:t>
      </w:r>
    </w:p>
    <w:p w14:paraId="526CCEB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r>
        <w:rPr>
          <w:sz w:val="16"/>
        </w:rPr>
        <w:t>BtC 142</w:t>
      </w:r>
    </w:p>
    <w:p w14:paraId="334383B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Inar,Inar</w:t>
      </w:r>
      <w:r>
        <w:tab/>
      </w:r>
      <w:r>
        <w:rPr>
          <w:sz w:val="16"/>
        </w:rPr>
        <w:t>BtC 246</w:t>
      </w:r>
    </w:p>
    <w:p w14:paraId="402114F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Intelia, Tobia</w:t>
      </w:r>
      <w:r>
        <w:tab/>
      </w:r>
      <w:r>
        <w:rPr>
          <w:sz w:val="16"/>
        </w:rPr>
        <w:t>JTAS2 26</w:t>
      </w:r>
    </w:p>
    <w:p w14:paraId="502F245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Inurin, The Borderland</w:t>
      </w:r>
      <w:r>
        <w:tab/>
      </w:r>
      <w:r>
        <w:rPr>
          <w:sz w:val="16"/>
        </w:rPr>
        <w:t>TTR 188</w:t>
      </w:r>
    </w:p>
    <w:p w14:paraId="3B93310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Irlaiw, Silraaihe</w:t>
      </w:r>
      <w:r>
        <w:tab/>
      </w:r>
      <w:r>
        <w:rPr>
          <w:sz w:val="16"/>
        </w:rPr>
        <w:t>TTR 199</w:t>
      </w:r>
    </w:p>
    <w:p w14:paraId="18CC64D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Iroioah, Tlaiowaha</w:t>
      </w:r>
      <w:r>
        <w:tab/>
      </w:r>
      <w:r>
        <w:rPr>
          <w:sz w:val="16"/>
        </w:rPr>
        <w:t>TTR 181</w:t>
      </w:r>
    </w:p>
    <w:p w14:paraId="74460FC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r>
        <w:rPr>
          <w:sz w:val="16"/>
        </w:rPr>
        <w:t>Sk 88</w:t>
      </w:r>
    </w:p>
    <w:p w14:paraId="3ED9416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Iryao, Nora'a</w:t>
      </w:r>
      <w:r>
        <w:tab/>
      </w:r>
      <w:r>
        <w:rPr>
          <w:sz w:val="16"/>
        </w:rPr>
        <w:t>TTR 169</w:t>
      </w:r>
    </w:p>
    <w:p w14:paraId="2FAEF81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Jaeyelya, Vipach</w:t>
      </w:r>
      <w:r>
        <w:tab/>
      </w:r>
      <w:r>
        <w:rPr>
          <w:sz w:val="16"/>
        </w:rPr>
        <w:t>JTAS3 47</w:t>
      </w:r>
    </w:p>
    <w:p w14:paraId="667064D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Janosz, Harlequin</w:t>
      </w:r>
      <w:r>
        <w:tab/>
      </w:r>
      <w:r>
        <w:rPr>
          <w:sz w:val="16"/>
        </w:rPr>
        <w:t>JTAS10 111</w:t>
      </w:r>
    </w:p>
    <w:p w14:paraId="00DA82A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Jehun, Sabine</w:t>
      </w:r>
      <w:r>
        <w:tab/>
      </w:r>
      <w:r>
        <w:rPr>
          <w:sz w:val="16"/>
        </w:rPr>
        <w:t>BtC 142</w:t>
      </w:r>
    </w:p>
    <w:p w14:paraId="59D3DB2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Jesedipere, Aramis</w:t>
      </w:r>
      <w:r>
        <w:tab/>
      </w:r>
      <w:r>
        <w:rPr>
          <w:sz w:val="16"/>
        </w:rPr>
        <w:t>JTAS1 20</w:t>
      </w:r>
    </w:p>
    <w:p w14:paraId="2F8B126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r>
        <w:rPr>
          <w:sz w:val="16"/>
        </w:rPr>
        <w:t>BtC 37</w:t>
      </w:r>
    </w:p>
    <w:p w14:paraId="054DD74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Jode, Pretoria</w:t>
      </w:r>
      <w:r>
        <w:tab/>
      </w:r>
      <w:r>
        <w:rPr>
          <w:sz w:val="16"/>
        </w:rPr>
        <w:t>BtC 218</w:t>
      </w:r>
    </w:p>
    <w:p w14:paraId="164995A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r>
        <w:rPr>
          <w:sz w:val="16"/>
        </w:rPr>
        <w:t>BtC 96, SW 60</w:t>
      </w:r>
    </w:p>
    <w:p w14:paraId="1FFF7BC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r>
        <w:rPr>
          <w:sz w:val="16"/>
        </w:rPr>
        <w:t>BtC 86</w:t>
      </w:r>
    </w:p>
    <w:p w14:paraId="273CD6D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Junidy, Aramis</w:t>
      </w:r>
      <w:r>
        <w:tab/>
      </w:r>
      <w:r>
        <w:rPr>
          <w:sz w:val="16"/>
        </w:rPr>
        <w:t>BtC 50</w:t>
      </w:r>
    </w:p>
    <w:p w14:paraId="640AC38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K'Kirka, Lanth</w:t>
      </w:r>
      <w:r>
        <w:tab/>
      </w:r>
      <w:r>
        <w:rPr>
          <w:sz w:val="16"/>
        </w:rPr>
        <w:t>BtC 70</w:t>
      </w:r>
    </w:p>
    <w:p w14:paraId="0BFB1E0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Kagash, Dingtra</w:t>
      </w:r>
      <w:r>
        <w:tab/>
      </w:r>
      <w:r>
        <w:rPr>
          <w:sz w:val="16"/>
        </w:rPr>
        <w:t>JTAS13 84</w:t>
      </w:r>
    </w:p>
    <w:p w14:paraId="3BBCD20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Kagh'kir, Kirarurr!ka</w:t>
      </w:r>
      <w:r>
        <w:tab/>
      </w:r>
      <w:r>
        <w:rPr>
          <w:sz w:val="16"/>
        </w:rPr>
        <w:t>JTAS1 112</w:t>
      </w:r>
    </w:p>
    <w:p w14:paraId="55D259A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Kamlar, Kamlar</w:t>
      </w:r>
      <w:r>
        <w:tab/>
      </w:r>
      <w:r>
        <w:rPr>
          <w:sz w:val="16"/>
        </w:rPr>
        <w:t>BtC 282</w:t>
      </w:r>
    </w:p>
    <w:p w14:paraId="01C6CA0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Kamsii, Dingtra</w:t>
      </w:r>
      <w:r>
        <w:tab/>
      </w:r>
      <w:r>
        <w:rPr>
          <w:sz w:val="16"/>
        </w:rPr>
        <w:t>JTAS13 84</w:t>
      </w:r>
    </w:p>
    <w:p w14:paraId="4240CD9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r>
        <w:rPr>
          <w:sz w:val="16"/>
        </w:rPr>
        <w:t>Sk 38</w:t>
      </w:r>
    </w:p>
    <w:p w14:paraId="4B1B5D3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Karnika, Perite</w:t>
      </w:r>
      <w:r>
        <w:tab/>
      </w:r>
      <w:r>
        <w:rPr>
          <w:sz w:val="16"/>
        </w:rPr>
        <w:t>JTAS11 97</w:t>
      </w:r>
    </w:p>
    <w:p w14:paraId="73D4E00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Keaih, Tlaiowaha</w:t>
      </w:r>
      <w:r>
        <w:tab/>
      </w:r>
      <w:r>
        <w:rPr>
          <w:sz w:val="16"/>
        </w:rPr>
        <w:t>TTR 181</w:t>
      </w:r>
    </w:p>
    <w:p w14:paraId="48A3317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Kegena, Rhylanor</w:t>
      </w:r>
      <w:r>
        <w:tab/>
      </w:r>
      <w:r>
        <w:rPr>
          <w:sz w:val="16"/>
        </w:rPr>
        <w:t>BtC 76</w:t>
      </w:r>
    </w:p>
    <w:p w14:paraId="37ADF35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Keng, Regina</w:t>
      </w:r>
      <w:r>
        <w:tab/>
      </w:r>
      <w:r>
        <w:rPr>
          <w:sz w:val="16"/>
        </w:rPr>
        <w:t>BtC 43</w:t>
      </w:r>
    </w:p>
    <w:p w14:paraId="275DC25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r>
        <w:rPr>
          <w:sz w:val="16"/>
        </w:rPr>
        <w:t>BtC 261</w:t>
      </w:r>
    </w:p>
    <w:p w14:paraId="52F4C2F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Khtiyrlo, Hkea’as</w:t>
      </w:r>
      <w:r>
        <w:tab/>
      </w:r>
      <w:r>
        <w:rPr>
          <w:sz w:val="16"/>
        </w:rPr>
        <w:t>TTR 203</w:t>
      </w:r>
    </w:p>
    <w:p w14:paraId="12E77AC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Khusai, Tlaiowaha</w:t>
      </w:r>
      <w:r>
        <w:tab/>
      </w:r>
      <w:r>
        <w:rPr>
          <w:sz w:val="16"/>
        </w:rPr>
        <w:t>TTR 182</w:t>
      </w:r>
    </w:p>
    <w:p w14:paraId="555D2AD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lastRenderedPageBreak/>
        <w:t>Kiirindor, Atsah</w:t>
      </w:r>
      <w:r>
        <w:tab/>
      </w:r>
      <w:r>
        <w:rPr>
          <w:sz w:val="16"/>
        </w:rPr>
        <w:t>BtC 257</w:t>
      </w:r>
    </w:p>
    <w:p w14:paraId="72411CB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Kteiroa, Tlaiowaha</w:t>
      </w:r>
      <w:r>
        <w:tab/>
      </w:r>
      <w:r>
        <w:rPr>
          <w:sz w:val="16"/>
        </w:rPr>
        <w:t>TTR 182</w:t>
      </w:r>
    </w:p>
    <w:p w14:paraId="46F7BBE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 xml:space="preserve">Kteiroa, Tlaiowaha </w:t>
      </w:r>
      <w:r>
        <w:tab/>
      </w:r>
      <w:r>
        <w:rPr>
          <w:sz w:val="16"/>
        </w:rPr>
        <w:t>FiDP 2</w:t>
      </w:r>
    </w:p>
    <w:p w14:paraId="28F0468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Kubishush, Inar</w:t>
      </w:r>
      <w:r>
        <w:tab/>
      </w:r>
      <w:r>
        <w:rPr>
          <w:sz w:val="16"/>
        </w:rPr>
        <w:t>BtC 142,247</w:t>
      </w:r>
    </w:p>
    <w:p w14:paraId="24CEE9C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Kusyu, Kilrai’</w:t>
      </w:r>
      <w:r>
        <w:tab/>
      </w:r>
      <w:r>
        <w:rPr>
          <w:sz w:val="16"/>
        </w:rPr>
        <w:t>TTR 41</w:t>
      </w:r>
    </w:p>
    <w:p w14:paraId="30EA983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Lilad, Zeng</w:t>
      </w:r>
      <w:r>
        <w:tab/>
      </w:r>
      <w:r>
        <w:rPr>
          <w:sz w:val="16"/>
        </w:rPr>
        <w:t>BtC 279</w:t>
      </w:r>
    </w:p>
    <w:p w14:paraId="32DE163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Liran, Usani</w:t>
      </w:r>
      <w:r>
        <w:tab/>
      </w:r>
      <w:r>
        <w:rPr>
          <w:sz w:val="16"/>
        </w:rPr>
        <w:t>BtC 271</w:t>
      </w:r>
    </w:p>
    <w:p w14:paraId="0D06806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Lorin Antune, Vast Heavens</w:t>
      </w:r>
      <w:r>
        <w:tab/>
      </w:r>
      <w:r>
        <w:rPr>
          <w:sz w:val="16"/>
        </w:rPr>
        <w:t>BtC 284</w:t>
      </w:r>
    </w:p>
    <w:p w14:paraId="4D792CD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Louzy, Jewell</w:t>
      </w:r>
      <w:r>
        <w:tab/>
      </w:r>
      <w:r>
        <w:rPr>
          <w:sz w:val="16"/>
        </w:rPr>
        <w:t>BtC 38</w:t>
      </w:r>
    </w:p>
    <w:p w14:paraId="3CB9EEC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Magash, Sabine</w:t>
      </w:r>
      <w:r>
        <w:tab/>
      </w:r>
      <w:r>
        <w:rPr>
          <w:sz w:val="16"/>
        </w:rPr>
        <w:t>BtC 142,242</w:t>
      </w:r>
    </w:p>
    <w:p w14:paraId="440A046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Marastan, Glisten</w:t>
      </w:r>
      <w:r>
        <w:tab/>
      </w:r>
      <w:r>
        <w:rPr>
          <w:sz w:val="16"/>
        </w:rPr>
        <w:t>BtC 130</w:t>
      </w:r>
    </w:p>
    <w:p w14:paraId="4F57175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r>
        <w:rPr>
          <w:sz w:val="16"/>
        </w:rPr>
        <w:t>GoM 2, MoM 6, TTR 160</w:t>
      </w:r>
    </w:p>
    <w:p w14:paraId="5B283CF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Marz, Pretoria</w:t>
      </w:r>
      <w:r>
        <w:tab/>
      </w:r>
      <w:r>
        <w:rPr>
          <w:sz w:val="16"/>
        </w:rPr>
        <w:t>BtC 219</w:t>
      </w:r>
    </w:p>
    <w:p w14:paraId="31B815C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Melior, Glisten</w:t>
      </w:r>
      <w:r>
        <w:tab/>
      </w:r>
      <w:r>
        <w:rPr>
          <w:sz w:val="16"/>
        </w:rPr>
        <w:t>BtC 130</w:t>
      </w:r>
    </w:p>
    <w:p w14:paraId="7E27DCF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Menorb, Regina</w:t>
      </w:r>
      <w:r>
        <w:tab/>
      </w:r>
      <w:r>
        <w:rPr>
          <w:sz w:val="16"/>
        </w:rPr>
        <w:t>JTAS6 27</w:t>
      </w:r>
    </w:p>
    <w:p w14:paraId="5A54C49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Mertactor, District 268</w:t>
      </w:r>
      <w:r>
        <w:tab/>
      </w:r>
      <w:r>
        <w:rPr>
          <w:sz w:val="16"/>
        </w:rPr>
        <w:t>JTAS6 108</w:t>
      </w:r>
    </w:p>
    <w:p w14:paraId="0108005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Mewey, Five Sisters</w:t>
      </w:r>
      <w:r>
        <w:tab/>
      </w:r>
      <w:r>
        <w:rPr>
          <w:sz w:val="16"/>
        </w:rPr>
        <w:t>JTAS14 25</w:t>
      </w:r>
    </w:p>
    <w:p w14:paraId="2B012D9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Minde’s Star, Inar</w:t>
      </w:r>
      <w:r>
        <w:tab/>
      </w:r>
      <w:r>
        <w:rPr>
          <w:sz w:val="16"/>
        </w:rPr>
        <w:t>BtC 248</w:t>
      </w:r>
    </w:p>
    <w:p w14:paraId="673EF7F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r>
        <w:rPr>
          <w:sz w:val="16"/>
        </w:rPr>
        <w:t>BtC 115</w:t>
      </w:r>
    </w:p>
    <w:p w14:paraId="75BB723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r>
        <w:rPr>
          <w:sz w:val="16"/>
        </w:rPr>
        <w:t>BtC 130</w:t>
      </w:r>
    </w:p>
    <w:p w14:paraId="331A9CD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r>
        <w:rPr>
          <w:sz w:val="16"/>
        </w:rPr>
        <w:t>BtC 96</w:t>
      </w:r>
    </w:p>
    <w:p w14:paraId="1EFF1E8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r>
        <w:rPr>
          <w:sz w:val="16"/>
        </w:rPr>
        <w:t>BtC 106</w:t>
      </w:r>
    </w:p>
    <w:p w14:paraId="3C41D1C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Morninglori, Inar</w:t>
      </w:r>
      <w:r>
        <w:tab/>
      </w:r>
      <w:r>
        <w:rPr>
          <w:sz w:val="16"/>
        </w:rPr>
        <w:t>BtC 248</w:t>
      </w:r>
    </w:p>
    <w:p w14:paraId="441A228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Nabeth, Egyrn</w:t>
      </w:r>
      <w:r>
        <w:tab/>
      </w:r>
      <w:r>
        <w:rPr>
          <w:sz w:val="16"/>
        </w:rPr>
        <w:t>TTR 139</w:t>
      </w:r>
    </w:p>
    <w:p w14:paraId="39AC51D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Narsil, Sword Worlds</w:t>
      </w:r>
      <w:r>
        <w:tab/>
      </w:r>
      <w:r>
        <w:rPr>
          <w:sz w:val="16"/>
        </w:rPr>
        <w:t>SW 68</w:t>
      </w:r>
    </w:p>
    <w:p w14:paraId="22CC7E0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Natoko, Aramis</w:t>
      </w:r>
      <w:r>
        <w:tab/>
      </w:r>
      <w:r>
        <w:rPr>
          <w:sz w:val="16"/>
        </w:rPr>
        <w:t>JTAS14 117</w:t>
      </w:r>
    </w:p>
    <w:p w14:paraId="1A0C5D2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Navarre, Freya</w:t>
      </w:r>
      <w:r>
        <w:tab/>
      </w:r>
      <w:r>
        <w:rPr>
          <w:sz w:val="16"/>
        </w:rPr>
        <w:t>JTAS12 29</w:t>
      </w:r>
    </w:p>
    <w:p w14:paraId="675DEC3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Neumann, Gazulin</w:t>
      </w:r>
      <w:r>
        <w:tab/>
      </w:r>
      <w:r>
        <w:rPr>
          <w:sz w:val="16"/>
        </w:rPr>
        <w:t>RH 226, TTR 147</w:t>
      </w:r>
    </w:p>
    <w:p w14:paraId="193B03E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081137D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Nexine, Mora</w:t>
      </w:r>
      <w:r>
        <w:tab/>
      </w:r>
      <w:r>
        <w:rPr>
          <w:sz w:val="16"/>
        </w:rPr>
        <w:t>BtC 107</w:t>
      </w:r>
    </w:p>
    <w:p w14:paraId="1798102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Nirton, District 268</w:t>
      </w:r>
      <w:r>
        <w:tab/>
      </w:r>
      <w:r>
        <w:rPr>
          <w:sz w:val="16"/>
        </w:rPr>
        <w:t>Sk 70</w:t>
      </w:r>
    </w:p>
    <w:p w14:paraId="3FB10C0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Nora’a, Nora’a</w:t>
      </w:r>
      <w:r>
        <w:tab/>
      </w:r>
      <w:r>
        <w:rPr>
          <w:sz w:val="16"/>
        </w:rPr>
        <w:t>TTR 171</w:t>
      </w:r>
    </w:p>
    <w:p w14:paraId="06272A2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Noricum, Sindal</w:t>
      </w:r>
      <w:r>
        <w:tab/>
      </w:r>
      <w:r>
        <w:rPr>
          <w:sz w:val="16"/>
        </w:rPr>
        <w:t>JTAS8 41, TTR 160</w:t>
      </w:r>
    </w:p>
    <w:p w14:paraId="278A050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Northammon, Vincennes</w:t>
      </w:r>
      <w:r>
        <w:tab/>
      </w:r>
      <w:r>
        <w:rPr>
          <w:sz w:val="16"/>
        </w:rPr>
        <w:t>BtC 142,265</w:t>
      </w:r>
    </w:p>
    <w:p w14:paraId="74F06B2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TTR 160</w:t>
      </w:r>
    </w:p>
    <w:p w14:paraId="464AE60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Ochecate, Five Sisters</w:t>
      </w:r>
      <w:r>
        <w:tab/>
      </w:r>
      <w:r>
        <w:rPr>
          <w:sz w:val="16"/>
        </w:rPr>
        <w:t>JTAS14 25</w:t>
      </w:r>
    </w:p>
    <w:p w14:paraId="4267329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Oghma, Sindal</w:t>
      </w:r>
      <w:r>
        <w:tab/>
      </w:r>
      <w:r>
        <w:rPr>
          <w:sz w:val="16"/>
        </w:rPr>
        <w:t>MoM 10, TTR 161</w:t>
      </w:r>
    </w:p>
    <w:p w14:paraId="0C0CD6D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Oihyeti’he, Nora'a</w:t>
      </w:r>
      <w:r>
        <w:tab/>
      </w:r>
      <w:r>
        <w:rPr>
          <w:sz w:val="16"/>
        </w:rPr>
        <w:t>TTR 171</w:t>
      </w:r>
    </w:p>
    <w:p w14:paraId="639A1BD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Orcrist, Sword Worlds</w:t>
      </w:r>
      <w:r>
        <w:tab/>
      </w:r>
      <w:r>
        <w:rPr>
          <w:sz w:val="16"/>
        </w:rPr>
        <w:t>SW 70</w:t>
      </w:r>
    </w:p>
    <w:p w14:paraId="2A29FF7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Otomisi, Inar</w:t>
      </w:r>
      <w:r>
        <w:tab/>
      </w:r>
      <w:r>
        <w:rPr>
          <w:sz w:val="16"/>
        </w:rPr>
        <w:t>BtC 248</w:t>
      </w:r>
    </w:p>
    <w:p w14:paraId="283B1AB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Ouiyloi, Silraaihe</w:t>
      </w:r>
      <w:r>
        <w:tab/>
      </w:r>
      <w:r>
        <w:rPr>
          <w:sz w:val="16"/>
        </w:rPr>
        <w:t>TTR 199</w:t>
      </w:r>
    </w:p>
    <w:p w14:paraId="7E7D33D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O’Keefe, Gazulin</w:t>
      </w:r>
      <w:r>
        <w:tab/>
      </w:r>
      <w:r>
        <w:rPr>
          <w:sz w:val="16"/>
        </w:rPr>
        <w:t>TTR 148</w:t>
      </w:r>
    </w:p>
    <w:p w14:paraId="243BFE3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Paal, Tlaiowaha</w:t>
      </w:r>
      <w:r>
        <w:tab/>
      </w:r>
      <w:r>
        <w:rPr>
          <w:sz w:val="16"/>
        </w:rPr>
        <w:t>SoS 11,17,44, TTR 182</w:t>
      </w:r>
    </w:p>
    <w:p w14:paraId="2C93E50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Pagami, Dunmag</w:t>
      </w:r>
      <w:r>
        <w:tab/>
      </w:r>
      <w:r>
        <w:rPr>
          <w:sz w:val="16"/>
        </w:rPr>
        <w:t>BtC 253</w:t>
      </w:r>
    </w:p>
    <w:p w14:paraId="40C6636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Palindrome, Sindal</w:t>
      </w:r>
      <w:r>
        <w:tab/>
      </w:r>
      <w:r>
        <w:rPr>
          <w:sz w:val="16"/>
        </w:rPr>
        <w:t>TTR 161</w:t>
      </w:r>
    </w:p>
    <w:p w14:paraId="15E1790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Palique, Mora</w:t>
      </w:r>
      <w:r>
        <w:tab/>
      </w:r>
      <w:r>
        <w:rPr>
          <w:sz w:val="16"/>
        </w:rPr>
        <w:t>BtC 105</w:t>
      </w:r>
    </w:p>
    <w:p w14:paraId="05EC19D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Pandora, The Borderland</w:t>
      </w:r>
      <w:r>
        <w:tab/>
      </w:r>
      <w:r>
        <w:rPr>
          <w:sz w:val="16"/>
        </w:rPr>
        <w:t>TTR 188</w:t>
      </w:r>
    </w:p>
    <w:p w14:paraId="4DA83E5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Pannet, Rhylanor</w:t>
      </w:r>
      <w:r>
        <w:tab/>
      </w:r>
      <w:r>
        <w:rPr>
          <w:sz w:val="16"/>
        </w:rPr>
        <w:t>BtC 76</w:t>
      </w:r>
    </w:p>
    <w:p w14:paraId="4A6BBB3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Pavabid, District 268</w:t>
      </w:r>
      <w:r>
        <w:tab/>
      </w:r>
      <w:r>
        <w:rPr>
          <w:sz w:val="16"/>
        </w:rPr>
        <w:t>BtC 126, JTAS8 43,70</w:t>
      </w:r>
    </w:p>
    <w:p w14:paraId="21FAD8C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Pax Rulin,Pax Rulin</w:t>
      </w:r>
      <w:r>
        <w:tab/>
      </w:r>
      <w:r>
        <w:rPr>
          <w:sz w:val="16"/>
        </w:rPr>
        <w:t>TTR 144</w:t>
      </w:r>
    </w:p>
    <w:p w14:paraId="2F5ACD9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Pa’an, Egyrn</w:t>
      </w:r>
      <w:r>
        <w:tab/>
      </w:r>
      <w:r>
        <w:rPr>
          <w:sz w:val="16"/>
        </w:rPr>
        <w:t>TTR 139</w:t>
      </w:r>
    </w:p>
    <w:p w14:paraId="498DF36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Pecena, Inar</w:t>
      </w:r>
      <w:r>
        <w:tab/>
      </w:r>
      <w:r>
        <w:rPr>
          <w:sz w:val="16"/>
        </w:rPr>
        <w:t>BtC 249</w:t>
      </w:r>
    </w:p>
    <w:p w14:paraId="65BF45D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Persephone, Lunion</w:t>
      </w:r>
      <w:r>
        <w:tab/>
      </w:r>
      <w:r>
        <w:rPr>
          <w:sz w:val="16"/>
        </w:rPr>
        <w:t>JTAS12 2</w:t>
      </w:r>
    </w:p>
    <w:p w14:paraId="75E7A61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Pikha, Zeng</w:t>
      </w:r>
      <w:r>
        <w:tab/>
      </w:r>
      <w:r>
        <w:rPr>
          <w:sz w:val="16"/>
        </w:rPr>
        <w:t>BtC 279</w:t>
      </w:r>
    </w:p>
    <w:p w14:paraId="52DACD4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Pimane, Mora</w:t>
      </w:r>
      <w:r>
        <w:tab/>
      </w:r>
      <w:r>
        <w:rPr>
          <w:sz w:val="16"/>
        </w:rPr>
        <w:t>BtC 105</w:t>
      </w:r>
    </w:p>
    <w:p w14:paraId="2F01838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Plaven, Cronor</w:t>
      </w:r>
      <w:r>
        <w:tab/>
      </w:r>
      <w:r>
        <w:rPr>
          <w:sz w:val="16"/>
        </w:rPr>
        <w:t>BtC 28</w:t>
      </w:r>
    </w:p>
    <w:p w14:paraId="68203D2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Pourne, Tlaiowaha</w:t>
      </w:r>
      <w:r>
        <w:tab/>
      </w:r>
      <w:r>
        <w:rPr>
          <w:sz w:val="16"/>
        </w:rPr>
        <w:t>SoS 16, TTR 182</w:t>
      </w:r>
    </w:p>
    <w:p w14:paraId="37D7740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Pretoria, Pretoria</w:t>
      </w:r>
      <w:r>
        <w:tab/>
      </w:r>
      <w:r>
        <w:rPr>
          <w:sz w:val="16"/>
        </w:rPr>
        <w:t>BtC 219</w:t>
      </w:r>
    </w:p>
    <w:p w14:paraId="5F8A655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Prilissa, Trin's Veil</w:t>
      </w:r>
      <w:r>
        <w:tab/>
      </w:r>
      <w:r>
        <w:rPr>
          <w:sz w:val="16"/>
        </w:rPr>
        <w:t>BtC 135, JTAS3 78</w:t>
      </w:r>
    </w:p>
    <w:p w14:paraId="5B5DA02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Prinx, Querion</w:t>
      </w:r>
      <w:r>
        <w:tab/>
      </w:r>
      <w:r>
        <w:rPr>
          <w:sz w:val="16"/>
        </w:rPr>
        <w:t>BtC 59</w:t>
      </w:r>
    </w:p>
    <w:p w14:paraId="31D6D0B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Qevar, Gulf</w:t>
      </w:r>
      <w:r>
        <w:tab/>
      </w:r>
      <w:r>
        <w:rPr>
          <w:sz w:val="16"/>
        </w:rPr>
        <w:t>BtC 275</w:t>
      </w:r>
    </w:p>
    <w:p w14:paraId="1910D0D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Quiru, Lunion</w:t>
      </w:r>
      <w:r>
        <w:tab/>
      </w:r>
      <w:r>
        <w:rPr>
          <w:sz w:val="16"/>
        </w:rPr>
        <w:t>BtC 100</w:t>
      </w:r>
    </w:p>
    <w:p w14:paraId="3527DCC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Rasatt, Cronor</w:t>
      </w:r>
      <w:r>
        <w:tab/>
      </w:r>
      <w:r>
        <w:rPr>
          <w:sz w:val="16"/>
        </w:rPr>
        <w:t>BtC 28</w:t>
      </w:r>
    </w:p>
    <w:p w14:paraId="554EC6D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Redi, Pretoria</w:t>
      </w:r>
      <w:r>
        <w:tab/>
      </w:r>
      <w:r>
        <w:rPr>
          <w:sz w:val="16"/>
        </w:rPr>
        <w:t>BtC 220</w:t>
      </w:r>
    </w:p>
    <w:p w14:paraId="4A2F178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Regina, Regina</w:t>
      </w:r>
      <w:r>
        <w:tab/>
      </w:r>
      <w:r>
        <w:rPr>
          <w:sz w:val="16"/>
        </w:rPr>
        <w:t>BtC 44, JTAS2 70, JTAS9 62</w:t>
      </w:r>
    </w:p>
    <w:p w14:paraId="0BA72FD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Rek-Shons, Chant</w:t>
      </w:r>
      <w:r>
        <w:tab/>
      </w:r>
      <w:r>
        <w:rPr>
          <w:sz w:val="16"/>
        </w:rPr>
        <w:t>JTAS10 58</w:t>
      </w:r>
    </w:p>
    <w:p w14:paraId="27E3777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Retinae, Querion</w:t>
      </w:r>
      <w:r>
        <w:tab/>
      </w:r>
      <w:r>
        <w:rPr>
          <w:sz w:val="16"/>
        </w:rPr>
        <w:t>BtC 56</w:t>
      </w:r>
    </w:p>
    <w:p w14:paraId="5C69FB3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Rhylanor, Rhylanor</w:t>
      </w:r>
      <w:r>
        <w:tab/>
      </w:r>
      <w:r>
        <w:rPr>
          <w:sz w:val="16"/>
        </w:rPr>
        <w:t>BtC 76</w:t>
      </w:r>
    </w:p>
    <w:p w14:paraId="68D6A28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Romar, Glisten</w:t>
      </w:r>
      <w:r>
        <w:tab/>
      </w:r>
      <w:r>
        <w:rPr>
          <w:sz w:val="16"/>
        </w:rPr>
        <w:t>BtC 130</w:t>
      </w:r>
    </w:p>
    <w:p w14:paraId="0D24F39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Ruie, Regina</w:t>
      </w:r>
      <w:r>
        <w:tab/>
      </w:r>
      <w:r>
        <w:rPr>
          <w:sz w:val="16"/>
        </w:rPr>
        <w:t>JTAS3 17</w:t>
      </w:r>
    </w:p>
    <w:p w14:paraId="5DA1178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Sable des Etoiles, Menorial</w:t>
      </w:r>
      <w:r>
        <w:tab/>
      </w:r>
      <w:r>
        <w:rPr>
          <w:sz w:val="16"/>
        </w:rPr>
        <w:t>TTR 134</w:t>
      </w:r>
    </w:p>
    <w:p w14:paraId="0810A10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Sacnoth, Sword Worlds</w:t>
      </w:r>
      <w:r>
        <w:tab/>
      </w:r>
      <w:r>
        <w:rPr>
          <w:sz w:val="16"/>
        </w:rPr>
        <w:t>SW 72</w:t>
      </w:r>
    </w:p>
    <w:p w14:paraId="00FEADF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Salif, Sindal</w:t>
      </w:r>
      <w:r>
        <w:tab/>
      </w:r>
      <w:r>
        <w:rPr>
          <w:sz w:val="16"/>
        </w:rPr>
        <w:t>TTR 161</w:t>
      </w:r>
    </w:p>
    <w:p w14:paraId="4563979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Sarage, Binary</w:t>
      </w:r>
      <w:r>
        <w:tab/>
      </w:r>
      <w:r>
        <w:rPr>
          <w:sz w:val="16"/>
        </w:rPr>
        <w:t>TTR 205</w:t>
      </w:r>
    </w:p>
    <w:p w14:paraId="18BB800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Saurus, Vilis</w:t>
      </w:r>
      <w:r>
        <w:tab/>
      </w:r>
      <w:r>
        <w:rPr>
          <w:sz w:val="16"/>
        </w:rPr>
        <w:t>BtC 66</w:t>
      </w:r>
    </w:p>
    <w:p w14:paraId="6C2B81B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r>
        <w:rPr>
          <w:sz w:val="16"/>
        </w:rPr>
        <w:t>BtC 122</w:t>
      </w:r>
    </w:p>
    <w:p w14:paraId="5C1CC01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Scaladon, Tobia</w:t>
      </w:r>
      <w:r>
        <w:tab/>
      </w:r>
      <w:r>
        <w:rPr>
          <w:sz w:val="16"/>
        </w:rPr>
        <w:t>TTR 166</w:t>
      </w:r>
    </w:p>
    <w:p w14:paraId="560143F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Scaramouche, Harlequin</w:t>
      </w:r>
      <w:r>
        <w:tab/>
      </w:r>
      <w:r>
        <w:rPr>
          <w:sz w:val="16"/>
        </w:rPr>
        <w:t>MoAS 61</w:t>
      </w:r>
    </w:p>
    <w:p w14:paraId="099A056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Segan, Atsah</w:t>
      </w:r>
      <w:r>
        <w:tab/>
      </w:r>
      <w:r>
        <w:rPr>
          <w:sz w:val="16"/>
        </w:rPr>
        <w:t>BtC 257</w:t>
      </w:r>
    </w:p>
    <w:p w14:paraId="74CDCE4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Senli, Pax Rulin</w:t>
      </w:r>
      <w:r>
        <w:tab/>
      </w:r>
      <w:r>
        <w:rPr>
          <w:sz w:val="16"/>
        </w:rPr>
        <w:t>TTR 144</w:t>
      </w:r>
    </w:p>
    <w:p w14:paraId="166F6AC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Shinorasus, Dunmag</w:t>
      </w:r>
      <w:r>
        <w:tab/>
      </w:r>
      <w:r>
        <w:rPr>
          <w:sz w:val="16"/>
        </w:rPr>
        <w:t>BtC 253</w:t>
      </w:r>
    </w:p>
    <w:p w14:paraId="4B60779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Shirene, Lunion</w:t>
      </w:r>
      <w:r>
        <w:tab/>
      </w:r>
      <w:r>
        <w:rPr>
          <w:sz w:val="16"/>
        </w:rPr>
        <w:t>BtC 98</w:t>
      </w:r>
    </w:p>
    <w:p w14:paraId="4ED7A14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Shushaka, Khukish</w:t>
      </w:r>
      <w:r>
        <w:tab/>
      </w:r>
      <w:r>
        <w:rPr>
          <w:sz w:val="16"/>
        </w:rPr>
        <w:t>JTAS11 24</w:t>
      </w:r>
    </w:p>
    <w:p w14:paraId="41533C6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TTR 167</w:t>
      </w:r>
    </w:p>
    <w:p w14:paraId="3141B8F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Sink, Tlaiowaha</w:t>
      </w:r>
      <w:r>
        <w:tab/>
      </w:r>
      <w:r>
        <w:rPr>
          <w:sz w:val="16"/>
        </w:rPr>
        <w:t>TTR 182</w:t>
      </w:r>
    </w:p>
    <w:p w14:paraId="41621C1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Smoug, Lunion</w:t>
      </w:r>
      <w:r>
        <w:tab/>
      </w:r>
      <w:r>
        <w:rPr>
          <w:sz w:val="16"/>
        </w:rPr>
        <w:t>Sk 85</w:t>
      </w:r>
    </w:p>
    <w:p w14:paraId="6BDBC2C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Soghzalghag, Voenggaks</w:t>
      </w:r>
      <w:r>
        <w:tab/>
      </w:r>
      <w:r>
        <w:rPr>
          <w:sz w:val="16"/>
        </w:rPr>
        <w:t>JTAS11 61</w:t>
      </w:r>
    </w:p>
    <w:p w14:paraId="68CCC0E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Souftea, Nora'a</w:t>
      </w:r>
      <w:r>
        <w:tab/>
      </w:r>
      <w:r>
        <w:rPr>
          <w:sz w:val="16"/>
        </w:rPr>
        <w:t>JTAS3 63</w:t>
      </w:r>
    </w:p>
    <w:p w14:paraId="12126CE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LP 2, TTR 188</w:t>
      </w:r>
    </w:p>
    <w:p w14:paraId="67E9098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Spirelle, Lunion</w:t>
      </w:r>
      <w:r>
        <w:tab/>
      </w:r>
      <w:r>
        <w:rPr>
          <w:sz w:val="16"/>
        </w:rPr>
        <w:t>BtC 101</w:t>
      </w:r>
    </w:p>
    <w:p w14:paraId="7220371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r>
        <w:rPr>
          <w:sz w:val="16"/>
        </w:rPr>
        <w:t>Sk 34</w:t>
      </w:r>
    </w:p>
    <w:p w14:paraId="58ED870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2B6106B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Stohyus, Ranib</w:t>
      </w:r>
      <w:r>
        <w:tab/>
      </w:r>
      <w:r>
        <w:rPr>
          <w:sz w:val="16"/>
        </w:rPr>
        <w:t>TTR 194</w:t>
      </w:r>
    </w:p>
    <w:p w14:paraId="444B235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Strend, Menorial</w:t>
      </w:r>
      <w:r>
        <w:tab/>
      </w:r>
      <w:r>
        <w:rPr>
          <w:sz w:val="16"/>
        </w:rPr>
        <w:t>RH 226, TTR 135</w:t>
      </w:r>
    </w:p>
    <w:p w14:paraId="1196EB4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Suiaoir, Nora'a</w:t>
      </w:r>
      <w:r>
        <w:tab/>
      </w:r>
      <w:r>
        <w:rPr>
          <w:sz w:val="16"/>
        </w:rPr>
        <w:t>TTR 171</w:t>
      </w:r>
    </w:p>
    <w:p w14:paraId="65CC477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Susanawo, Gazulin</w:t>
      </w:r>
      <w:r>
        <w:tab/>
      </w:r>
      <w:r>
        <w:rPr>
          <w:sz w:val="16"/>
        </w:rPr>
        <w:t>TTR 148</w:t>
      </w:r>
    </w:p>
    <w:p w14:paraId="68DDE60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Syoakh, Goertel</w:t>
      </w:r>
      <w:r>
        <w:tab/>
      </w:r>
      <w:r>
        <w:rPr>
          <w:sz w:val="16"/>
        </w:rPr>
        <w:t>TTR 177</w:t>
      </w:r>
    </w:p>
    <w:p w14:paraId="23CDD5C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Talon, Million</w:t>
      </w:r>
      <w:r>
        <w:tab/>
      </w:r>
      <w:r>
        <w:rPr>
          <w:sz w:val="16"/>
        </w:rPr>
        <w:t>BtC 237,237</w:t>
      </w:r>
    </w:p>
    <w:p w14:paraId="2A8E570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Talos, District 268</w:t>
      </w:r>
      <w:r>
        <w:tab/>
      </w:r>
      <w:r>
        <w:rPr>
          <w:sz w:val="16"/>
        </w:rPr>
        <w:t>BtC 127</w:t>
      </w:r>
    </w:p>
    <w:p w14:paraId="31AE9D4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TTR 188</w:t>
      </w:r>
    </w:p>
    <w:p w14:paraId="12D4D44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lastRenderedPageBreak/>
        <w:t>Tech-World, The Borderland</w:t>
      </w:r>
      <w:r>
        <w:tab/>
      </w:r>
      <w:r>
        <w:rPr>
          <w:sz w:val="16"/>
        </w:rPr>
        <w:t>TTR 189</w:t>
      </w:r>
    </w:p>
    <w:p w14:paraId="09DFC08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Tee-Tee-Tee, Trin's Veil</w:t>
      </w:r>
      <w:r>
        <w:tab/>
      </w:r>
      <w:r>
        <w:rPr>
          <w:sz w:val="16"/>
        </w:rPr>
        <w:t>BtC 136</w:t>
      </w:r>
    </w:p>
    <w:p w14:paraId="67EA62C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Tetzel, Usani</w:t>
      </w:r>
      <w:r>
        <w:tab/>
      </w:r>
      <w:r>
        <w:rPr>
          <w:sz w:val="16"/>
        </w:rPr>
        <w:t>BtC 272</w:t>
      </w:r>
    </w:p>
    <w:p w14:paraId="25DCFED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Thalassa, Dpres</w:t>
      </w:r>
      <w:r>
        <w:tab/>
      </w:r>
      <w:r>
        <w:rPr>
          <w:sz w:val="16"/>
        </w:rPr>
        <w:t>TTR 155</w:t>
      </w:r>
    </w:p>
    <w:p w14:paraId="2A28F93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Thanber, Querion</w:t>
      </w:r>
      <w:r>
        <w:tab/>
      </w:r>
      <w:r>
        <w:rPr>
          <w:sz w:val="16"/>
        </w:rPr>
        <w:t>JTAS1 111, JTAS10 76</w:t>
      </w:r>
    </w:p>
    <w:p w14:paraId="00EE540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The World, Tlaiowaha</w:t>
      </w:r>
      <w:r>
        <w:tab/>
      </w:r>
      <w:r>
        <w:rPr>
          <w:sz w:val="16"/>
        </w:rPr>
        <w:t>TTR 182</w:t>
      </w:r>
    </w:p>
    <w:p w14:paraId="521B6E1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Thebus, Sindal</w:t>
      </w:r>
      <w:r>
        <w:tab/>
      </w:r>
      <w:r>
        <w:rPr>
          <w:sz w:val="16"/>
        </w:rPr>
        <w:t>LoT 2, TTR 161</w:t>
      </w:r>
    </w:p>
    <w:p w14:paraId="015B030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Theev, Sindal</w:t>
      </w:r>
      <w:r>
        <w:tab/>
      </w:r>
      <w:r>
        <w:rPr>
          <w:sz w:val="16"/>
        </w:rPr>
        <w:t>TTR 162</w:t>
      </w:r>
    </w:p>
    <w:p w14:paraId="1B90225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Thengin, Sabine</w:t>
      </w:r>
      <w:r>
        <w:tab/>
      </w:r>
      <w:r>
        <w:rPr>
          <w:sz w:val="16"/>
        </w:rPr>
        <w:t>BtC 142,242</w:t>
      </w:r>
    </w:p>
    <w:p w14:paraId="03818A8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r>
        <w:rPr>
          <w:sz w:val="16"/>
        </w:rPr>
        <w:t>BtC 135</w:t>
      </w:r>
    </w:p>
    <w:p w14:paraId="1BABD06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29676EA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Thoznaen, Marrakesh</w:t>
      </w:r>
      <w:r>
        <w:tab/>
      </w:r>
      <w:r>
        <w:rPr>
          <w:sz w:val="16"/>
        </w:rPr>
        <w:t>JTAS7 103</w:t>
      </w:r>
    </w:p>
    <w:p w14:paraId="000BD8D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Tisilli, Hkea’as</w:t>
      </w:r>
      <w:r>
        <w:tab/>
      </w:r>
      <w:r>
        <w:rPr>
          <w:sz w:val="16"/>
        </w:rPr>
        <w:t>TTR 203</w:t>
      </w:r>
    </w:p>
    <w:p w14:paraId="618A70B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1713961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Tlaiowaha, Tlaiowaha</w:t>
      </w:r>
      <w:r>
        <w:tab/>
      </w:r>
      <w:r>
        <w:rPr>
          <w:sz w:val="16"/>
        </w:rPr>
        <w:t>TTR 182</w:t>
      </w:r>
    </w:p>
    <w:p w14:paraId="6572635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Tlazolteotl, Dpres</w:t>
      </w:r>
      <w:r>
        <w:tab/>
      </w:r>
      <w:r>
        <w:rPr>
          <w:sz w:val="16"/>
        </w:rPr>
        <w:t>TTR 156</w:t>
      </w:r>
    </w:p>
    <w:p w14:paraId="705A297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Tobia,Tobia</w:t>
      </w:r>
      <w:r>
        <w:tab/>
      </w:r>
      <w:r>
        <w:rPr>
          <w:sz w:val="16"/>
        </w:rPr>
        <w:t>TTR 167</w:t>
      </w:r>
    </w:p>
    <w:p w14:paraId="4DF6B0A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Torpol, Tlaiowaha</w:t>
      </w:r>
      <w:r>
        <w:tab/>
      </w:r>
      <w:r>
        <w:rPr>
          <w:sz w:val="16"/>
        </w:rPr>
        <w:t>TTR 182</w:t>
      </w:r>
    </w:p>
    <w:p w14:paraId="0BE39D1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Torrance, Dpres</w:t>
      </w:r>
      <w:r>
        <w:tab/>
      </w:r>
      <w:r>
        <w:rPr>
          <w:sz w:val="16"/>
        </w:rPr>
        <w:t>TTR 156</w:t>
      </w:r>
    </w:p>
    <w:p w14:paraId="360EF59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Trelyn Vrra, Trelyn</w:t>
      </w:r>
      <w:r>
        <w:tab/>
      </w:r>
      <w:r>
        <w:rPr>
          <w:sz w:val="16"/>
        </w:rPr>
        <w:t>JTAS11 44</w:t>
      </w:r>
    </w:p>
    <w:p w14:paraId="76F17BF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Trin, Trin's Veil</w:t>
      </w:r>
      <w:r>
        <w:tab/>
      </w:r>
      <w:r>
        <w:rPr>
          <w:sz w:val="16"/>
        </w:rPr>
        <w:t>BtC 137</w:t>
      </w:r>
    </w:p>
    <w:p w14:paraId="292CF30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Trossachs, Menorial</w:t>
      </w:r>
      <w:r>
        <w:tab/>
      </w:r>
      <w:r>
        <w:rPr>
          <w:sz w:val="16"/>
        </w:rPr>
        <w:t>TTR 135</w:t>
      </w:r>
    </w:p>
    <w:p w14:paraId="3C74B7D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Tryaoke, Goertel</w:t>
      </w:r>
      <w:r>
        <w:tab/>
      </w:r>
      <w:r>
        <w:rPr>
          <w:sz w:val="16"/>
        </w:rPr>
        <w:t>TTR 177</w:t>
      </w:r>
    </w:p>
    <w:p w14:paraId="64BDEB4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Tukera Lines, LIC.</w:t>
      </w:r>
      <w:r>
        <w:tab/>
      </w:r>
      <w:r>
        <w:rPr>
          <w:sz w:val="16"/>
        </w:rPr>
        <w:t>JTAS14 117</w:t>
      </w:r>
    </w:p>
    <w:p w14:paraId="64F7EEC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Tuwayk, Gulf</w:t>
      </w:r>
      <w:r>
        <w:tab/>
      </w:r>
      <w:r>
        <w:rPr>
          <w:sz w:val="16"/>
        </w:rPr>
        <w:t>BtC 275</w:t>
      </w:r>
    </w:p>
    <w:p w14:paraId="168FA53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Twinian, Dunmag</w:t>
      </w:r>
      <w:r>
        <w:tab/>
      </w:r>
      <w:r>
        <w:rPr>
          <w:sz w:val="16"/>
        </w:rPr>
        <w:t>BtC 253</w:t>
      </w:r>
    </w:p>
    <w:p w14:paraId="1FC27B9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Tyokh, Tlaiowaha</w:t>
      </w:r>
      <w:r>
        <w:tab/>
      </w:r>
      <w:r>
        <w:rPr>
          <w:sz w:val="16"/>
        </w:rPr>
        <w:t>TTR 183</w:t>
      </w:r>
    </w:p>
    <w:p w14:paraId="030CEBD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Tyrfing, Sword Worlds</w:t>
      </w:r>
      <w:r>
        <w:tab/>
      </w:r>
      <w:r>
        <w:rPr>
          <w:sz w:val="16"/>
        </w:rPr>
        <w:t>SW 64</w:t>
      </w:r>
    </w:p>
    <w:p w14:paraId="21C0344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Ucella, Five Sisters</w:t>
      </w:r>
      <w:r>
        <w:tab/>
      </w:r>
      <w:r>
        <w:rPr>
          <w:sz w:val="16"/>
        </w:rPr>
        <w:t>Sk 57</w:t>
      </w:r>
    </w:p>
    <w:p w14:paraId="65A16E5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Uitasoayaw, Ranib</w:t>
      </w:r>
      <w:r>
        <w:tab/>
      </w:r>
      <w:r>
        <w:rPr>
          <w:sz w:val="16"/>
        </w:rPr>
        <w:t>JTAS3 63</w:t>
      </w:r>
    </w:p>
    <w:p w14:paraId="7D12F07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Umemii, The Borderland</w:t>
      </w:r>
      <w:r>
        <w:tab/>
      </w:r>
      <w:r>
        <w:rPr>
          <w:sz w:val="16"/>
        </w:rPr>
        <w:t>TTR 189</w:t>
      </w:r>
    </w:p>
    <w:p w14:paraId="5A9F346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Urnas, Pretoria</w:t>
      </w:r>
      <w:r>
        <w:tab/>
      </w:r>
      <w:r>
        <w:rPr>
          <w:sz w:val="16"/>
        </w:rPr>
        <w:t>BtC 220</w:t>
      </w:r>
    </w:p>
    <w:p w14:paraId="28A96DE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Utoland, Vilis</w:t>
      </w:r>
      <w:r>
        <w:tab/>
      </w:r>
      <w:r>
        <w:rPr>
          <w:sz w:val="16"/>
        </w:rPr>
        <w:t>BtC 64</w:t>
      </w:r>
    </w:p>
    <w:p w14:paraId="06E998F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Vadada, Nora'a</w:t>
      </w:r>
      <w:r>
        <w:tab/>
      </w:r>
      <w:r>
        <w:rPr>
          <w:sz w:val="16"/>
        </w:rPr>
        <w:t>TTR 172</w:t>
      </w:r>
    </w:p>
    <w:p w14:paraId="4A9D62F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Vald, Vald</w:t>
      </w:r>
      <w:r>
        <w:tab/>
      </w:r>
      <w:r>
        <w:rPr>
          <w:sz w:val="16"/>
        </w:rPr>
        <w:t>JTAS7 110</w:t>
      </w:r>
    </w:p>
    <w:p w14:paraId="12E9880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Vanejen, Rhylanor</w:t>
      </w:r>
      <w:r>
        <w:tab/>
      </w:r>
      <w:r>
        <w:rPr>
          <w:sz w:val="16"/>
        </w:rPr>
        <w:t>BtC 76</w:t>
      </w:r>
    </w:p>
    <w:p w14:paraId="24142B2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Vanzeti, Sabine</w:t>
      </w:r>
      <w:r>
        <w:tab/>
      </w:r>
      <w:r>
        <w:rPr>
          <w:sz w:val="16"/>
        </w:rPr>
        <w:t>BtC 243</w:t>
      </w:r>
    </w:p>
    <w:p w14:paraId="34C8D40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Velscur, Egyrn</w:t>
      </w:r>
      <w:r>
        <w:tab/>
      </w:r>
      <w:r>
        <w:rPr>
          <w:sz w:val="16"/>
        </w:rPr>
        <w:t>TTR 140</w:t>
      </w:r>
    </w:p>
    <w:p w14:paraId="177C093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Victoria, Lanth</w:t>
      </w:r>
      <w:r>
        <w:tab/>
      </w:r>
      <w:r>
        <w:rPr>
          <w:sz w:val="16"/>
        </w:rPr>
        <w:t>BtC 71</w:t>
      </w:r>
    </w:p>
    <w:p w14:paraId="0C7A143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Vincennes, Vincennes</w:t>
      </w:r>
      <w:r>
        <w:tab/>
      </w:r>
      <w:r>
        <w:rPr>
          <w:sz w:val="16"/>
        </w:rPr>
        <w:t>BtC 265</w:t>
      </w:r>
    </w:p>
    <w:p w14:paraId="4266534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Vior, Egyrn</w:t>
      </w:r>
      <w:r>
        <w:tab/>
      </w:r>
      <w:r>
        <w:rPr>
          <w:sz w:val="16"/>
        </w:rPr>
        <w:t>TTR 140</w:t>
      </w:r>
    </w:p>
    <w:p w14:paraId="6A95A7B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Virshash, Urlaqqash</w:t>
      </w:r>
      <w:r>
        <w:tab/>
      </w:r>
      <w:r>
        <w:rPr>
          <w:sz w:val="16"/>
        </w:rPr>
        <w:t>JTAS5 54</w:t>
      </w:r>
    </w:p>
    <w:p w14:paraId="0A4F873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Vland, Vland</w:t>
      </w:r>
      <w:r>
        <w:tab/>
      </w:r>
      <w:r>
        <w:rPr>
          <w:sz w:val="16"/>
        </w:rPr>
        <w:t>JTAS1 80</w:t>
      </w:r>
    </w:p>
    <w:p w14:paraId="28035F9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Vorito, Tlaiowaha</w:t>
      </w:r>
      <w:r>
        <w:tab/>
      </w:r>
      <w:r>
        <w:rPr>
          <w:sz w:val="16"/>
        </w:rPr>
        <w:t>TTR 183</w:t>
      </w:r>
    </w:p>
    <w:p w14:paraId="2476DB1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Vorn, Yggdrasil</w:t>
      </w:r>
      <w:r>
        <w:tab/>
      </w:r>
      <w:r>
        <w:rPr>
          <w:sz w:val="16"/>
        </w:rPr>
        <w:t>TTR 151</w:t>
      </w:r>
    </w:p>
    <w:p w14:paraId="7EBF631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Vrirhlanz, Okhuemgir</w:t>
      </w:r>
      <w:r>
        <w:tab/>
      </w:r>
      <w:r>
        <w:rPr>
          <w:sz w:val="16"/>
        </w:rPr>
        <w:t>JTAS4 44</w:t>
      </w:r>
    </w:p>
    <w:p w14:paraId="0F490E2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Walei, Egyrn</w:t>
      </w:r>
      <w:r>
        <w:tab/>
      </w:r>
      <w:r>
        <w:rPr>
          <w:sz w:val="16"/>
        </w:rPr>
        <w:t>TTR 140</w:t>
      </w:r>
    </w:p>
    <w:p w14:paraId="00B0827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r>
        <w:rPr>
          <w:sz w:val="16"/>
        </w:rPr>
        <w:t>HaD 5</w:t>
      </w:r>
    </w:p>
    <w:p w14:paraId="0E8A3E6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Wardn, Lunion</w:t>
      </w:r>
      <w:r>
        <w:tab/>
      </w:r>
      <w:r>
        <w:rPr>
          <w:sz w:val="16"/>
        </w:rPr>
        <w:t>BtC 102, Sk 85</w:t>
      </w:r>
    </w:p>
    <w:p w14:paraId="688935E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Whanga, Regina</w:t>
      </w:r>
      <w:r>
        <w:tab/>
      </w:r>
      <w:r>
        <w:rPr>
          <w:sz w:val="16"/>
        </w:rPr>
        <w:t>JTAS12 108</w:t>
      </w:r>
    </w:p>
    <w:p w14:paraId="72E602F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TTR 167</w:t>
      </w:r>
    </w:p>
    <w:p w14:paraId="7D0CEC0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Yebab, Aramis</w:t>
      </w:r>
      <w:r>
        <w:tab/>
      </w:r>
      <w:r>
        <w:rPr>
          <w:sz w:val="16"/>
        </w:rPr>
        <w:t>BtC 49</w:t>
      </w:r>
    </w:p>
    <w:p w14:paraId="73C71C1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Yekhtia, Ranib</w:t>
      </w:r>
      <w:r>
        <w:tab/>
      </w:r>
      <w:r>
        <w:rPr>
          <w:sz w:val="16"/>
        </w:rPr>
        <w:t>TTR 194</w:t>
      </w:r>
    </w:p>
    <w:p w14:paraId="388E431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Yggdrasil, Yggdrasil</w:t>
      </w:r>
      <w:r>
        <w:tab/>
      </w:r>
      <w:r>
        <w:rPr>
          <w:sz w:val="16"/>
        </w:rPr>
        <w:t>TTR 152</w:t>
      </w:r>
    </w:p>
    <w:p w14:paraId="44B109B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Yori, Regina</w:t>
      </w:r>
      <w:r>
        <w:tab/>
      </w:r>
      <w:r>
        <w:rPr>
          <w:sz w:val="16"/>
        </w:rPr>
        <w:t>JTAS2 72</w:t>
      </w:r>
    </w:p>
    <w:p w14:paraId="56CDD5E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Zeen, Inar</w:t>
      </w:r>
      <w:r>
        <w:tab/>
      </w:r>
      <w:r>
        <w:rPr>
          <w:sz w:val="16"/>
        </w:rPr>
        <w:t>BtC 249,249</w:t>
      </w:r>
    </w:p>
    <w:p w14:paraId="3194738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Zircon, Vilis</w:t>
      </w:r>
      <w:r>
        <w:tab/>
      </w:r>
      <w:r>
        <w:rPr>
          <w:sz w:val="16"/>
        </w:rPr>
        <w:t>BtC 64</w:t>
      </w:r>
    </w:p>
    <w:p w14:paraId="272210F7" w14:textId="77777777" w:rsidR="000275A2" w:rsidRDefault="000275A2" w:rsidP="000275A2">
      <w:r>
        <w:br w:type="page"/>
      </w:r>
    </w:p>
    <w:p w14:paraId="60F1894D" w14:textId="77777777" w:rsidR="000275A2" w:rsidRDefault="000275A2" w:rsidP="000275A2">
      <w:r>
        <w:rPr>
          <w:b/>
          <w:sz w:val="24"/>
        </w:rPr>
        <w:lastRenderedPageBreak/>
        <w:t>Turret</w:t>
      </w:r>
    </w:p>
    <w:p w14:paraId="2D2D4A4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Burst Lasers</w:t>
      </w:r>
      <w:r>
        <w:tab/>
      </w:r>
      <w:r>
        <w:rPr>
          <w:sz w:val="16"/>
        </w:rPr>
        <w:t>JTAS1 56</w:t>
      </w:r>
    </w:p>
    <w:p w14:paraId="3D886B6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358E0D50" w14:textId="77777777" w:rsidR="000275A2" w:rsidRDefault="000275A2" w:rsidP="000275A2">
      <w:r>
        <w:br w:type="page"/>
      </w:r>
    </w:p>
    <w:p w14:paraId="25A1924D" w14:textId="77777777" w:rsidR="000275A2" w:rsidRDefault="000275A2" w:rsidP="000275A2">
      <w:r>
        <w:rPr>
          <w:b/>
          <w:sz w:val="24"/>
        </w:rPr>
        <w:lastRenderedPageBreak/>
        <w:t>Vargr</w:t>
      </w:r>
    </w:p>
    <w:p w14:paraId="42765E7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JTAS14 77</w:t>
      </w:r>
    </w:p>
    <w:p w14:paraId="521250B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20, JTAS14 77</w:t>
      </w:r>
    </w:p>
    <w:p w14:paraId="23B0899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Kforuzeng Faction</w:t>
      </w:r>
      <w:r>
        <w:tab/>
      </w:r>
      <w:r>
        <w:rPr>
          <w:sz w:val="16"/>
        </w:rPr>
        <w:t>JTAS1 65</w:t>
      </w:r>
    </w:p>
    <w:p w14:paraId="469BA718" w14:textId="77777777" w:rsidR="000275A2" w:rsidRDefault="000275A2" w:rsidP="000275A2">
      <w:r>
        <w:rPr>
          <w:sz w:val="20"/>
        </w:rPr>
        <w:t>Robots</w:t>
      </w:r>
    </w:p>
    <w:p w14:paraId="5C662ED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Advisor Robot</w:t>
      </w:r>
      <w:r>
        <w:tab/>
      </w:r>
      <w:r>
        <w:rPr>
          <w:sz w:val="16"/>
        </w:rPr>
        <w:t>RH 201</w:t>
      </w:r>
    </w:p>
    <w:p w14:paraId="5720CAB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Taskbot</w:t>
      </w:r>
      <w:r>
        <w:tab/>
      </w:r>
      <w:r>
        <w:rPr>
          <w:sz w:val="16"/>
        </w:rPr>
        <w:t>RH 202</w:t>
      </w:r>
    </w:p>
    <w:p w14:paraId="200EE1E6" w14:textId="77777777" w:rsidR="000275A2" w:rsidRDefault="000275A2" w:rsidP="000275A2">
      <w:r>
        <w:rPr>
          <w:sz w:val="20"/>
        </w:rPr>
        <w:t>Ship</w:t>
      </w:r>
    </w:p>
    <w:p w14:paraId="75FCE63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Advanced Corsair</w:t>
      </w:r>
      <w:r>
        <w:tab/>
      </w:r>
      <w:r>
        <w:rPr>
          <w:sz w:val="16"/>
        </w:rPr>
        <w:t>BtC 52</w:t>
      </w:r>
    </w:p>
    <w:p w14:paraId="02194FB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2012B5E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08DA3EA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37A1AF2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50C9775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5BF4D87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160,231</w:t>
      </w:r>
    </w:p>
    <w:p w14:paraId="5B222BF8" w14:textId="77777777" w:rsidR="000275A2" w:rsidRDefault="000275A2" w:rsidP="000275A2">
      <w:r>
        <w:rPr>
          <w:sz w:val="20"/>
        </w:rPr>
        <w:t>Vehicle</w:t>
      </w:r>
    </w:p>
    <w:p w14:paraId="48FDACE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46DECB4C" w14:textId="77777777" w:rsidR="000275A2" w:rsidRDefault="000275A2" w:rsidP="000275A2">
      <w:r>
        <w:br w:type="page"/>
      </w:r>
    </w:p>
    <w:p w14:paraId="6C29F0FB" w14:textId="77777777" w:rsidR="000275A2" w:rsidRDefault="000275A2" w:rsidP="000275A2">
      <w:r>
        <w:rPr>
          <w:b/>
          <w:sz w:val="24"/>
        </w:rPr>
        <w:lastRenderedPageBreak/>
        <w:t>Vehicle Workshop</w:t>
      </w:r>
    </w:p>
    <w:p w14:paraId="200ECD3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 w14:paraId="72E460F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VH 45</w:t>
      </w:r>
    </w:p>
    <w:p w14:paraId="3E68F2B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VH 34</w:t>
      </w:r>
    </w:p>
    <w:p w14:paraId="5B33600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Armour Locations</w:t>
      </w:r>
      <w:r>
        <w:tab/>
      </w:r>
      <w:r>
        <w:rPr>
          <w:sz w:val="16"/>
        </w:rPr>
        <w:t>VH 34</w:t>
      </w:r>
    </w:p>
    <w:p w14:paraId="5CF772FC" w14:textId="77777777" w:rsidR="000275A2" w:rsidRDefault="000275A2" w:rsidP="000275A2">
      <w:r>
        <w:rPr>
          <w:sz w:val="20"/>
        </w:rPr>
        <w:t>Bio-Tech Trait</w:t>
      </w:r>
    </w:p>
    <w:p w14:paraId="1C031F3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 w14:paraId="3ED1498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 w14:paraId="7DFDF9D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 w14:paraId="1366590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 w14:paraId="5871B30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 w14:paraId="1CED5BA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 w14:paraId="58E1B5D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Biolaser</w:t>
      </w:r>
      <w:r>
        <w:tab/>
      </w:r>
      <w:r>
        <w:rPr>
          <w:sz w:val="16"/>
        </w:rPr>
        <w:t>VH 63</w:t>
      </w:r>
    </w:p>
    <w:p w14:paraId="6608C37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Bombardier Cannon</w:t>
      </w:r>
      <w:r>
        <w:tab/>
      </w:r>
      <w:r>
        <w:rPr>
          <w:sz w:val="16"/>
        </w:rPr>
        <w:t>VH 63</w:t>
      </w:r>
    </w:p>
    <w:p w14:paraId="7940142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Flame Spitter</w:t>
      </w:r>
      <w:r>
        <w:tab/>
      </w:r>
      <w:r>
        <w:rPr>
          <w:sz w:val="16"/>
        </w:rPr>
        <w:t>VH 64</w:t>
      </w:r>
    </w:p>
    <w:p w14:paraId="2A513D0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 w14:paraId="099E5BD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 w14:paraId="1B36AA2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 w14:paraId="1B29E8C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 w14:paraId="31D472B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 w14:paraId="3E40939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 w14:paraId="4E6AF6E6" w14:textId="77777777" w:rsidR="000275A2" w:rsidRDefault="000275A2" w:rsidP="000275A2">
      <w:r>
        <w:rPr>
          <w:sz w:val="20"/>
        </w:rPr>
        <w:t>Chassis Option</w:t>
      </w:r>
    </w:p>
    <w:p w14:paraId="788EB6B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 w14:paraId="16053AB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 w14:paraId="61A95D7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 w14:paraId="3973447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29</w:t>
      </w:r>
    </w:p>
    <w:p w14:paraId="1615955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 w14:paraId="550E1E5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 w14:paraId="19AEC84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 w14:paraId="6144EE2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 w14:paraId="2C71432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 w14:paraId="1029379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 w14:paraId="18462CD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 w14:paraId="5733FD0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 w14:paraId="007F51E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 w14:paraId="2F7612F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 w14:paraId="5FC3485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 w14:paraId="61BBA53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 w14:paraId="76BECC9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Supercavitating Drive</w:t>
      </w:r>
      <w:r>
        <w:tab/>
      </w:r>
      <w:r>
        <w:rPr>
          <w:sz w:val="16"/>
        </w:rPr>
        <w:t>VH 22,23</w:t>
      </w:r>
    </w:p>
    <w:p w14:paraId="10BC400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 w14:paraId="20F1582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 w14:paraId="65CEF96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 w14:paraId="5042B13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 w14:paraId="2995922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 w14:paraId="6A14AFB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 w14:paraId="36A5FF9C" w14:textId="77777777" w:rsidR="000275A2" w:rsidRDefault="000275A2" w:rsidP="000275A2">
      <w:r>
        <w:rPr>
          <w:sz w:val="20"/>
        </w:rPr>
        <w:t>Chassis Type</w:t>
      </w:r>
    </w:p>
    <w:p w14:paraId="194BCE6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 w14:paraId="0C39166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 w14:paraId="051CA1D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 w14:paraId="36789E3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 w14:paraId="4C59EB1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 w14:paraId="309D702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 w14:paraId="22E57AD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 w14:paraId="58A653A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 w14:paraId="7FE548A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 w14:paraId="1A20ED9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 w14:paraId="7C48435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 w14:paraId="7B4BB63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 w14:paraId="22997D7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 w14:paraId="7570492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 w14:paraId="6FB42D9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 w14:paraId="6E460FE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 w14:paraId="10DE3D7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 w14:paraId="38E79DA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 w14:paraId="28989AD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 w14:paraId="0179DFC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 w14:paraId="3B8AF12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 w14:paraId="5C51EB1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 w14:paraId="4DB49DB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 w14:paraId="2513061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 w14:paraId="65DE6CC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 w14:paraId="21013F1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 w14:paraId="47DDC21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 w14:paraId="216C1F2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142, VH 47</w:t>
      </w:r>
    </w:p>
    <w:p w14:paraId="4BF3445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 w14:paraId="4E91105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Autodoc</w:t>
      </w:r>
      <w:r>
        <w:tab/>
      </w:r>
      <w:r>
        <w:rPr>
          <w:sz w:val="16"/>
        </w:rPr>
        <w:t>VH 56</w:t>
      </w:r>
    </w:p>
    <w:p w14:paraId="2E2D0B4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142, VH 47</w:t>
      </w:r>
    </w:p>
    <w:p w14:paraId="1115D68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 w14:paraId="0DD3633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 w14:paraId="0192FA7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 w14:paraId="7E9FA93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Camouflage</w:t>
      </w:r>
      <w:r>
        <w:tab/>
      </w:r>
      <w:r>
        <w:rPr>
          <w:sz w:val="16"/>
        </w:rPr>
        <w:t>VH 54</w:t>
      </w:r>
    </w:p>
    <w:p w14:paraId="4E2C1BE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Command Centre</w:t>
      </w:r>
      <w:r>
        <w:tab/>
      </w:r>
      <w:r>
        <w:rPr>
          <w:sz w:val="16"/>
        </w:rPr>
        <w:t>VH 57</w:t>
      </w:r>
    </w:p>
    <w:p w14:paraId="0D36EEF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Communications</w:t>
      </w:r>
      <w:r>
        <w:tab/>
      </w:r>
      <w:r>
        <w:rPr>
          <w:sz w:val="16"/>
        </w:rPr>
        <w:t>CRB 142</w:t>
      </w:r>
    </w:p>
    <w:p w14:paraId="0F7969B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Communications Systems</w:t>
      </w:r>
      <w:r>
        <w:tab/>
      </w:r>
      <w:r>
        <w:rPr>
          <w:sz w:val="16"/>
        </w:rPr>
        <w:t>VH 51</w:t>
      </w:r>
    </w:p>
    <w:p w14:paraId="3FD98D5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Computers</w:t>
      </w:r>
      <w:r>
        <w:tab/>
      </w:r>
      <w:r>
        <w:rPr>
          <w:sz w:val="16"/>
        </w:rPr>
        <w:t>VH 52</w:t>
      </w:r>
    </w:p>
    <w:p w14:paraId="180FFFC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Control System</w:t>
      </w:r>
      <w:r>
        <w:tab/>
      </w:r>
      <w:r>
        <w:rPr>
          <w:sz w:val="16"/>
        </w:rPr>
        <w:t>VH 47</w:t>
      </w:r>
    </w:p>
    <w:p w14:paraId="38D3249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Corrosive Environment</w:t>
      </w:r>
      <w:r>
        <w:tab/>
      </w:r>
      <w:r>
        <w:rPr>
          <w:sz w:val="16"/>
        </w:rPr>
        <w:t>VH 55</w:t>
      </w:r>
    </w:p>
    <w:p w14:paraId="1730A04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Crane</w:t>
      </w:r>
      <w:r>
        <w:tab/>
      </w:r>
      <w:r>
        <w:rPr>
          <w:sz w:val="16"/>
        </w:rPr>
        <w:t>VH 57</w:t>
      </w:r>
    </w:p>
    <w:p w14:paraId="3F80DC2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VH 57</w:t>
      </w:r>
    </w:p>
    <w:p w14:paraId="4D8B2F7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 w14:paraId="6FA7E96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 w14:paraId="17B0F43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 w14:paraId="7A95FB5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 w14:paraId="66D8CB4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Ejection Seat</w:t>
      </w:r>
      <w:r>
        <w:tab/>
      </w:r>
      <w:r>
        <w:rPr>
          <w:sz w:val="16"/>
        </w:rPr>
        <w:t>VH 57</w:t>
      </w:r>
    </w:p>
    <w:p w14:paraId="25FBD23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 w14:paraId="48BB626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Electrostatic Armour</w:t>
      </w:r>
      <w:r>
        <w:tab/>
      </w:r>
      <w:r>
        <w:rPr>
          <w:sz w:val="16"/>
        </w:rPr>
        <w:t>VH 50</w:t>
      </w:r>
    </w:p>
    <w:p w14:paraId="57BA5FD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 w14:paraId="23FB4F7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143, VH 57</w:t>
      </w:r>
    </w:p>
    <w:p w14:paraId="7B25317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VH 48</w:t>
      </w:r>
    </w:p>
    <w:p w14:paraId="5CE7B83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 w14:paraId="4093C88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Fire and Rescue</w:t>
      </w:r>
      <w:r>
        <w:tab/>
      </w:r>
      <w:r>
        <w:rPr>
          <w:sz w:val="16"/>
        </w:rPr>
        <w:t>JTAS5 77</w:t>
      </w:r>
    </w:p>
    <w:p w14:paraId="008026F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 w14:paraId="4F631E8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 w14:paraId="2898051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 w14:paraId="6B08A1B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 w14:paraId="4531D40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 w14:paraId="23A11BC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 w14:paraId="76B3F42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 w14:paraId="70A9E82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 w14:paraId="413C5A1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 w14:paraId="43580AA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 w14:paraId="239E7A2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Holo-Suite</w:t>
      </w:r>
      <w:r>
        <w:tab/>
      </w:r>
      <w:r>
        <w:rPr>
          <w:sz w:val="16"/>
        </w:rPr>
        <w:t>VH 58</w:t>
      </w:r>
    </w:p>
    <w:p w14:paraId="11C0BB7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VH 55</w:t>
      </w:r>
    </w:p>
    <w:p w14:paraId="29E50F9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 w14:paraId="5393C64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 w14:paraId="672A9B5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 w14:paraId="6897052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 w14:paraId="04AD256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 w14:paraId="018176E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 w14:paraId="5EBC420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 w14:paraId="773D0D6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 w14:paraId="7C3758E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 w14:paraId="725B13F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Meson Communicator</w:t>
      </w:r>
      <w:r>
        <w:tab/>
      </w:r>
      <w:r>
        <w:rPr>
          <w:sz w:val="16"/>
        </w:rPr>
        <w:t>VH 51</w:t>
      </w:r>
    </w:p>
    <w:p w14:paraId="2B1B1BB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Navigation</w:t>
      </w:r>
      <w:r>
        <w:tab/>
      </w:r>
      <w:r>
        <w:rPr>
          <w:sz w:val="16"/>
        </w:rPr>
        <w:t>CRB 143</w:t>
      </w:r>
    </w:p>
    <w:p w14:paraId="4A04167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 w14:paraId="19DF009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 w14:paraId="1B276D0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528DEE1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 w14:paraId="29F3FF0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 w14:paraId="108BE0D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 w14:paraId="613CCF5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 w14:paraId="74EB7B3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 w14:paraId="08E3172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0AFBAD6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 w14:paraId="7437FC6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143, VH 54</w:t>
      </w:r>
    </w:p>
    <w:p w14:paraId="22DB70F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578949F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 w14:paraId="48E8205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 w14:paraId="0C2E652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 w14:paraId="6AEA788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 w14:paraId="401FCA0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 w14:paraId="1E977FA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Structural Reinforcement</w:t>
      </w:r>
      <w:r>
        <w:tab/>
      </w:r>
      <w:r>
        <w:rPr>
          <w:sz w:val="16"/>
        </w:rPr>
        <w:t>VH 46</w:t>
      </w:r>
    </w:p>
    <w:p w14:paraId="3508500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Suppressant Tanks</w:t>
      </w:r>
      <w:r>
        <w:tab/>
      </w:r>
      <w:r>
        <w:rPr>
          <w:sz w:val="16"/>
        </w:rPr>
        <w:t>JTAS5 77</w:t>
      </w:r>
    </w:p>
    <w:p w14:paraId="1AF3F9A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Tightbeam</w:t>
      </w:r>
      <w:r>
        <w:tab/>
      </w:r>
      <w:r>
        <w:rPr>
          <w:sz w:val="16"/>
        </w:rPr>
        <w:t>VH 51</w:t>
      </w:r>
    </w:p>
    <w:p w14:paraId="1CBC9FC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 w14:paraId="0B4B878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 w14:paraId="6B9A991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24EFBB6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 w14:paraId="1BF64E18" w14:textId="77777777" w:rsidR="000275A2" w:rsidRDefault="000275A2" w:rsidP="000275A2">
      <w:r>
        <w:rPr>
          <w:sz w:val="20"/>
        </w:rPr>
        <w:t>Customization</w:t>
      </w:r>
    </w:p>
    <w:p w14:paraId="531EAE1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Compact Excavator</w:t>
      </w:r>
      <w:r>
        <w:tab/>
      </w:r>
      <w:r>
        <w:rPr>
          <w:sz w:val="16"/>
        </w:rPr>
        <w:t>JTAS11 106</w:t>
      </w:r>
    </w:p>
    <w:p w14:paraId="5B0A354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31AA94C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781946D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7CBE9B2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3754639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Multi-Combine</w:t>
      </w:r>
      <w:r>
        <w:tab/>
      </w:r>
      <w:r>
        <w:rPr>
          <w:sz w:val="16"/>
        </w:rPr>
        <w:t>JTAS11 108</w:t>
      </w:r>
    </w:p>
    <w:p w14:paraId="3B7C978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 w14:paraId="35CD03E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151CBA0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 w14:paraId="0A1935A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 w14:paraId="042AEC8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 w14:paraId="7DBFDF3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 w14:paraId="44E400D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 w14:paraId="7A016F0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 w14:paraId="240C61F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 w14:paraId="0A170A1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 w14:paraId="30EAC12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 w14:paraId="3901339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 w14:paraId="7E23E3D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 w14:paraId="41E8A8B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 w14:paraId="159D46D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 w14:paraId="4DB2FE6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 w14:paraId="66D6383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 w14:paraId="43367EE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 w14:paraId="1CB01CB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 w14:paraId="2B4B8C4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 w14:paraId="0C513ED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 w14:paraId="23E35BD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 w14:paraId="6446723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 w14:paraId="7D98632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 w14:paraId="5A217BD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 w14:paraId="5199578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 w14:paraId="02C091A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 w14:paraId="30A01D1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 w14:paraId="0989C7E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 w14:paraId="05C644F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 w14:paraId="2250174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 w14:paraId="759A32C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 w14:paraId="379A94F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 w14:paraId="4050D89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 w14:paraId="7892CA8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Towing</w:t>
      </w:r>
      <w:r>
        <w:tab/>
      </w:r>
      <w:r>
        <w:rPr>
          <w:sz w:val="16"/>
        </w:rPr>
        <w:t>VH 3</w:t>
      </w:r>
    </w:p>
    <w:p w14:paraId="3271D3C0" w14:textId="77777777" w:rsidR="000275A2" w:rsidRDefault="000275A2" w:rsidP="000275A2">
      <w:r>
        <w:rPr>
          <w:sz w:val="20"/>
        </w:rPr>
        <w:t>Trait</w:t>
      </w:r>
    </w:p>
    <w:p w14:paraId="53D533B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AFV</w:t>
      </w:r>
      <w:r>
        <w:tab/>
      </w:r>
      <w:r>
        <w:rPr>
          <w:sz w:val="16"/>
        </w:rPr>
        <w:t>VH 4,34</w:t>
      </w:r>
    </w:p>
    <w:p w14:paraId="352D811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VH 4</w:t>
      </w:r>
    </w:p>
    <w:p w14:paraId="2DBF37F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1BD3A17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 w14:paraId="20E5AFF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Open</w:t>
      </w:r>
      <w:r>
        <w:tab/>
      </w:r>
      <w:r>
        <w:rPr>
          <w:sz w:val="16"/>
        </w:rPr>
        <w:t>VH 4</w:t>
      </w:r>
    </w:p>
    <w:p w14:paraId="269D566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 w14:paraId="7D07761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VH 3</w:t>
      </w:r>
    </w:p>
    <w:p w14:paraId="2249582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Vehicle Robot Manipulators</w:t>
      </w:r>
      <w:r>
        <w:tab/>
      </w:r>
      <w:r>
        <w:rPr>
          <w:sz w:val="16"/>
        </w:rPr>
        <w:t>RH 27</w:t>
      </w:r>
    </w:p>
    <w:p w14:paraId="72C85C5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Weapon Mounts</w:t>
      </w:r>
      <w:r>
        <w:tab/>
      </w:r>
      <w:r>
        <w:rPr>
          <w:sz w:val="16"/>
        </w:rPr>
        <w:t>VH 37</w:t>
      </w:r>
    </w:p>
    <w:p w14:paraId="0B8B2C9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Bay</w:t>
      </w:r>
      <w:r>
        <w:tab/>
      </w:r>
      <w:r>
        <w:rPr>
          <w:sz w:val="16"/>
        </w:rPr>
        <w:t>VH 37</w:t>
      </w:r>
    </w:p>
    <w:p w14:paraId="753AF65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 w14:paraId="720A7FF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 w14:paraId="17DBFE7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 w14:paraId="6DBE366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 w14:paraId="353A147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 w14:paraId="102EF2D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 w14:paraId="7426058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 w14:paraId="71AE0DF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 w14:paraId="3D59959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 w14:paraId="30CBAC60" w14:textId="77777777" w:rsidR="000275A2" w:rsidRDefault="000275A2" w:rsidP="000275A2">
      <w:r>
        <w:rPr>
          <w:sz w:val="20"/>
        </w:rPr>
        <w:t>Weapon Trait</w:t>
      </w:r>
    </w:p>
    <w:p w14:paraId="10A0AA6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 w14:paraId="7EB60ED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 w14:paraId="2964AE7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AP-150 150mm Battlefield Missile</w:t>
      </w:r>
      <w:r>
        <w:tab/>
      </w:r>
      <w:r>
        <w:rPr>
          <w:sz w:val="16"/>
        </w:rPr>
        <w:t>JTAS6 93</w:t>
      </w:r>
    </w:p>
    <w:p w14:paraId="1684F89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Actiune Puternica</w:t>
      </w:r>
      <w:r>
        <w:tab/>
      </w:r>
      <w:r>
        <w:rPr>
          <w:sz w:val="16"/>
        </w:rPr>
        <w:t>JTAS6 93</w:t>
      </w:r>
    </w:p>
    <w:p w14:paraId="0641CD5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Active Vehicle Protection System</w:t>
      </w:r>
      <w:r>
        <w:tab/>
      </w:r>
      <w:r>
        <w:rPr>
          <w:sz w:val="16"/>
        </w:rPr>
        <w:t>SW 164</w:t>
      </w:r>
    </w:p>
    <w:p w14:paraId="2570431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Advanced Laser</w:t>
      </w:r>
      <w:r>
        <w:tab/>
      </w:r>
      <w:r>
        <w:rPr>
          <w:sz w:val="16"/>
        </w:rPr>
        <w:t>VH 139,141</w:t>
      </w:r>
    </w:p>
    <w:p w14:paraId="5ECA050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072F77D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167,169, VH 39</w:t>
      </w:r>
    </w:p>
    <w:p w14:paraId="431569F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278E1F8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172, VH 39,93,103</w:t>
      </w:r>
    </w:p>
    <w:p w14:paraId="125CB49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09880AC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4313121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168, VH 75,73,70</w:t>
      </w:r>
    </w:p>
    <w:p w14:paraId="4DA90DD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6984A7A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172, VH 39,72</w:t>
      </w:r>
    </w:p>
    <w:p w14:paraId="2120948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79EDBC6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172, VH 39</w:t>
      </w:r>
    </w:p>
    <w:p w14:paraId="3060B2D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08B91D8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40AF55F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168, VH 40</w:t>
      </w:r>
    </w:p>
    <w:p w14:paraId="21825B0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20EAAAA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VH 40,77</w:t>
      </w:r>
    </w:p>
    <w:p w14:paraId="65A2A33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172, VH 40</w:t>
      </w:r>
    </w:p>
    <w:p w14:paraId="2B5C2BD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0A0A3C5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168, VH 40</w:t>
      </w:r>
    </w:p>
    <w:p w14:paraId="45BA4ED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Fusion Gun-X</w:t>
      </w:r>
      <w:r>
        <w:tab/>
      </w:r>
      <w:r>
        <w:rPr>
          <w:sz w:val="16"/>
        </w:rPr>
        <w:t>VH 142,145</w:t>
      </w:r>
    </w:p>
    <w:p w14:paraId="176E870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Fusion Gun-Z</w:t>
      </w:r>
      <w:r>
        <w:tab/>
      </w:r>
      <w:r>
        <w:rPr>
          <w:sz w:val="16"/>
        </w:rPr>
        <w:t>VH 139</w:t>
      </w:r>
    </w:p>
    <w:p w14:paraId="063E44D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1DE3181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169, VH 120,138</w:t>
      </w:r>
    </w:p>
    <w:p w14:paraId="2C20D2A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169,176, VH 41,143,144</w:t>
      </w:r>
    </w:p>
    <w:p w14:paraId="023CFF8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 w14:paraId="792452E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Gyrfalcon Orbital Defence Missile</w:t>
      </w:r>
      <w:r>
        <w:tab/>
      </w:r>
      <w:r>
        <w:rPr>
          <w:sz w:val="16"/>
        </w:rPr>
        <w:t>JTAS2 53</w:t>
      </w:r>
    </w:p>
    <w:p w14:paraId="018D7F3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168, VH 80,132</w:t>
      </w:r>
    </w:p>
    <w:p w14:paraId="2C55AE1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Heavy Bomb</w:t>
      </w:r>
      <w:r>
        <w:tab/>
      </w:r>
      <w:r>
        <w:rPr>
          <w:sz w:val="16"/>
        </w:rPr>
        <w:t>VH 41,114</w:t>
      </w:r>
    </w:p>
    <w:p w14:paraId="6E050ED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Heavy Cannon</w:t>
      </w:r>
      <w:r>
        <w:tab/>
      </w:r>
      <w:r>
        <w:rPr>
          <w:sz w:val="16"/>
        </w:rPr>
        <w:t>VH 107,112</w:t>
      </w:r>
    </w:p>
    <w:p w14:paraId="5317029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Heavy Gauss Cannon</w:t>
      </w:r>
      <w:r>
        <w:tab/>
      </w:r>
      <w:r>
        <w:rPr>
          <w:sz w:val="16"/>
        </w:rPr>
        <w:t>VH 133,142,144,146</w:t>
      </w:r>
    </w:p>
    <w:p w14:paraId="34CB512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Heavy Laser Cannon</w:t>
      </w:r>
      <w:r>
        <w:tab/>
      </w:r>
      <w:r>
        <w:rPr>
          <w:sz w:val="16"/>
        </w:rPr>
        <w:t>VH 92,106,108</w:t>
      </w:r>
    </w:p>
    <w:p w14:paraId="76F5B13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169, VH 88,84,78,112,132</w:t>
      </w:r>
    </w:p>
    <w:p w14:paraId="4A9B851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4B4D603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 w14:paraId="7270821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613C302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Laser</w:t>
      </w:r>
      <w:r>
        <w:tab/>
      </w:r>
      <w:r>
        <w:rPr>
          <w:sz w:val="16"/>
        </w:rPr>
        <w:t>VH 124</w:t>
      </w:r>
    </w:p>
    <w:p w14:paraId="5D0F589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176, VH 129</w:t>
      </w:r>
    </w:p>
    <w:p w14:paraId="30C6D40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VH 119</w:t>
      </w:r>
    </w:p>
    <w:p w14:paraId="56C0E05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 w14:paraId="406B549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168, VH 42,83,78,93,101,102,107,114,117,130,131,134</w:t>
      </w:r>
    </w:p>
    <w:p w14:paraId="7099807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Light Laser Cannon</w:t>
      </w:r>
      <w:r>
        <w:tab/>
      </w:r>
      <w:r>
        <w:rPr>
          <w:sz w:val="16"/>
        </w:rPr>
        <w:t>VH 42,110</w:t>
      </w:r>
    </w:p>
    <w:p w14:paraId="4BE2645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42,92</w:t>
      </w:r>
    </w:p>
    <w:p w14:paraId="47305B6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167,169, VH 89,80</w:t>
      </w:r>
    </w:p>
    <w:p w14:paraId="252FA40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2FB3CAE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VH 125</w:t>
      </w:r>
    </w:p>
    <w:p w14:paraId="1F7BC22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168, VH 89,111,147</w:t>
      </w:r>
    </w:p>
    <w:p w14:paraId="69D441E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 w14:paraId="0EF074A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39B75C8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Minigun</w:t>
      </w:r>
      <w:r>
        <w:tab/>
      </w:r>
      <w:r>
        <w:rPr>
          <w:sz w:val="16"/>
        </w:rPr>
        <w:t>VH 92,106,107</w:t>
      </w:r>
    </w:p>
    <w:p w14:paraId="4A6522D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24F6B21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PGMP</w:t>
      </w:r>
      <w:r>
        <w:tab/>
      </w:r>
      <w:r>
        <w:rPr>
          <w:sz w:val="16"/>
        </w:rPr>
        <w:t>VH 124</w:t>
      </w:r>
    </w:p>
    <w:p w14:paraId="271A7B8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Passive Vehicle Protection System</w:t>
      </w:r>
      <w:r>
        <w:tab/>
      </w:r>
      <w:r>
        <w:rPr>
          <w:sz w:val="16"/>
        </w:rPr>
        <w:t>SW 164</w:t>
      </w:r>
    </w:p>
    <w:p w14:paraId="3E02218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72CDA51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56443EA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13243C8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7033A35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172, VH 43,141</w:t>
      </w:r>
    </w:p>
    <w:p w14:paraId="080D602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RAM Grenade Launcher (Stun)</w:t>
      </w:r>
      <w:r>
        <w:tab/>
      </w:r>
      <w:r>
        <w:rPr>
          <w:sz w:val="16"/>
        </w:rPr>
        <w:t>VH 134</w:t>
      </w:r>
    </w:p>
    <w:p w14:paraId="042F5AA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27B60E1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VH 108</w:t>
      </w:r>
    </w:p>
    <w:p w14:paraId="0E4661A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3D1CA4A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170,173, VH 43,103,108</w:t>
      </w:r>
    </w:p>
    <w:p w14:paraId="0EE5468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Spearwall Orbital Defence Missile System</w:t>
      </w:r>
      <w:r>
        <w:tab/>
      </w:r>
      <w:r>
        <w:rPr>
          <w:sz w:val="16"/>
        </w:rPr>
        <w:t>JTAS6 95</w:t>
      </w:r>
    </w:p>
    <w:p w14:paraId="0CCE804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691D081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173, VH 146</w:t>
      </w:r>
    </w:p>
    <w:p w14:paraId="19CBB5A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Tac Launcher (Armour-Piercing)</w:t>
      </w:r>
      <w:r>
        <w:tab/>
      </w:r>
      <w:r>
        <w:rPr>
          <w:sz w:val="16"/>
        </w:rPr>
        <w:t>VH 132</w:t>
      </w:r>
    </w:p>
    <w:p w14:paraId="37042E4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173, VH 43,92</w:t>
      </w:r>
    </w:p>
    <w:p w14:paraId="366FD0C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7AAA2A1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6D1E1B4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173, VH 43,134</w:t>
      </w:r>
    </w:p>
    <w:p w14:paraId="37099277" w14:textId="77777777" w:rsidR="000275A2" w:rsidRDefault="000275A2" w:rsidP="000275A2">
      <w:r>
        <w:br w:type="page"/>
      </w:r>
    </w:p>
    <w:p w14:paraId="0544BC12" w14:textId="77777777" w:rsidR="000275A2" w:rsidRDefault="000275A2" w:rsidP="000275A2">
      <w:r>
        <w:rPr>
          <w:b/>
          <w:sz w:val="24"/>
        </w:rPr>
        <w:lastRenderedPageBreak/>
        <w:t>Vehicles</w:t>
      </w:r>
    </w:p>
    <w:p w14:paraId="38EFB40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'Port Porter' Transport Vehicle</w:t>
      </w:r>
      <w:r>
        <w:tab/>
      </w:r>
      <w:r>
        <w:rPr>
          <w:sz w:val="16"/>
        </w:rPr>
        <w:t>JTAS3 121</w:t>
      </w:r>
    </w:p>
    <w:p w14:paraId="5EDAB1A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 w14:paraId="06DD711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78474B2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621AF6E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3F7FC15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</w:t>
      </w:r>
    </w:p>
    <w:p w14:paraId="2328AE8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Abel Thermospheric Reconnaissance Drone</w:t>
      </w:r>
      <w:r>
        <w:tab/>
      </w:r>
      <w:r>
        <w:rPr>
          <w:sz w:val="16"/>
        </w:rPr>
        <w:t>VH 137</w:t>
      </w:r>
    </w:p>
    <w:p w14:paraId="6ABD147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 w14:paraId="72C5F5E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2F76E03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 w14:paraId="7E84038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144, VH 95</w:t>
      </w:r>
    </w:p>
    <w:p w14:paraId="29884DA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 w14:paraId="6D18B49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67D527B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 w14:paraId="7762C66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TCC 6</w:t>
      </w:r>
    </w:p>
    <w:p w14:paraId="2361DBC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 w14:paraId="7C38EEB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 w14:paraId="2F2A5CF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 w14:paraId="073C2C3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 w14:paraId="2A7A242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2ACAFAD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 w14:paraId="4806B75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44B37FC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 w14:paraId="35390D7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 w14:paraId="68C58B5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7D7F093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Borderguard Ground Attack Drone</w:t>
      </w:r>
      <w:r>
        <w:tab/>
      </w:r>
      <w:r>
        <w:rPr>
          <w:sz w:val="16"/>
        </w:rPr>
        <w:t>VH 138</w:t>
      </w:r>
    </w:p>
    <w:p w14:paraId="0D90FB1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 w14:paraId="0DFE5EA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7282F63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Bulette</w:t>
      </w:r>
      <w:r>
        <w:tab/>
      </w:r>
      <w:r>
        <w:rPr>
          <w:sz w:val="16"/>
        </w:rPr>
        <w:t>VH 123</w:t>
      </w:r>
    </w:p>
    <w:p w14:paraId="252BFD3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145, VH 97</w:t>
      </w:r>
    </w:p>
    <w:p w14:paraId="239CDB4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539404A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 w14:paraId="70839C2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Clawbike</w:t>
      </w:r>
      <w:r>
        <w:tab/>
      </w:r>
      <w:r>
        <w:rPr>
          <w:sz w:val="16"/>
        </w:rPr>
        <w:t>TTR 116</w:t>
      </w:r>
    </w:p>
    <w:p w14:paraId="0409D54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 w14:paraId="0847509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 w14:paraId="32EAB3B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TTR 117</w:t>
      </w:r>
    </w:p>
    <w:p w14:paraId="70FDB35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 w14:paraId="4FD7245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r>
        <w:rPr>
          <w:sz w:val="16"/>
        </w:rPr>
        <w:t>BtC 109</w:t>
      </w:r>
    </w:p>
    <w:p w14:paraId="0B992B5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Deep Sea Submersible</w:t>
      </w:r>
      <w:r>
        <w:tab/>
      </w:r>
      <w:r>
        <w:rPr>
          <w:sz w:val="16"/>
        </w:rPr>
        <w:t>VH 99</w:t>
      </w:r>
    </w:p>
    <w:p w14:paraId="0E20825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Dirigible</w:t>
      </w:r>
      <w:r>
        <w:tab/>
      </w:r>
      <w:r>
        <w:rPr>
          <w:sz w:val="16"/>
        </w:rPr>
        <w:t>VH 81</w:t>
      </w:r>
    </w:p>
    <w:p w14:paraId="1036413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Dirt Bike</w:t>
      </w:r>
      <w:r>
        <w:tab/>
      </w:r>
      <w:r>
        <w:rPr>
          <w:sz w:val="16"/>
        </w:rPr>
        <w:t>VH 100</w:t>
      </w:r>
    </w:p>
    <w:p w14:paraId="0C70B87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 w14:paraId="5B62879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6DF9D46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Dragonflyer Gravcopter</w:t>
      </w:r>
      <w:r>
        <w:tab/>
      </w:r>
      <w:r>
        <w:rPr>
          <w:sz w:val="16"/>
        </w:rPr>
        <w:t>VH 102</w:t>
      </w:r>
    </w:p>
    <w:p w14:paraId="24562DA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 w14:paraId="1921A54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3ACF41B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3C18823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 w14:paraId="13483A1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54E87FF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7681B56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 w14:paraId="6919946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146, VH 126</w:t>
      </w:r>
    </w:p>
    <w:p w14:paraId="155FE94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</w:t>
      </w:r>
    </w:p>
    <w:p w14:paraId="1B83F2F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146, VH 104</w:t>
      </w:r>
    </w:p>
    <w:p w14:paraId="300C1EA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 w14:paraId="5C01E13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GVR Minicoin</w:t>
      </w:r>
      <w:r>
        <w:tab/>
      </w:r>
      <w:r>
        <w:rPr>
          <w:sz w:val="16"/>
        </w:rPr>
        <w:t>VH 84</w:t>
      </w:r>
    </w:p>
    <w:p w14:paraId="4F29B2F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 w14:paraId="0DC3086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147, VH 83</w:t>
      </w:r>
    </w:p>
    <w:p w14:paraId="0E26B92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7E9AD80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TTR 119</w:t>
      </w:r>
    </w:p>
    <w:p w14:paraId="155F495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 w14:paraId="038E11C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 w14:paraId="7C4D0AC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32A4894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Grinder Subterranean Assault Capsule</w:t>
      </w:r>
      <w:r>
        <w:tab/>
      </w:r>
      <w:r>
        <w:rPr>
          <w:sz w:val="16"/>
        </w:rPr>
        <w:t>VH 140</w:t>
      </w:r>
    </w:p>
    <w:p w14:paraId="6D33602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VH 105</w:t>
      </w:r>
    </w:p>
    <w:p w14:paraId="66FC9F9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Gun Transport</w:t>
      </w:r>
      <w:r>
        <w:tab/>
      </w:r>
      <w:r>
        <w:rPr>
          <w:sz w:val="16"/>
        </w:rPr>
        <w:t>VH 106</w:t>
      </w:r>
    </w:p>
    <w:p w14:paraId="048270F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Gunskiff</w:t>
      </w:r>
      <w:r>
        <w:tab/>
      </w:r>
      <w:r>
        <w:rPr>
          <w:sz w:val="16"/>
        </w:rPr>
        <w:t>CRB 147, VH 129</w:t>
      </w:r>
    </w:p>
    <w:p w14:paraId="1B3588A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HEV-12</w:t>
      </w:r>
      <w:r>
        <w:tab/>
      </w:r>
      <w:r>
        <w:rPr>
          <w:sz w:val="16"/>
        </w:rPr>
        <w:t>VH 131</w:t>
      </w:r>
    </w:p>
    <w:p w14:paraId="6FC85A5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r>
        <w:rPr>
          <w:sz w:val="16"/>
        </w:rPr>
        <w:t>BtC 73</w:t>
      </w:r>
    </w:p>
    <w:p w14:paraId="743E961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 w14:paraId="2011E6E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Hazardous Environment Fire Engine</w:t>
      </w:r>
      <w:r>
        <w:tab/>
      </w:r>
      <w:r>
        <w:rPr>
          <w:sz w:val="16"/>
        </w:rPr>
        <w:t>JTAS5 78</w:t>
      </w:r>
    </w:p>
    <w:p w14:paraId="69D4C67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 w14:paraId="22CEE88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 w14:paraId="76BB2AF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056CB1E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35F1D92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Hostile Environment Research Outpost</w:t>
      </w:r>
      <w:r>
        <w:tab/>
      </w:r>
      <w:r>
        <w:rPr>
          <w:sz w:val="16"/>
        </w:rPr>
        <w:t>JTAS12 50</w:t>
      </w:r>
    </w:p>
    <w:p w14:paraId="1A23F4F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 w14:paraId="7079C57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Hydra Heavy Support Walker</w:t>
      </w:r>
      <w:r>
        <w:tab/>
      </w:r>
      <w:r>
        <w:rPr>
          <w:sz w:val="16"/>
        </w:rPr>
        <w:t>VH 141</w:t>
      </w:r>
    </w:p>
    <w:p w14:paraId="0A98DA8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 w14:paraId="2504D37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4530AB2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IISS Grav Bike</w:t>
      </w:r>
      <w:r>
        <w:tab/>
      </w:r>
      <w:r>
        <w:rPr>
          <w:sz w:val="16"/>
        </w:rPr>
        <w:t>JTAS6 117</w:t>
      </w:r>
    </w:p>
    <w:p w14:paraId="7723093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1624EA6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Iderati Light Support Submarine</w:t>
      </w:r>
      <w:r>
        <w:tab/>
      </w:r>
      <w:r>
        <w:rPr>
          <w:sz w:val="16"/>
        </w:rPr>
        <w:t>JTAS7 113</w:t>
      </w:r>
    </w:p>
    <w:p w14:paraId="21415B7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Iderati Space Defence Submarine</w:t>
      </w:r>
      <w:r>
        <w:tab/>
      </w:r>
      <w:r>
        <w:rPr>
          <w:sz w:val="16"/>
        </w:rPr>
        <w:t>JTAS7 112</w:t>
      </w:r>
    </w:p>
    <w:p w14:paraId="635DD8B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 w14:paraId="224FB61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Kavarii-Class Aerospace Defence Submarine</w:t>
      </w:r>
      <w:r>
        <w:tab/>
      </w:r>
      <w:r>
        <w:rPr>
          <w:sz w:val="16"/>
        </w:rPr>
        <w:t>JTAS6 68</w:t>
      </w:r>
    </w:p>
    <w:p w14:paraId="6708EFA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TTR 118</w:t>
      </w:r>
    </w:p>
    <w:p w14:paraId="5CE0054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19378CE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0325230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42BE9F3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 w14:paraId="25EEAD4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5079E19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 w14:paraId="6ED0608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 w14:paraId="4B1412D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 w14:paraId="5C24201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70F1007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68AB4F0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0F02FD1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 w14:paraId="00B3E40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lastRenderedPageBreak/>
        <w:t>M-90 Urban Assault Vehicle</w:t>
      </w:r>
      <w:r>
        <w:tab/>
      </w:r>
      <w:r>
        <w:rPr>
          <w:sz w:val="16"/>
        </w:rPr>
        <w:t>VH 134</w:t>
      </w:r>
    </w:p>
    <w:p w14:paraId="10407CE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1504438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5FA0157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 w14:paraId="1B64FA0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Merla</w:t>
      </w:r>
      <w:r>
        <w:tab/>
      </w:r>
      <w:r>
        <w:rPr>
          <w:sz w:val="16"/>
        </w:rPr>
        <w:t>JTAS9 60</w:t>
      </w:r>
    </w:p>
    <w:p w14:paraId="0BD95EC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Mighty Maus Mobile Crane</w:t>
      </w:r>
      <w:r>
        <w:tab/>
      </w:r>
      <w:r>
        <w:rPr>
          <w:sz w:val="16"/>
        </w:rPr>
        <w:t>JTAS11 22</w:t>
      </w:r>
    </w:p>
    <w:p w14:paraId="2D169A0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Newpoint Grav APC</w:t>
      </w:r>
      <w:r>
        <w:tab/>
      </w:r>
      <w:r>
        <w:rPr>
          <w:sz w:val="16"/>
        </w:rPr>
        <w:t>VH 143</w:t>
      </w:r>
    </w:p>
    <w:p w14:paraId="57205AF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0F4F37D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PK-1065 Wheeled Armoured Personnel Carrier</w:t>
      </w:r>
      <w:r>
        <w:tab/>
      </w:r>
      <w:r>
        <w:rPr>
          <w:sz w:val="16"/>
        </w:rPr>
        <w:t>SW 167</w:t>
      </w:r>
    </w:p>
    <w:p w14:paraId="6D1EC33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 w14:paraId="503516E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1FBDC0F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4D9FA98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 w14:paraId="013780E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4959D89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 w14:paraId="16D7FB0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148, VH 71</w:t>
      </w:r>
    </w:p>
    <w:p w14:paraId="76C6AB8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Port Protector' Light Security Vehicle</w:t>
      </w:r>
      <w:r>
        <w:tab/>
      </w:r>
      <w:r>
        <w:rPr>
          <w:sz w:val="16"/>
        </w:rPr>
        <w:t>JTAS3 123</w:t>
      </w:r>
    </w:p>
    <w:p w14:paraId="3EAF9F1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 w14:paraId="72779DD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 w14:paraId="71EFCC9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1788F51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7C2FD97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Raider’s Land Yacht</w:t>
      </w:r>
      <w:r>
        <w:tab/>
      </w:r>
      <w:r>
        <w:rPr>
          <w:sz w:val="16"/>
        </w:rPr>
        <w:t>VH 72</w:t>
      </w:r>
    </w:p>
    <w:p w14:paraId="52B656B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Rakatama G/Carrier</w:t>
      </w:r>
      <w:r>
        <w:tab/>
      </w:r>
      <w:r>
        <w:rPr>
          <w:sz w:val="16"/>
        </w:rPr>
        <w:t>VH 145</w:t>
      </w:r>
    </w:p>
    <w:p w14:paraId="382A669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4DAF08E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 w14:paraId="4EF5290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2E35058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4323020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3110F65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Shimmerlight luxury sealed air/raft</w:t>
      </w:r>
      <w:r>
        <w:tab/>
      </w:r>
      <w:r>
        <w:rPr>
          <w:sz w:val="16"/>
        </w:rPr>
        <w:t>JTAS9 20</w:t>
      </w:r>
    </w:p>
    <w:p w14:paraId="72C866B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0D1949E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1E35117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74EACC7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6EB2650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4CDA336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69F3C8D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Skystrike G/Fighter</w:t>
      </w:r>
      <w:r>
        <w:tab/>
      </w:r>
      <w:r>
        <w:rPr>
          <w:sz w:val="16"/>
        </w:rPr>
        <w:t>VH 110</w:t>
      </w:r>
    </w:p>
    <w:p w14:paraId="486DD88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 w14:paraId="39193BE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 w14:paraId="181C5DA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Sperle Searcher</w:t>
      </w:r>
      <w:r>
        <w:tab/>
      </w:r>
      <w:r>
        <w:rPr>
          <w:sz w:val="16"/>
        </w:rPr>
        <w:t>LP 4</w:t>
      </w:r>
    </w:p>
    <w:p w14:paraId="134244E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Splorabug</w:t>
      </w:r>
      <w:r>
        <w:tab/>
      </w:r>
      <w:r>
        <w:rPr>
          <w:sz w:val="16"/>
        </w:rPr>
        <w:t>JTAS4 102</w:t>
      </w:r>
    </w:p>
    <w:p w14:paraId="705A65A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56FB7F2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Steam Car</w:t>
      </w:r>
      <w:r>
        <w:tab/>
      </w:r>
      <w:r>
        <w:rPr>
          <w:sz w:val="16"/>
        </w:rPr>
        <w:t>VH 76</w:t>
      </w:r>
    </w:p>
    <w:p w14:paraId="094ADFC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Stinger SZ-100 G/Bike</w:t>
      </w:r>
      <w:r>
        <w:tab/>
      </w:r>
      <w:r>
        <w:rPr>
          <w:sz w:val="16"/>
        </w:rPr>
        <w:t>JTAS8 31</w:t>
      </w:r>
    </w:p>
    <w:p w14:paraId="1876B30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1CBDD03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38E9467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Talson Automotive 'Challenger' Ground Car</w:t>
      </w:r>
      <w:r>
        <w:tab/>
      </w:r>
      <w:r>
        <w:rPr>
          <w:sz w:val="16"/>
        </w:rPr>
        <w:t>JTAS4 104</w:t>
      </w:r>
    </w:p>
    <w:p w14:paraId="6841FCF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 w14:paraId="46920AC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 w14:paraId="6BB49B4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 w14:paraId="0AB6FAD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 w14:paraId="28C10AF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Tracked Exploration Vehicle</w:t>
      </w:r>
      <w:r>
        <w:tab/>
      </w:r>
      <w:r>
        <w:rPr>
          <w:sz w:val="16"/>
        </w:rPr>
        <w:t>VH 113</w:t>
      </w:r>
    </w:p>
    <w:p w14:paraId="10CE031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4A5A4C8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0536741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 w14:paraId="151168A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57E8D2F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Vindictor Logging Heavy Walker</w:t>
      </w:r>
      <w:r>
        <w:tab/>
      </w:r>
      <w:r>
        <w:rPr>
          <w:sz w:val="16"/>
        </w:rPr>
        <w:t>JTAS9 68</w:t>
      </w:r>
    </w:p>
    <w:p w14:paraId="19F32B9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Violator Strategic Bomber</w:t>
      </w:r>
      <w:r>
        <w:tab/>
      </w:r>
      <w:r>
        <w:rPr>
          <w:sz w:val="16"/>
        </w:rPr>
        <w:t>VH 114</w:t>
      </w:r>
    </w:p>
    <w:p w14:paraId="20DB5CF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Walkure Fighting Grav Assault Vehicle</w:t>
      </w:r>
      <w:r>
        <w:tab/>
      </w:r>
      <w:r>
        <w:rPr>
          <w:sz w:val="16"/>
        </w:rPr>
        <w:t>VH 146</w:t>
      </w:r>
    </w:p>
    <w:p w14:paraId="1A89B91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308F310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00599D5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Zircon Nuclear Gun Drone</w:t>
      </w:r>
      <w:r>
        <w:tab/>
      </w:r>
      <w:r>
        <w:rPr>
          <w:sz w:val="16"/>
        </w:rPr>
        <w:t>VH 147</w:t>
      </w:r>
    </w:p>
    <w:p w14:paraId="08F4B486" w14:textId="77777777" w:rsidR="000275A2" w:rsidRDefault="000275A2" w:rsidP="000275A2">
      <w:r>
        <w:br w:type="page"/>
      </w:r>
    </w:p>
    <w:p w14:paraId="2EBE1D79" w14:textId="77777777" w:rsidR="000275A2" w:rsidRDefault="000275A2" w:rsidP="000275A2">
      <w:r>
        <w:rPr>
          <w:b/>
          <w:sz w:val="24"/>
        </w:rPr>
        <w:lastRenderedPageBreak/>
        <w:t>Weapon</w:t>
      </w:r>
    </w:p>
    <w:p w14:paraId="4E7D73E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3DD538E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37F4EA5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49CF893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39D0BD6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17FE126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0913A21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513D8B6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4119690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Craindrive Bayonet</w:t>
      </w:r>
      <w:r>
        <w:tab/>
      </w:r>
      <w:r>
        <w:rPr>
          <w:sz w:val="16"/>
        </w:rPr>
        <w:t>CSC 174</w:t>
      </w:r>
    </w:p>
    <w:p w14:paraId="06DEE20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2F91C7A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06A5832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16A6149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7C70A40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0851326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2E066FB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47F83CA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193AF07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0526CD8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3CA6BF6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6408CD3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40B4D2A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7402223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10E67D4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755FFD2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7E7FB98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04FC58E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5FEBD4C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</w:t>
      </w:r>
    </w:p>
    <w:p w14:paraId="754E08D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4DB51AC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37D24BC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19B2875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70FF9B6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Armor Piercing Discarding Sabot (APDS)</w:t>
      </w:r>
      <w:r>
        <w:tab/>
      </w:r>
      <w:r>
        <w:rPr>
          <w:sz w:val="16"/>
        </w:rPr>
        <w:t>CSC 179</w:t>
      </w:r>
    </w:p>
    <w:p w14:paraId="18F8B29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17E89A2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516FC78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48475B3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7482410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4405049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0F8E732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66E50FB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7C97AF5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622DDB9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144D306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Foam</w:t>
      </w:r>
      <w:r>
        <w:tab/>
      </w:r>
      <w:r>
        <w:rPr>
          <w:sz w:val="16"/>
        </w:rPr>
        <w:t>CSC 179</w:t>
      </w:r>
    </w:p>
    <w:p w14:paraId="7046BA6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CSC 179</w:t>
      </w:r>
    </w:p>
    <w:p w14:paraId="646908B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Fuel-air</w:t>
      </w:r>
      <w:r>
        <w:tab/>
      </w:r>
      <w:r>
        <w:rPr>
          <w:sz w:val="16"/>
        </w:rPr>
        <w:t>CSC 180</w:t>
      </w:r>
    </w:p>
    <w:p w14:paraId="2C7FF02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432BFCC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High Explosive Armour Piercing (HEAP)</w:t>
      </w:r>
      <w:r>
        <w:tab/>
      </w:r>
      <w:r>
        <w:rPr>
          <w:sz w:val="16"/>
        </w:rPr>
        <w:t>CSC 180</w:t>
      </w:r>
    </w:p>
    <w:p w14:paraId="098E240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2D082AE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2D62D961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443A229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054D2E0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7CECA1F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1D0E09C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3E9AB03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4F666D3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2779BFC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04BE665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1768206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10AF9CE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3C233E6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2F1EED1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507B1B4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160, JTAS1 106</w:t>
      </w:r>
    </w:p>
    <w:p w14:paraId="1DD2069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1D530D7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1637924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Autopistol</w:t>
      </w:r>
      <w:r>
        <w:tab/>
      </w:r>
      <w:r>
        <w:rPr>
          <w:sz w:val="16"/>
        </w:rPr>
        <w:t>CRB 127, CSC 142</w:t>
      </w:r>
    </w:p>
    <w:p w14:paraId="6CF45D2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Autorifle</w:t>
      </w:r>
      <w:r>
        <w:tab/>
      </w:r>
      <w:r>
        <w:rPr>
          <w:sz w:val="16"/>
        </w:rPr>
        <w:t>CRB 127, CSC 146</w:t>
      </w:r>
    </w:p>
    <w:p w14:paraId="75A772F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33F1817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530053B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4E98C17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Blackpowder Rifle</w:t>
      </w:r>
      <w:r>
        <w:tab/>
      </w:r>
      <w:r>
        <w:rPr>
          <w:sz w:val="16"/>
        </w:rPr>
        <w:t>JTAS14 60</w:t>
      </w:r>
    </w:p>
    <w:p w14:paraId="5542C33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7D486F7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Bolas</w:t>
      </w:r>
      <w:r>
        <w:tab/>
      </w:r>
      <w:r>
        <w:rPr>
          <w:sz w:val="16"/>
        </w:rPr>
        <w:t>CSC 155</w:t>
      </w:r>
    </w:p>
    <w:p w14:paraId="5EE941E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Bombardment Gun</w:t>
      </w:r>
      <w:r>
        <w:tab/>
      </w:r>
      <w:r>
        <w:rPr>
          <w:sz w:val="16"/>
        </w:rPr>
        <w:t>CSC 164</w:t>
      </w:r>
    </w:p>
    <w:p w14:paraId="3592501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4917C1B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2F6FAC9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6A3D53F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4DCB9B5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Cartridge Pistol</w:t>
      </w:r>
      <w:r>
        <w:tab/>
      </w:r>
      <w:r>
        <w:rPr>
          <w:sz w:val="16"/>
        </w:rPr>
        <w:t>CSC 142</w:t>
      </w:r>
    </w:p>
    <w:p w14:paraId="1712A28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40F1298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7ED2BA6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7546724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Crescent Blade</w:t>
      </w:r>
      <w:r>
        <w:tab/>
      </w:r>
      <w:r>
        <w:rPr>
          <w:sz w:val="16"/>
        </w:rPr>
        <w:t>TTR 111</w:t>
      </w:r>
    </w:p>
    <w:p w14:paraId="2A9C400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Crossbow</w:t>
      </w:r>
      <w:r>
        <w:tab/>
      </w:r>
      <w:r>
        <w:rPr>
          <w:sz w:val="16"/>
        </w:rPr>
        <w:t>CSC 154</w:t>
      </w:r>
    </w:p>
    <w:p w14:paraId="4750313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Cryo Rifle</w:t>
      </w:r>
      <w:r>
        <w:tab/>
      </w:r>
      <w:r>
        <w:rPr>
          <w:sz w:val="16"/>
        </w:rPr>
        <w:t>CSC 151</w:t>
      </w:r>
    </w:p>
    <w:p w14:paraId="6A7CF66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Cryojet</w:t>
      </w:r>
      <w:r>
        <w:tab/>
      </w:r>
      <w:r>
        <w:rPr>
          <w:sz w:val="16"/>
        </w:rPr>
        <w:t>CSC 160</w:t>
      </w:r>
    </w:p>
    <w:p w14:paraId="57069F9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Dart</w:t>
      </w:r>
      <w:r>
        <w:tab/>
      </w:r>
      <w:r>
        <w:rPr>
          <w:sz w:val="16"/>
        </w:rPr>
        <w:t>CSC 154</w:t>
      </w:r>
    </w:p>
    <w:p w14:paraId="3424741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Demolition Gun</w:t>
      </w:r>
      <w:r>
        <w:tab/>
      </w:r>
      <w:r>
        <w:rPr>
          <w:sz w:val="16"/>
        </w:rPr>
        <w:t>CSC 164</w:t>
      </w:r>
    </w:p>
    <w:p w14:paraId="7585635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19414FD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Duck’s Foot Pistol</w:t>
      </w:r>
      <w:r>
        <w:tab/>
      </w:r>
      <w:r>
        <w:rPr>
          <w:sz w:val="16"/>
        </w:rPr>
        <w:t>CSC 142</w:t>
      </w:r>
    </w:p>
    <w:p w14:paraId="79A16E9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411C24C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6FBC517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268F2F2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5E0FF59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254E1560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3F96C41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15ED736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517045F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Plastic Explosive</w:t>
      </w:r>
      <w:r>
        <w:tab/>
      </w:r>
      <w:r>
        <w:rPr>
          <w:sz w:val="16"/>
        </w:rPr>
        <w:t>CSC 159</w:t>
      </w:r>
    </w:p>
    <w:p w14:paraId="5B3862D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1D3439E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779E396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FGHP</w:t>
      </w:r>
      <w:r>
        <w:tab/>
      </w:r>
      <w:r>
        <w:rPr>
          <w:sz w:val="16"/>
        </w:rPr>
        <w:t>CSC 160</w:t>
      </w:r>
    </w:p>
    <w:p w14:paraId="0C0DAA4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Fierah</w:t>
      </w:r>
      <w:r>
        <w:tab/>
      </w:r>
      <w:r>
        <w:rPr>
          <w:sz w:val="16"/>
        </w:rPr>
        <w:t>TTR 111</w:t>
      </w:r>
    </w:p>
    <w:p w14:paraId="034AD2C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68857D8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642D7E5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Flechette Pistol</w:t>
      </w:r>
      <w:r>
        <w:tab/>
      </w:r>
      <w:r>
        <w:rPr>
          <w:sz w:val="16"/>
        </w:rPr>
        <w:t>CSC 142</w:t>
      </w:r>
    </w:p>
    <w:p w14:paraId="40546F0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Flechette Submachine Gun</w:t>
      </w:r>
      <w:r>
        <w:tab/>
      </w:r>
      <w:r>
        <w:rPr>
          <w:sz w:val="16"/>
        </w:rPr>
        <w:t>CSC 146</w:t>
      </w:r>
    </w:p>
    <w:p w14:paraId="023330F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Gauntlet Laser</w:t>
      </w:r>
      <w:r>
        <w:tab/>
      </w:r>
      <w:r>
        <w:rPr>
          <w:sz w:val="16"/>
        </w:rPr>
        <w:t>CSC 149</w:t>
      </w:r>
    </w:p>
    <w:p w14:paraId="00EA1EA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Gauss Assault Gun</w:t>
      </w:r>
      <w:r>
        <w:tab/>
      </w:r>
      <w:r>
        <w:rPr>
          <w:sz w:val="16"/>
        </w:rPr>
        <w:t>CSC 146</w:t>
      </w:r>
    </w:p>
    <w:p w14:paraId="30A73CA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Gauss Pistol</w:t>
      </w:r>
      <w:r>
        <w:tab/>
      </w:r>
      <w:r>
        <w:rPr>
          <w:sz w:val="16"/>
        </w:rPr>
        <w:t>CRB 127, CSC 144</w:t>
      </w:r>
    </w:p>
    <w:p w14:paraId="1ACF65F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Gauss Rifle</w:t>
      </w:r>
      <w:r>
        <w:tab/>
      </w:r>
      <w:r>
        <w:rPr>
          <w:sz w:val="16"/>
        </w:rPr>
        <w:t>CRB 127, CSC 146</w:t>
      </w:r>
    </w:p>
    <w:p w14:paraId="2186EF5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Gauss Sniper Rifle</w:t>
      </w:r>
      <w:r>
        <w:tab/>
      </w:r>
      <w:r>
        <w:rPr>
          <w:sz w:val="16"/>
        </w:rPr>
        <w:t>CSC 146</w:t>
      </w:r>
    </w:p>
    <w:p w14:paraId="50978B9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Gauss Submachinegun</w:t>
      </w:r>
      <w:r>
        <w:tab/>
      </w:r>
      <w:r>
        <w:rPr>
          <w:sz w:val="16"/>
        </w:rPr>
        <w:t>CSC 146</w:t>
      </w:r>
    </w:p>
    <w:p w14:paraId="60D318E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Gravitic Pistol</w:t>
      </w:r>
      <w:r>
        <w:tab/>
      </w:r>
      <w:r>
        <w:rPr>
          <w:sz w:val="16"/>
        </w:rPr>
        <w:t>JTAS4 33</w:t>
      </w:r>
    </w:p>
    <w:p w14:paraId="1D6F2D7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Gravitic Rifle</w:t>
      </w:r>
      <w:r>
        <w:tab/>
      </w:r>
      <w:r>
        <w:rPr>
          <w:sz w:val="16"/>
        </w:rPr>
        <w:t>JTAS4 32</w:t>
      </w:r>
    </w:p>
    <w:p w14:paraId="4D2EDB2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Gravitic Squad Automatic Weapon</w:t>
      </w:r>
      <w:r>
        <w:tab/>
      </w:r>
      <w:r>
        <w:rPr>
          <w:sz w:val="16"/>
        </w:rPr>
        <w:t>JTAS4 32</w:t>
      </w:r>
    </w:p>
    <w:p w14:paraId="199A739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Gravitic Weapons</w:t>
      </w:r>
      <w:r>
        <w:tab/>
      </w:r>
      <w:r>
        <w:rPr>
          <w:sz w:val="16"/>
        </w:rPr>
        <w:t>JTAS4 31</w:t>
      </w:r>
    </w:p>
    <w:p w14:paraId="5551041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Gravity Spear</w:t>
      </w:r>
      <w:r>
        <w:tab/>
      </w:r>
      <w:r>
        <w:rPr>
          <w:sz w:val="16"/>
        </w:rPr>
        <w:t>TTR 114</w:t>
      </w:r>
    </w:p>
    <w:p w14:paraId="201745A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Grenade Launcher</w:t>
      </w:r>
      <w:r>
        <w:tab/>
      </w:r>
      <w:r>
        <w:rPr>
          <w:sz w:val="16"/>
        </w:rPr>
        <w:t>CSC 160</w:t>
      </w:r>
    </w:p>
    <w:p w14:paraId="37D7898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Grenades</w:t>
      </w:r>
      <w:r>
        <w:tab/>
      </w:r>
      <w:r>
        <w:rPr>
          <w:sz w:val="16"/>
        </w:rPr>
        <w:t>CSC 157</w:t>
      </w:r>
    </w:p>
    <w:p w14:paraId="62C30D6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157</w:t>
      </w:r>
    </w:p>
    <w:p w14:paraId="6FE605B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6675A9B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4AFC13A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Frag</w:t>
      </w:r>
      <w:r>
        <w:tab/>
      </w:r>
      <w:r>
        <w:rPr>
          <w:sz w:val="16"/>
        </w:rPr>
        <w:t>CSC 158</w:t>
      </w:r>
    </w:p>
    <w:p w14:paraId="438B403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158</w:t>
      </w:r>
    </w:p>
    <w:p w14:paraId="502B678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158</w:t>
      </w:r>
    </w:p>
    <w:p w14:paraId="2C3089C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158</w:t>
      </w:r>
    </w:p>
    <w:p w14:paraId="5D2367C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158</w:t>
      </w:r>
    </w:p>
    <w:p w14:paraId="3251CD4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CSC 158</w:t>
      </w:r>
    </w:p>
    <w:p w14:paraId="073D2AA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50995CC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Tranq Gas</w:t>
      </w:r>
      <w:r>
        <w:tab/>
      </w:r>
      <w:r>
        <w:rPr>
          <w:sz w:val="16"/>
        </w:rPr>
        <w:t>CSC 158</w:t>
      </w:r>
    </w:p>
    <w:p w14:paraId="2688DC3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6B74097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5D9CB10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5F40A22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4D98892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 w14:paraId="6FD1993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56EFD83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4A461B3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7E8F863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Hi’asoi</w:t>
      </w:r>
      <w:r>
        <w:tab/>
      </w:r>
      <w:r>
        <w:rPr>
          <w:sz w:val="16"/>
        </w:rPr>
        <w:t>TTR 112</w:t>
      </w:r>
    </w:p>
    <w:p w14:paraId="631BE4E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Hlaulrakh</w:t>
      </w:r>
      <w:r>
        <w:tab/>
      </w:r>
      <w:r>
        <w:rPr>
          <w:sz w:val="16"/>
        </w:rPr>
        <w:t>TTR 114</w:t>
      </w:r>
    </w:p>
    <w:p w14:paraId="40289F4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Hrrak!k Battle Axe</w:t>
      </w:r>
      <w:r>
        <w:tab/>
      </w:r>
      <w:r>
        <w:rPr>
          <w:sz w:val="16"/>
        </w:rPr>
        <w:t>JTAS12 102</w:t>
      </w:r>
    </w:p>
    <w:p w14:paraId="71730CD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65C111E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Ion Rifle</w:t>
      </w:r>
      <w:r>
        <w:tab/>
      </w:r>
      <w:r>
        <w:rPr>
          <w:sz w:val="16"/>
        </w:rPr>
        <w:t>CSC 151</w:t>
      </w:r>
    </w:p>
    <w:p w14:paraId="3AD813B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0E78728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3DCE56D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Javelin</w:t>
      </w:r>
      <w:r>
        <w:tab/>
      </w:r>
      <w:r>
        <w:rPr>
          <w:sz w:val="16"/>
        </w:rPr>
        <w:t>CSC 154</w:t>
      </w:r>
    </w:p>
    <w:p w14:paraId="2FE77AD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Keng Long Gun</w:t>
      </w:r>
      <w:r>
        <w:tab/>
      </w:r>
      <w:r>
        <w:rPr>
          <w:sz w:val="16"/>
        </w:rPr>
        <w:t>BtC 43</w:t>
      </w:r>
    </w:p>
    <w:p w14:paraId="5E6024B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296CF9B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54B5942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5501D43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423639D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35559F0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30C1E88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1A01F32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57DA324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68C6B09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29718DE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Machinegun</w:t>
      </w:r>
      <w:r>
        <w:tab/>
      </w:r>
      <w:r>
        <w:rPr>
          <w:sz w:val="16"/>
        </w:rPr>
        <w:t>CSC 161</w:t>
      </w:r>
    </w:p>
    <w:p w14:paraId="045E038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Mag Cannon</w:t>
      </w:r>
      <w:r>
        <w:tab/>
      </w:r>
      <w:r>
        <w:rPr>
          <w:sz w:val="16"/>
        </w:rPr>
        <w:t>JTAS8 19</w:t>
      </w:r>
    </w:p>
    <w:p w14:paraId="25BB253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Magrail Pistol</w:t>
      </w:r>
      <w:r>
        <w:tab/>
      </w:r>
      <w:r>
        <w:rPr>
          <w:sz w:val="16"/>
        </w:rPr>
        <w:t>CSC 144</w:t>
      </w:r>
    </w:p>
    <w:p w14:paraId="1790A06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Magrail Rifle</w:t>
      </w:r>
      <w:r>
        <w:tab/>
      </w:r>
      <w:r>
        <w:rPr>
          <w:sz w:val="16"/>
        </w:rPr>
        <w:t>CSC 146</w:t>
      </w:r>
    </w:p>
    <w:p w14:paraId="22656F7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287149D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1D29DC3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69F255D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10D4F35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TTR 111</w:t>
      </w:r>
    </w:p>
    <w:p w14:paraId="5488850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Assassin’s Blade</w:t>
      </w:r>
      <w:r>
        <w:tab/>
      </w:r>
      <w:r>
        <w:rPr>
          <w:sz w:val="16"/>
        </w:rPr>
        <w:t>TTR 111</w:t>
      </w:r>
    </w:p>
    <w:p w14:paraId="14646CB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Soisu’soi</w:t>
      </w:r>
      <w:r>
        <w:tab/>
      </w:r>
      <w:r>
        <w:rPr>
          <w:sz w:val="16"/>
        </w:rPr>
        <w:t>TTR 111</w:t>
      </w:r>
    </w:p>
    <w:p w14:paraId="6BAC203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455BE4F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Modified Shotgun</w:t>
      </w:r>
      <w:r>
        <w:tab/>
      </w:r>
      <w:r>
        <w:rPr>
          <w:sz w:val="16"/>
        </w:rPr>
        <w:t>JTAS10 106</w:t>
      </w:r>
    </w:p>
    <w:p w14:paraId="716BF0F5" w14:textId="77777777" w:rsidR="000275A2" w:rsidRDefault="000275A2" w:rsidP="000275A2">
      <w:r>
        <w:rPr>
          <w:sz w:val="20"/>
        </w:rPr>
        <w:t>Modifier</w:t>
      </w:r>
    </w:p>
    <w:p w14:paraId="5507D24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Compensator</w:t>
      </w:r>
      <w:r>
        <w:tab/>
      </w:r>
      <w:r>
        <w:rPr>
          <w:sz w:val="16"/>
        </w:rPr>
        <w:t>JTAS7 32</w:t>
      </w:r>
    </w:p>
    <w:p w14:paraId="281BB20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Monkey Knife</w:t>
      </w:r>
      <w:r>
        <w:tab/>
      </w:r>
      <w:r>
        <w:rPr>
          <w:sz w:val="16"/>
        </w:rPr>
        <w:t>TTR 112</w:t>
      </w:r>
    </w:p>
    <w:p w14:paraId="4988CEF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Monofilament Bolas</w:t>
      </w:r>
      <w:r>
        <w:tab/>
      </w:r>
      <w:r>
        <w:rPr>
          <w:sz w:val="16"/>
        </w:rPr>
        <w:t>CSC 155</w:t>
      </w:r>
    </w:p>
    <w:p w14:paraId="2079BF1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Monofilament Net</w:t>
      </w:r>
      <w:r>
        <w:tab/>
      </w:r>
      <w:r>
        <w:rPr>
          <w:sz w:val="16"/>
        </w:rPr>
        <w:t>CSC 155</w:t>
      </w:r>
    </w:p>
    <w:p w14:paraId="79A3AC0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Net</w:t>
      </w:r>
      <w:r>
        <w:tab/>
      </w:r>
      <w:r>
        <w:rPr>
          <w:sz w:val="16"/>
        </w:rPr>
        <w:t>CSC 156</w:t>
      </w:r>
    </w:p>
    <w:p w14:paraId="170B022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Nova Gun</w:t>
      </w:r>
      <w:r>
        <w:tab/>
      </w:r>
      <w:r>
        <w:rPr>
          <w:sz w:val="16"/>
        </w:rPr>
        <w:t>JTAS2 17</w:t>
      </w:r>
    </w:p>
    <w:p w14:paraId="1C5F416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Omicron Airburst Rifle</w:t>
      </w:r>
      <w:r>
        <w:tab/>
      </w:r>
      <w:r>
        <w:rPr>
          <w:sz w:val="16"/>
        </w:rPr>
        <w:t>JTAS8 75</w:t>
      </w:r>
    </w:p>
    <w:p w14:paraId="0D5CEA1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408CDD0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Omicron Support DMR</w:t>
      </w:r>
      <w:r>
        <w:tab/>
      </w:r>
      <w:r>
        <w:rPr>
          <w:sz w:val="16"/>
        </w:rPr>
        <w:t>JTAS8 74</w:t>
      </w:r>
    </w:p>
    <w:p w14:paraId="7709291D" w14:textId="77777777" w:rsidR="000275A2" w:rsidRDefault="000275A2" w:rsidP="000275A2">
      <w:r>
        <w:rPr>
          <w:sz w:val="20"/>
        </w:rPr>
        <w:t>Option</w:t>
      </w:r>
    </w:p>
    <w:p w14:paraId="357B453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CRB 135</w:t>
      </w:r>
    </w:p>
    <w:p w14:paraId="551BC07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CRB 135</w:t>
      </w:r>
    </w:p>
    <w:p w14:paraId="24B3CC3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20ADD67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4809321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23D3E2F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12B7F20F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35CDDD6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35B280F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1C0B774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7EEC957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552E136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63AB19E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Plasma Streamer</w:t>
      </w:r>
      <w:r>
        <w:tab/>
      </w:r>
      <w:r>
        <w:rPr>
          <w:sz w:val="16"/>
        </w:rPr>
        <w:t>TTR 114</w:t>
      </w:r>
    </w:p>
    <w:p w14:paraId="360E8C3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6724E74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RAM Grenade Launcher</w:t>
      </w:r>
      <w:r>
        <w:tab/>
      </w:r>
      <w:r>
        <w:rPr>
          <w:sz w:val="16"/>
        </w:rPr>
        <w:t>CSC 161</w:t>
      </w:r>
    </w:p>
    <w:p w14:paraId="0DC9607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01868EA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lastRenderedPageBreak/>
        <w:t>Reaver’s Axe</w:t>
      </w:r>
      <w:r>
        <w:tab/>
      </w:r>
      <w:r>
        <w:rPr>
          <w:sz w:val="16"/>
        </w:rPr>
        <w:t>TTR 112</w:t>
      </w:r>
    </w:p>
    <w:p w14:paraId="221A37F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62E2B0A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Revcart Pistol</w:t>
      </w:r>
      <w:r>
        <w:tab/>
      </w:r>
      <w:r>
        <w:rPr>
          <w:sz w:val="16"/>
        </w:rPr>
        <w:t>JTAS7 32</w:t>
      </w:r>
    </w:p>
    <w:p w14:paraId="2DA0413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Revcart Shotgun</w:t>
      </w:r>
      <w:r>
        <w:tab/>
      </w:r>
      <w:r>
        <w:rPr>
          <w:sz w:val="16"/>
        </w:rPr>
        <w:t>JTAS7 32</w:t>
      </w:r>
    </w:p>
    <w:p w14:paraId="77F38A4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Revolver</w:t>
      </w:r>
      <w:r>
        <w:tab/>
      </w:r>
      <w:r>
        <w:rPr>
          <w:sz w:val="16"/>
        </w:rPr>
        <w:t>CRB 127, CSC 144</w:t>
      </w:r>
    </w:p>
    <w:p w14:paraId="550D1D8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Rifle</w:t>
      </w:r>
      <w:r>
        <w:tab/>
      </w:r>
      <w:r>
        <w:rPr>
          <w:sz w:val="16"/>
        </w:rPr>
        <w:t>CRB 127, CSC 146</w:t>
      </w:r>
    </w:p>
    <w:p w14:paraId="7332025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Rocket Launcher</w:t>
      </w:r>
      <w:r>
        <w:tab/>
      </w:r>
      <w:r>
        <w:rPr>
          <w:sz w:val="16"/>
        </w:rPr>
        <w:t>CSC 161</w:t>
      </w:r>
    </w:p>
    <w:p w14:paraId="6090454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19BDA87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1BF43BD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03A773F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4A1825D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 w14:paraId="1B71816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Shotgun</w:t>
      </w:r>
      <w:r>
        <w:tab/>
      </w:r>
      <w:r>
        <w:rPr>
          <w:sz w:val="16"/>
        </w:rPr>
        <w:t>CRB 127, CSC 147</w:t>
      </w:r>
    </w:p>
    <w:p w14:paraId="6C7E186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3C7ABB9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4B7ACAF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TTR 113</w:t>
      </w:r>
    </w:p>
    <w:p w14:paraId="40CA754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Sniper Rifle</w:t>
      </w:r>
      <w:r>
        <w:tab/>
      </w:r>
      <w:r>
        <w:rPr>
          <w:sz w:val="16"/>
        </w:rPr>
        <w:t>CSC 147</w:t>
      </w:r>
    </w:p>
    <w:p w14:paraId="3200DF3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Snub Carbine</w:t>
      </w:r>
      <w:r>
        <w:tab/>
      </w:r>
      <w:r>
        <w:rPr>
          <w:sz w:val="16"/>
        </w:rPr>
        <w:t>CSC 147, DE 55</w:t>
      </w:r>
    </w:p>
    <w:p w14:paraId="667FCE9E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50265F7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Snub Revolver</w:t>
      </w:r>
      <w:r>
        <w:tab/>
      </w:r>
      <w:r>
        <w:rPr>
          <w:sz w:val="16"/>
        </w:rPr>
        <w:t>DE 55</w:t>
      </w:r>
    </w:p>
    <w:p w14:paraId="6B29FAF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448D337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Spear Gun</w:t>
      </w:r>
      <w:r>
        <w:tab/>
      </w:r>
      <w:r>
        <w:rPr>
          <w:sz w:val="16"/>
        </w:rPr>
        <w:t>CSC 147</w:t>
      </w:r>
    </w:p>
    <w:p w14:paraId="77FD1BF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Spear-hook</w:t>
      </w:r>
      <w:r>
        <w:tab/>
      </w:r>
      <w:r>
        <w:rPr>
          <w:sz w:val="16"/>
        </w:rPr>
        <w:t>TTR 112</w:t>
      </w:r>
    </w:p>
    <w:p w14:paraId="4426157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Sraaa!k Gauss Rifle</w:t>
      </w:r>
      <w:r>
        <w:tab/>
      </w:r>
      <w:r>
        <w:rPr>
          <w:sz w:val="16"/>
        </w:rPr>
        <w:t>JTAS12 103</w:t>
      </w:r>
    </w:p>
    <w:p w14:paraId="041153B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Sraaaprt Gauss Pistol</w:t>
      </w:r>
      <w:r>
        <w:tab/>
      </w:r>
      <w:r>
        <w:rPr>
          <w:sz w:val="16"/>
        </w:rPr>
        <w:t>JTAS12 103</w:t>
      </w:r>
    </w:p>
    <w:p w14:paraId="27C547C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565F954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2BEDB10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Stazer</w:t>
      </w:r>
      <w:r>
        <w:tab/>
      </w:r>
      <w:r>
        <w:rPr>
          <w:sz w:val="16"/>
        </w:rPr>
        <w:t>JTAS7 109</w:t>
      </w:r>
    </w:p>
    <w:p w14:paraId="58AD789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11F910C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1B0571C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3AEB47DF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Stunner</w:t>
      </w:r>
      <w:r>
        <w:tab/>
      </w:r>
      <w:r>
        <w:rPr>
          <w:sz w:val="16"/>
        </w:rPr>
        <w:t>CRB 129, CSC 150, JTAS7 109</w:t>
      </w:r>
    </w:p>
    <w:p w14:paraId="6F3108A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Submachine Gun</w:t>
      </w:r>
      <w:r>
        <w:tab/>
      </w:r>
      <w:r>
        <w:rPr>
          <w:sz w:val="16"/>
        </w:rPr>
        <w:t>CRB 127, CSC 147</w:t>
      </w:r>
    </w:p>
    <w:p w14:paraId="4725FC4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174C3BB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629A872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5D3F060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Taleryu</w:t>
      </w:r>
      <w:r>
        <w:tab/>
      </w:r>
      <w:r>
        <w:rPr>
          <w:sz w:val="16"/>
        </w:rPr>
        <w:t>TTR 111</w:t>
      </w:r>
    </w:p>
    <w:p w14:paraId="55D74336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Taoyuhrir Heavy Machinegun</w:t>
      </w:r>
      <w:r>
        <w:tab/>
      </w:r>
      <w:r>
        <w:rPr>
          <w:sz w:val="16"/>
        </w:rPr>
        <w:t>TTR 114</w:t>
      </w:r>
    </w:p>
    <w:p w14:paraId="3E3A5472" w14:textId="77777777" w:rsidR="000275A2" w:rsidRDefault="000275A2" w:rsidP="000275A2">
      <w:r>
        <w:rPr>
          <w:sz w:val="20"/>
        </w:rPr>
        <w:t>Trait</w:t>
      </w:r>
    </w:p>
    <w:p w14:paraId="5EC66D7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7D63003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5A0D2E5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46B7244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7AF6C659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Bulky</w:t>
      </w:r>
      <w:r>
        <w:tab/>
      </w:r>
      <w:r>
        <w:rPr>
          <w:sz w:val="16"/>
        </w:rPr>
        <w:t>CRB 79</w:t>
      </w:r>
    </w:p>
    <w:p w14:paraId="6824446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52604DC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53948D87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050663C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612E0302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3D365565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6876CC38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308579F4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 w14:paraId="0BA457E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3ACD706B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765E8C7D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24408C86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5B5BC6E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6AEB283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5A71E58C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5E800E8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71BAA67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Universal Autopistol</w:t>
      </w:r>
      <w:r>
        <w:tab/>
      </w:r>
      <w:r>
        <w:rPr>
          <w:sz w:val="16"/>
        </w:rPr>
        <w:t>CSC 144</w:t>
      </w:r>
    </w:p>
    <w:p w14:paraId="208FFC84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4ED72819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2F2A2040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7E23F091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Woodpecker Autopistol</w:t>
      </w:r>
      <w:r>
        <w:tab/>
      </w:r>
      <w:r>
        <w:rPr>
          <w:sz w:val="16"/>
        </w:rPr>
        <w:t>JTAS2 15</w:t>
      </w:r>
    </w:p>
    <w:p w14:paraId="43D0E928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Wye’oiheasarl</w:t>
      </w:r>
      <w:r>
        <w:tab/>
      </w:r>
      <w:r>
        <w:rPr>
          <w:sz w:val="16"/>
        </w:rPr>
        <w:t>TTR 114</w:t>
      </w:r>
    </w:p>
    <w:p w14:paraId="408D6E63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Yeheal Autorifle</w:t>
      </w:r>
      <w:r>
        <w:tab/>
      </w:r>
      <w:r>
        <w:rPr>
          <w:sz w:val="16"/>
        </w:rPr>
        <w:t>TTR 113</w:t>
      </w:r>
    </w:p>
    <w:p w14:paraId="0CD0910D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Yuhaih</w:t>
      </w:r>
      <w:r>
        <w:tab/>
      </w:r>
      <w:r>
        <w:rPr>
          <w:sz w:val="16"/>
        </w:rPr>
        <w:t>TTR 112</w:t>
      </w:r>
    </w:p>
    <w:p w14:paraId="3859655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Yurletya</w:t>
      </w:r>
      <w:r>
        <w:tab/>
      </w:r>
      <w:r>
        <w:rPr>
          <w:sz w:val="16"/>
        </w:rPr>
        <w:t>TTR 112</w:t>
      </w:r>
    </w:p>
    <w:p w14:paraId="58913DE7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ZT-18 Survnaut Pistol</w:t>
      </w:r>
      <w:r>
        <w:tab/>
      </w:r>
      <w:r>
        <w:rPr>
          <w:sz w:val="16"/>
        </w:rPr>
        <w:t>JTAS9 51</w:t>
      </w:r>
    </w:p>
    <w:p w14:paraId="5700A07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ZT-28 Survnaut Laser</w:t>
      </w:r>
      <w:r>
        <w:tab/>
      </w:r>
      <w:r>
        <w:rPr>
          <w:sz w:val="16"/>
        </w:rPr>
        <w:t>JTAS9 52</w:t>
      </w:r>
    </w:p>
    <w:p w14:paraId="4E1884A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ZT-28 Survnaut Revolver</w:t>
      </w:r>
      <w:r>
        <w:tab/>
      </w:r>
      <w:r>
        <w:rPr>
          <w:sz w:val="16"/>
        </w:rPr>
        <w:t>JTAS9 52</w:t>
      </w:r>
    </w:p>
    <w:p w14:paraId="1DA657A2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ZT-28 Survnaut Rifle</w:t>
      </w:r>
      <w:r>
        <w:tab/>
      </w:r>
      <w:r>
        <w:rPr>
          <w:sz w:val="16"/>
        </w:rPr>
        <w:t>JTAS9 52</w:t>
      </w:r>
    </w:p>
    <w:p w14:paraId="117CAE95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ZT-38 Survnaut Carbine</w:t>
      </w:r>
      <w:r>
        <w:tab/>
      </w:r>
      <w:r>
        <w:rPr>
          <w:sz w:val="16"/>
        </w:rPr>
        <w:t>JTAS9 53</w:t>
      </w:r>
    </w:p>
    <w:p w14:paraId="77423D9A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ZT-Survnaut Hatchet</w:t>
      </w:r>
      <w:r>
        <w:tab/>
      </w:r>
      <w:r>
        <w:rPr>
          <w:sz w:val="16"/>
        </w:rPr>
        <w:t>JTAS9 53</w:t>
      </w:r>
    </w:p>
    <w:p w14:paraId="434234FB" w14:textId="77777777" w:rsidR="000275A2" w:rsidRDefault="000275A2" w:rsidP="000275A2">
      <w:pPr>
        <w:tabs>
          <w:tab w:val="right" w:leader="dot" w:pos="4819"/>
        </w:tabs>
      </w:pPr>
      <w:r>
        <w:rPr>
          <w:sz w:val="20"/>
        </w:rPr>
        <w:t>Zip Gun</w:t>
      </w:r>
      <w:r>
        <w:tab/>
      </w:r>
      <w:r>
        <w:rPr>
          <w:sz w:val="16"/>
        </w:rPr>
        <w:t>CSC 144</w:t>
      </w:r>
    </w:p>
    <w:p w14:paraId="5DF75AB9" w14:textId="77777777" w:rsidR="000275A2" w:rsidRDefault="000275A2" w:rsidP="000275A2">
      <w:r>
        <w:br w:type="page"/>
      </w:r>
    </w:p>
    <w:p w14:paraId="7560475E" w14:textId="77777777" w:rsidR="000275A2" w:rsidRDefault="000275A2" w:rsidP="000275A2">
      <w:r>
        <w:rPr>
          <w:b/>
          <w:sz w:val="24"/>
        </w:rPr>
        <w:lastRenderedPageBreak/>
        <w:t>Zhodani</w:t>
      </w:r>
    </w:p>
    <w:p w14:paraId="099ECB07" w14:textId="77777777" w:rsidR="000275A2" w:rsidRDefault="000275A2" w:rsidP="000275A2">
      <w:r>
        <w:rPr>
          <w:sz w:val="20"/>
        </w:rPr>
        <w:t>Robots</w:t>
      </w:r>
    </w:p>
    <w:p w14:paraId="2BDF71FC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RH 207</w:t>
      </w:r>
    </w:p>
    <w:p w14:paraId="36248AFE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RH 205</w:t>
      </w:r>
    </w:p>
    <w:p w14:paraId="32F4FFD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RH 204</w:t>
      </w:r>
    </w:p>
    <w:p w14:paraId="7C071B6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RH 206</w:t>
      </w:r>
    </w:p>
    <w:p w14:paraId="37B3A293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RH 203</w:t>
      </w:r>
    </w:p>
    <w:p w14:paraId="0170BEFE" w14:textId="77777777" w:rsidR="000275A2" w:rsidRDefault="000275A2" w:rsidP="000275A2">
      <w:r>
        <w:rPr>
          <w:sz w:val="20"/>
        </w:rPr>
        <w:t>Ship</w:t>
      </w:r>
    </w:p>
    <w:p w14:paraId="5D5BC4BA" w14:textId="77777777" w:rsidR="000275A2" w:rsidRDefault="000275A2" w:rsidP="000275A2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24970517" w14:textId="77777777" w:rsidR="000275A2" w:rsidRPr="000275A2" w:rsidRDefault="000275A2" w:rsidP="000275A2">
      <w:pPr>
        <w:tabs>
          <w:tab w:val="right" w:leader="dot" w:pos="4819"/>
        </w:tabs>
        <w:rPr>
          <w:lang w:val="fr-CA"/>
        </w:rPr>
      </w:pPr>
      <w:r w:rsidRPr="000275A2">
        <w:rPr>
          <w:sz w:val="20"/>
          <w:lang w:val="fr-CA"/>
        </w:rPr>
        <w:t>Travellers</w:t>
      </w:r>
      <w:r w:rsidRPr="000275A2">
        <w:rPr>
          <w:lang w:val="fr-CA"/>
        </w:rPr>
        <w:tab/>
      </w:r>
      <w:r w:rsidRPr="000275A2">
        <w:rPr>
          <w:sz w:val="16"/>
          <w:lang w:val="fr-CA"/>
        </w:rPr>
        <w:t>BtC 30</w:t>
      </w:r>
    </w:p>
    <w:p w14:paraId="50AB096A" w14:textId="77777777" w:rsidR="000275A2" w:rsidRPr="000275A2" w:rsidRDefault="000275A2" w:rsidP="000275A2">
      <w:pPr>
        <w:tabs>
          <w:tab w:val="right" w:leader="dot" w:pos="4819"/>
        </w:tabs>
        <w:rPr>
          <w:lang w:val="fr-CA"/>
        </w:rPr>
      </w:pPr>
      <w:r w:rsidRPr="000275A2">
        <w:rPr>
          <w:sz w:val="20"/>
          <w:lang w:val="fr-CA"/>
        </w:rPr>
        <w:t>Zhodani Consulate</w:t>
      </w:r>
      <w:r w:rsidRPr="000275A2">
        <w:rPr>
          <w:lang w:val="fr-CA"/>
        </w:rPr>
        <w:tab/>
      </w:r>
      <w:r w:rsidRPr="000275A2">
        <w:rPr>
          <w:sz w:val="16"/>
          <w:lang w:val="fr-CA"/>
        </w:rPr>
        <w:t>BtC 12,20</w:t>
      </w:r>
    </w:p>
    <w:p w14:paraId="56D8CCB3" w14:textId="695109E2" w:rsidR="00A131B3" w:rsidRPr="008F55AA" w:rsidRDefault="00A131B3" w:rsidP="000275A2">
      <w:pPr>
        <w:rPr>
          <w:lang w:val="fr-CA"/>
        </w:rPr>
      </w:pPr>
    </w:p>
    <w:sectPr w:rsidR="00A131B3" w:rsidRPr="008F55AA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E2EF5" w14:textId="77777777" w:rsidR="004122E5" w:rsidRPr="00653E42" w:rsidRDefault="004122E5" w:rsidP="008142F9">
      <w:pPr>
        <w:spacing w:line="240" w:lineRule="auto"/>
      </w:pPr>
      <w:r w:rsidRPr="00653E42">
        <w:separator/>
      </w:r>
    </w:p>
  </w:endnote>
  <w:endnote w:type="continuationSeparator" w:id="0">
    <w:p w14:paraId="495F22CC" w14:textId="77777777" w:rsidR="004122E5" w:rsidRPr="00653E42" w:rsidRDefault="004122E5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27E98" w14:textId="63E89299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CF7838">
      <w:rPr>
        <w:noProof/>
        <w:sz w:val="18"/>
        <w:szCs w:val="18"/>
      </w:rPr>
      <w:t>2024-09-05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5B4FB" w14:textId="77777777" w:rsidR="004122E5" w:rsidRPr="00653E42" w:rsidRDefault="004122E5" w:rsidP="008142F9">
      <w:pPr>
        <w:spacing w:line="240" w:lineRule="auto"/>
      </w:pPr>
      <w:r w:rsidRPr="00653E42">
        <w:separator/>
      </w:r>
    </w:p>
  </w:footnote>
  <w:footnote w:type="continuationSeparator" w:id="0">
    <w:p w14:paraId="386A9EF7" w14:textId="77777777" w:rsidR="004122E5" w:rsidRPr="00653E42" w:rsidRDefault="004122E5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75A2"/>
    <w:rsid w:val="00034616"/>
    <w:rsid w:val="00045739"/>
    <w:rsid w:val="0006063C"/>
    <w:rsid w:val="0008468E"/>
    <w:rsid w:val="000D3233"/>
    <w:rsid w:val="001370C0"/>
    <w:rsid w:val="00144C9D"/>
    <w:rsid w:val="0015074B"/>
    <w:rsid w:val="001A03DF"/>
    <w:rsid w:val="001C77E5"/>
    <w:rsid w:val="002001C3"/>
    <w:rsid w:val="0020443F"/>
    <w:rsid w:val="00255811"/>
    <w:rsid w:val="00261862"/>
    <w:rsid w:val="00291B18"/>
    <w:rsid w:val="00294834"/>
    <w:rsid w:val="0029639D"/>
    <w:rsid w:val="002F14EA"/>
    <w:rsid w:val="002F59E8"/>
    <w:rsid w:val="003257F7"/>
    <w:rsid w:val="00326F90"/>
    <w:rsid w:val="00333F22"/>
    <w:rsid w:val="00360775"/>
    <w:rsid w:val="00386C34"/>
    <w:rsid w:val="003E10B4"/>
    <w:rsid w:val="004122E5"/>
    <w:rsid w:val="004244B0"/>
    <w:rsid w:val="00452C42"/>
    <w:rsid w:val="00456076"/>
    <w:rsid w:val="004B680F"/>
    <w:rsid w:val="004E5736"/>
    <w:rsid w:val="004F0772"/>
    <w:rsid w:val="00570C04"/>
    <w:rsid w:val="005738DD"/>
    <w:rsid w:val="00581F36"/>
    <w:rsid w:val="00597C0E"/>
    <w:rsid w:val="005A25ED"/>
    <w:rsid w:val="005B1D14"/>
    <w:rsid w:val="005C408C"/>
    <w:rsid w:val="00647BFD"/>
    <w:rsid w:val="00653E42"/>
    <w:rsid w:val="00674596"/>
    <w:rsid w:val="006A07A2"/>
    <w:rsid w:val="006C101D"/>
    <w:rsid w:val="006D48D0"/>
    <w:rsid w:val="007358DE"/>
    <w:rsid w:val="00774B92"/>
    <w:rsid w:val="00781A7C"/>
    <w:rsid w:val="007B02C5"/>
    <w:rsid w:val="007B27DF"/>
    <w:rsid w:val="007D12E5"/>
    <w:rsid w:val="007E31E0"/>
    <w:rsid w:val="007E51E7"/>
    <w:rsid w:val="00811E23"/>
    <w:rsid w:val="008142F9"/>
    <w:rsid w:val="00847CFB"/>
    <w:rsid w:val="008D3D08"/>
    <w:rsid w:val="008F1367"/>
    <w:rsid w:val="008F55AA"/>
    <w:rsid w:val="00902C20"/>
    <w:rsid w:val="00951A69"/>
    <w:rsid w:val="009813E8"/>
    <w:rsid w:val="00987FE9"/>
    <w:rsid w:val="009A39D6"/>
    <w:rsid w:val="009A70C3"/>
    <w:rsid w:val="00A059A2"/>
    <w:rsid w:val="00A131B3"/>
    <w:rsid w:val="00AA1D8D"/>
    <w:rsid w:val="00AD1C9D"/>
    <w:rsid w:val="00AF66C0"/>
    <w:rsid w:val="00B2565D"/>
    <w:rsid w:val="00B47730"/>
    <w:rsid w:val="00CA734B"/>
    <w:rsid w:val="00CB0664"/>
    <w:rsid w:val="00CD07E6"/>
    <w:rsid w:val="00CF0878"/>
    <w:rsid w:val="00CF6976"/>
    <w:rsid w:val="00CF7838"/>
    <w:rsid w:val="00D45A55"/>
    <w:rsid w:val="00D84879"/>
    <w:rsid w:val="00DB5348"/>
    <w:rsid w:val="00DE277F"/>
    <w:rsid w:val="00DE374D"/>
    <w:rsid w:val="00E7750F"/>
    <w:rsid w:val="00E91185"/>
    <w:rsid w:val="00E952D8"/>
    <w:rsid w:val="00ED0557"/>
    <w:rsid w:val="00ED7623"/>
    <w:rsid w:val="00F147CF"/>
    <w:rsid w:val="00F233A2"/>
    <w:rsid w:val="00F83406"/>
    <w:rsid w:val="00F83F44"/>
    <w:rsid w:val="00FB7B5E"/>
    <w:rsid w:val="00FC693F"/>
    <w:rsid w:val="00FD427B"/>
    <w:rsid w:val="00FD4B7A"/>
    <w:rsid w:val="00F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453CFA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13999</TotalTime>
  <Pages>85</Pages>
  <Words>18739</Words>
  <Characters>106818</Characters>
  <Application>Microsoft Office Word</Application>
  <DocSecurity>0</DocSecurity>
  <Lines>890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18</cp:revision>
  <cp:lastPrinted>2024-08-25T16:06:00Z</cp:lastPrinted>
  <dcterms:created xsi:type="dcterms:W3CDTF">2024-08-21T13:07:00Z</dcterms:created>
  <dcterms:modified xsi:type="dcterms:W3CDTF">2024-09-07T07:46:00Z</dcterms:modified>
  <cp:category/>
</cp:coreProperties>
</file>