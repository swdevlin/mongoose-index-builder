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F7614" w14:textId="77777777" w:rsidR="00581F36" w:rsidRPr="00653E42" w:rsidRDefault="00581F36" w:rsidP="00581F36">
      <w:pPr>
        <w:pStyle w:val="Heading1"/>
      </w:pPr>
      <w:r w:rsidRPr="00653E42">
        <w:t>Grand Index</w:t>
      </w:r>
    </w:p>
    <w:p w14:paraId="0FC1CF03" w14:textId="77777777" w:rsidR="00581F36" w:rsidRPr="00653E42" w:rsidRDefault="00581F36">
      <w:pPr>
        <w:spacing w:after="200"/>
      </w:pPr>
      <w:r w:rsidRPr="00653E42">
        <w:t xml:space="preserve">This document is a comprehensive index of Mongoose Second Edition Traveller books. </w:t>
      </w:r>
      <w:r w:rsidR="005F15F0">
        <w:t xml:space="preserve">The goal was to help people </w:t>
      </w:r>
      <w:r w:rsidRPr="00653E42">
        <w:t>quickly find which books reference specific topics.</w:t>
      </w:r>
    </w:p>
    <w:p w14:paraId="192F4F3A" w14:textId="77777777" w:rsidR="00F147CF" w:rsidRPr="00653E42" w:rsidRDefault="00F147CF">
      <w:pPr>
        <w:spacing w:after="200"/>
      </w:pPr>
      <w:r w:rsidRPr="00653E42">
        <w:t>The PDFs for the books were used to create the index.</w:t>
      </w:r>
    </w:p>
    <w:p w14:paraId="46FF3332" w14:textId="77777777" w:rsidR="00CD07E6" w:rsidRDefault="00CD07E6">
      <w:pPr>
        <w:spacing w:after="200"/>
      </w:pPr>
      <w:r w:rsidRPr="00653E42">
        <w:t>Page references that are italicized briefly discuss the topic. Page references in normal text discuss the topic more fully.</w:t>
      </w:r>
    </w:p>
    <w:p w14:paraId="475BD7CF" w14:textId="77777777" w:rsidR="002F59E8" w:rsidRPr="00653E42" w:rsidRDefault="002F59E8" w:rsidP="002F59E8">
      <w:pPr>
        <w:pStyle w:val="Heading2"/>
      </w:pPr>
      <w:r w:rsidRPr="00653E42">
        <w:t>Categories</w:t>
      </w:r>
    </w:p>
    <w:p w14:paraId="29730774" w14:textId="77777777" w:rsidR="002F59E8" w:rsidRPr="00653E42" w:rsidRDefault="005F15F0">
      <w:pPr>
        <w:spacing w:after="200"/>
      </w:pPr>
      <w:r>
        <w:t>To facilitate questions like “What weapons are available?”, topics are grouped by category</w:t>
      </w:r>
      <w:r w:rsidR="002F59E8" w:rsidRPr="00653E42">
        <w:t>.</w:t>
      </w:r>
      <w:r>
        <w:t xml:space="preserve"> Categories are kept at a minimum to reduce the number of “What category would this be in?” questions.</w:t>
      </w:r>
    </w:p>
    <w:p w14:paraId="3CF1AC28" w14:textId="77777777" w:rsidR="007B27DF" w:rsidRPr="00653E42" w:rsidRDefault="007B27DF" w:rsidP="007B27DF">
      <w:pPr>
        <w:pStyle w:val="CategoryDescription"/>
        <w:rPr>
          <w:lang w:val="en-GB"/>
        </w:rPr>
      </w:pPr>
      <w:r w:rsidRPr="00653E42">
        <w:rPr>
          <w:b/>
          <w:bCs/>
          <w:lang w:val="en-GB"/>
        </w:rPr>
        <w:t>Adventures</w:t>
      </w:r>
      <w:r w:rsidRPr="00653E42">
        <w:rPr>
          <w:lang w:val="en-GB"/>
        </w:rPr>
        <w:t>: This category includes all pre-written adventures</w:t>
      </w:r>
      <w:r w:rsidR="00AD1C9D">
        <w:rPr>
          <w:lang w:val="en-GB"/>
        </w:rPr>
        <w:t xml:space="preserve">, including </w:t>
      </w:r>
      <w:r w:rsidR="006A07A2">
        <w:rPr>
          <w:lang w:val="en-GB"/>
        </w:rPr>
        <w:t>campaigns such as Pirate</w:t>
      </w:r>
      <w:r w:rsidR="00AD1C9D">
        <w:rPr>
          <w:lang w:val="en-GB"/>
        </w:rPr>
        <w:t>s</w:t>
      </w:r>
      <w:r w:rsidR="006A07A2">
        <w:rPr>
          <w:lang w:val="en-GB"/>
        </w:rPr>
        <w:t xml:space="preserve"> of Drinax</w:t>
      </w:r>
      <w:r w:rsidR="00AD1C9D">
        <w:rPr>
          <w:lang w:val="en-GB"/>
        </w:rPr>
        <w:t>.</w:t>
      </w:r>
    </w:p>
    <w:p w14:paraId="1E664B28" w14:textId="77777777" w:rsidR="007B27DF" w:rsidRPr="00653E42" w:rsidRDefault="007B27DF" w:rsidP="007B27DF">
      <w:r w:rsidRPr="00653E42">
        <w:rPr>
          <w:b/>
          <w:bCs/>
        </w:rPr>
        <w:t>Ancients</w:t>
      </w:r>
      <w:r w:rsidRPr="00653E42">
        <w:t xml:space="preserve">: </w:t>
      </w:r>
      <w:r w:rsidR="005E4A67">
        <w:t>This category includes entries pertaining to the ancients, including a list of systems reported to have ancient sites.</w:t>
      </w:r>
    </w:p>
    <w:p w14:paraId="555E0217" w14:textId="77777777" w:rsidR="007B27DF" w:rsidRPr="00653E42" w:rsidRDefault="007B27DF" w:rsidP="007B27DF">
      <w:r w:rsidRPr="00653E42">
        <w:rPr>
          <w:b/>
          <w:bCs/>
        </w:rPr>
        <w:t>Aslan</w:t>
      </w:r>
      <w:r w:rsidRPr="00653E42">
        <w:t xml:space="preserve">: This category includes entries </w:t>
      </w:r>
      <w:r w:rsidR="005F15F0">
        <w:t xml:space="preserve">pertaining </w:t>
      </w:r>
      <w:r w:rsidRPr="00653E42">
        <w:t>to the Aslan.</w:t>
      </w:r>
      <w:r w:rsidR="005F15F0">
        <w:t xml:space="preserve"> This includes references to the Hierate as well as The Glorius Empire. </w:t>
      </w:r>
    </w:p>
    <w:p w14:paraId="12830DEA" w14:textId="77777777" w:rsidR="007B27DF" w:rsidRPr="00653E42" w:rsidRDefault="007B27DF" w:rsidP="007B27DF">
      <w:r w:rsidRPr="00653E42">
        <w:rPr>
          <w:b/>
          <w:bCs/>
        </w:rPr>
        <w:t>Bestiary</w:t>
      </w:r>
      <w:r w:rsidRPr="00653E42">
        <w:t xml:space="preserve">: </w:t>
      </w:r>
      <w:r w:rsidR="00987FE9" w:rsidRPr="00653E42">
        <w:t xml:space="preserve">Includes </w:t>
      </w:r>
      <w:r w:rsidR="005F15F0">
        <w:t xml:space="preserve">all animal </w:t>
      </w:r>
      <w:r w:rsidR="00987FE9" w:rsidRPr="00653E42">
        <w:t>entries.</w:t>
      </w:r>
    </w:p>
    <w:p w14:paraId="48B99084" w14:textId="77777777" w:rsidR="004037B1" w:rsidRPr="00653E42" w:rsidRDefault="004037B1" w:rsidP="004037B1">
      <w:r>
        <w:rPr>
          <w:b/>
          <w:bCs/>
        </w:rPr>
        <w:t>Bwap</w:t>
      </w:r>
      <w:r w:rsidRPr="00653E42">
        <w:t xml:space="preserve">: This category includes entries </w:t>
      </w:r>
      <w:r>
        <w:t>pertaining to the Bwaps</w:t>
      </w:r>
      <w:r w:rsidRPr="00653E42">
        <w:t>.</w:t>
      </w:r>
    </w:p>
    <w:p w14:paraId="11E9EEE0" w14:textId="77777777" w:rsidR="007B27DF" w:rsidRPr="00653E42" w:rsidRDefault="007B27DF" w:rsidP="007B27DF">
      <w:r w:rsidRPr="00653E42">
        <w:rPr>
          <w:b/>
          <w:bCs/>
        </w:rPr>
        <w:t>Career</w:t>
      </w:r>
      <w:r w:rsidR="0054008A">
        <w:rPr>
          <w:b/>
          <w:bCs/>
        </w:rPr>
        <w:t>s</w:t>
      </w:r>
      <w:r w:rsidRPr="00653E42">
        <w:t xml:space="preserve">: This category lists the various careers </w:t>
      </w:r>
      <w:r w:rsidR="0054008A">
        <w:t xml:space="preserve">and pre-careers </w:t>
      </w:r>
      <w:r w:rsidRPr="00653E42">
        <w:t>available to characters during the Traveller creation process.</w:t>
      </w:r>
    </w:p>
    <w:p w14:paraId="567DAF76" w14:textId="77777777" w:rsidR="007B27DF" w:rsidRPr="00653E42" w:rsidRDefault="007B27DF" w:rsidP="007B27DF">
      <w:r w:rsidRPr="00653E42">
        <w:rPr>
          <w:b/>
          <w:bCs/>
        </w:rPr>
        <w:t>Central Supply</w:t>
      </w:r>
      <w:r w:rsidRPr="00653E42">
        <w:t xml:space="preserve">: This category includes </w:t>
      </w:r>
      <w:r w:rsidR="00987FE9" w:rsidRPr="00653E42">
        <w:t xml:space="preserve">all non-weapon and </w:t>
      </w:r>
      <w:r w:rsidRPr="00653E42">
        <w:t>non-armour equipment that players can acquire.</w:t>
      </w:r>
    </w:p>
    <w:p w14:paraId="2EC12287" w14:textId="77777777" w:rsidR="00F71C33" w:rsidRPr="00653E42" w:rsidRDefault="00F71C33" w:rsidP="00F71C33">
      <w:r>
        <w:rPr>
          <w:b/>
          <w:bCs/>
        </w:rPr>
        <w:t>Darrian</w:t>
      </w:r>
      <w:r w:rsidRPr="00653E42">
        <w:t xml:space="preserve">: This category includes entries </w:t>
      </w:r>
      <w:r>
        <w:t>pertaining to the Darrians</w:t>
      </w:r>
      <w:r w:rsidRPr="00653E42">
        <w:t>.</w:t>
      </w:r>
    </w:p>
    <w:p w14:paraId="425654A8" w14:textId="77777777" w:rsidR="00F71C33" w:rsidRPr="00653E42" w:rsidRDefault="00F71C33" w:rsidP="00F71C33">
      <w:r>
        <w:rPr>
          <w:b/>
          <w:bCs/>
        </w:rPr>
        <w:t>Dolphin</w:t>
      </w:r>
      <w:r w:rsidRPr="00653E42">
        <w:t xml:space="preserve">: This category includes entries </w:t>
      </w:r>
      <w:r>
        <w:t>pertaining to the Dolphins</w:t>
      </w:r>
      <w:r w:rsidRPr="00653E42">
        <w:t>.</w:t>
      </w:r>
    </w:p>
    <w:p w14:paraId="04FA930B" w14:textId="77777777" w:rsidR="007B27DF" w:rsidRPr="00653E42" w:rsidRDefault="007B27DF" w:rsidP="007B27DF">
      <w:r w:rsidRPr="00653E42">
        <w:rPr>
          <w:b/>
          <w:bCs/>
        </w:rPr>
        <w:t>Drone</w:t>
      </w:r>
      <w:r w:rsidRPr="00653E42">
        <w:t xml:space="preserve">: </w:t>
      </w:r>
      <w:r w:rsidR="006A07A2">
        <w:t>This category lists sample drones. Rules for creating drones are contained in the Robots section.</w:t>
      </w:r>
    </w:p>
    <w:p w14:paraId="1BE7B097" w14:textId="77777777" w:rsidR="00A059A2" w:rsidRPr="00653E42" w:rsidRDefault="00A059A2" w:rsidP="00A059A2">
      <w:r>
        <w:rPr>
          <w:b/>
          <w:bCs/>
        </w:rPr>
        <w:t>Droyne</w:t>
      </w:r>
      <w:r w:rsidRPr="00653E42">
        <w:t xml:space="preserve">: This category includes entries </w:t>
      </w:r>
      <w:r>
        <w:t>pertaining to the Droyne</w:t>
      </w:r>
      <w:r w:rsidRPr="00653E42">
        <w:t>.</w:t>
      </w:r>
    </w:p>
    <w:p w14:paraId="226E4F0C" w14:textId="77777777" w:rsidR="007B27DF" w:rsidRPr="00653E42" w:rsidRDefault="007B27DF" w:rsidP="007B27DF">
      <w:r w:rsidRPr="00653E42">
        <w:rPr>
          <w:b/>
          <w:bCs/>
        </w:rPr>
        <w:t>Encounter</w:t>
      </w:r>
      <w:r w:rsidRPr="00653E42">
        <w:t>: This category includes random encounters or scenario-specific encounters from the Journal of the Travellers' Aid Society (JTAS).</w:t>
      </w:r>
    </w:p>
    <w:p w14:paraId="7CDB500E" w14:textId="77777777" w:rsidR="00F71C33" w:rsidRPr="00653E42" w:rsidRDefault="00F71C33" w:rsidP="00F71C33">
      <w:r>
        <w:rPr>
          <w:b/>
          <w:bCs/>
        </w:rPr>
        <w:t>Geonee</w:t>
      </w:r>
      <w:r w:rsidRPr="00653E42">
        <w:t xml:space="preserve">: This category includes entries </w:t>
      </w:r>
      <w:r>
        <w:t>pertaining to the Geonee</w:t>
      </w:r>
      <w:r w:rsidRPr="00653E42">
        <w:t>.</w:t>
      </w:r>
    </w:p>
    <w:p w14:paraId="049B1AFB" w14:textId="77777777" w:rsidR="007B27DF" w:rsidRPr="00653E42" w:rsidRDefault="007B27DF" w:rsidP="007B27DF">
      <w:r w:rsidRPr="00653E42">
        <w:rPr>
          <w:b/>
          <w:bCs/>
        </w:rPr>
        <w:t>High Guard</w:t>
      </w:r>
      <w:r w:rsidRPr="00653E42">
        <w:t xml:space="preserve">: This category </w:t>
      </w:r>
      <w:r w:rsidR="006A07A2">
        <w:t xml:space="preserve">includes entries for </w:t>
      </w:r>
      <w:r w:rsidRPr="00653E42">
        <w:t xml:space="preserve">shipbuilding rules, equipment, and other </w:t>
      </w:r>
      <w:r w:rsidR="006A07A2">
        <w:t>starship</w:t>
      </w:r>
      <w:r w:rsidRPr="00653E42">
        <w:t>-related topics</w:t>
      </w:r>
    </w:p>
    <w:p w14:paraId="4D66C641" w14:textId="77777777" w:rsidR="00A059A2" w:rsidRPr="00653E42" w:rsidRDefault="00A059A2" w:rsidP="00A059A2">
      <w:r>
        <w:rPr>
          <w:b/>
          <w:bCs/>
        </w:rPr>
        <w:t>K’Kree</w:t>
      </w:r>
      <w:r w:rsidRPr="00653E42">
        <w:t xml:space="preserve">: This category includes entries </w:t>
      </w:r>
      <w:r>
        <w:t>pertaining to the K’Kree</w:t>
      </w:r>
      <w:r w:rsidRPr="00653E42">
        <w:t>.</w:t>
      </w:r>
    </w:p>
    <w:p w14:paraId="7AD098DB" w14:textId="77777777" w:rsidR="004037B1" w:rsidRPr="00653E42" w:rsidRDefault="004037B1" w:rsidP="004037B1">
      <w:r>
        <w:rPr>
          <w:b/>
          <w:bCs/>
        </w:rPr>
        <w:t>Orca</w:t>
      </w:r>
      <w:r w:rsidRPr="00653E42">
        <w:t xml:space="preserve">: This category includes entries </w:t>
      </w:r>
      <w:r>
        <w:t>pertaining to the Orcas</w:t>
      </w:r>
      <w:r w:rsidRPr="00653E42">
        <w:t>.</w:t>
      </w:r>
    </w:p>
    <w:p w14:paraId="2F850352" w14:textId="77777777" w:rsidR="007B27DF" w:rsidRPr="00653E42" w:rsidRDefault="007B27DF" w:rsidP="007B27DF">
      <w:r w:rsidRPr="00653E42">
        <w:rPr>
          <w:b/>
          <w:bCs/>
        </w:rPr>
        <w:t>NPCs</w:t>
      </w:r>
      <w:r w:rsidRPr="00653E42">
        <w:t xml:space="preserve">: This category includes skill and characteristic blocks for </w:t>
      </w:r>
      <w:r w:rsidR="005F15F0">
        <w:t xml:space="preserve">generic </w:t>
      </w:r>
      <w:r w:rsidRPr="00653E42">
        <w:t>non-player characters (NPCs).</w:t>
      </w:r>
    </w:p>
    <w:p w14:paraId="1CDD1AB6" w14:textId="77777777" w:rsidR="007B27DF" w:rsidRPr="00653E42" w:rsidRDefault="007B27DF" w:rsidP="007B27DF">
      <w:r w:rsidRPr="00653E42">
        <w:rPr>
          <w:b/>
          <w:bCs/>
        </w:rPr>
        <w:t>Patron</w:t>
      </w:r>
      <w:r w:rsidRPr="00653E42">
        <w:t>: Entries in this category detail potential patrons from the JTAS, who may offer missions, employment, or other opportunities to Traveller characters.</w:t>
      </w:r>
    </w:p>
    <w:p w14:paraId="69567B40" w14:textId="77777777" w:rsidR="00F71C33" w:rsidRPr="00653E42" w:rsidRDefault="00F71C33" w:rsidP="00F71C33">
      <w:r>
        <w:rPr>
          <w:b/>
          <w:bCs/>
        </w:rPr>
        <w:t>Personal Protection</w:t>
      </w:r>
      <w:r w:rsidRPr="00653E42">
        <w:t>: This category covers all types of protective gear and armour.</w:t>
      </w:r>
    </w:p>
    <w:p w14:paraId="35C33CDD" w14:textId="77777777" w:rsidR="007B27DF" w:rsidRPr="00653E42" w:rsidRDefault="007B27DF" w:rsidP="007B27DF">
      <w:r w:rsidRPr="00653E42">
        <w:rPr>
          <w:b/>
          <w:bCs/>
        </w:rPr>
        <w:t>Polity</w:t>
      </w:r>
      <w:r w:rsidRPr="00653E42">
        <w:t xml:space="preserve">: This category </w:t>
      </w:r>
      <w:r w:rsidR="00987FE9" w:rsidRPr="00653E42">
        <w:t xml:space="preserve">includes </w:t>
      </w:r>
      <w:r w:rsidRPr="00653E42">
        <w:t>political entities</w:t>
      </w:r>
      <w:r w:rsidR="005F15F0">
        <w:t xml:space="preserve"> and governing bodies that are not given a full write up.</w:t>
      </w:r>
    </w:p>
    <w:p w14:paraId="1E02B25E" w14:textId="77777777" w:rsidR="007B27DF" w:rsidRPr="00653E42" w:rsidRDefault="007B27DF" w:rsidP="007B27DF">
      <w:r w:rsidRPr="00653E42">
        <w:rPr>
          <w:b/>
          <w:bCs/>
        </w:rPr>
        <w:t>Psionics</w:t>
      </w:r>
      <w:r w:rsidRPr="00653E42">
        <w:t xml:space="preserve">: </w:t>
      </w:r>
      <w:r w:rsidR="005F15F0">
        <w:t>This category includes e</w:t>
      </w:r>
      <w:r w:rsidRPr="00653E42">
        <w:t>ntries related to psionics, including powers, training, institutions.</w:t>
      </w:r>
    </w:p>
    <w:p w14:paraId="68818FF2" w14:textId="77777777" w:rsidR="007B27DF" w:rsidRPr="00653E42" w:rsidRDefault="007B27DF" w:rsidP="007B27DF">
      <w:r w:rsidRPr="00653E42">
        <w:rPr>
          <w:b/>
          <w:bCs/>
        </w:rPr>
        <w:t>Robot</w:t>
      </w:r>
      <w:r w:rsidR="00CF7838">
        <w:rPr>
          <w:b/>
          <w:bCs/>
        </w:rPr>
        <w:t>ics</w:t>
      </w:r>
      <w:r w:rsidRPr="00653E42">
        <w:t xml:space="preserve">: This category covers </w:t>
      </w:r>
      <w:r w:rsidR="00CF7838">
        <w:t>robot construction and rules</w:t>
      </w:r>
      <w:r w:rsidR="00987FE9" w:rsidRPr="00653E42">
        <w:t>.</w:t>
      </w:r>
    </w:p>
    <w:p w14:paraId="4D7C21E9" w14:textId="77777777" w:rsidR="00CF7838" w:rsidRPr="00653E42" w:rsidRDefault="00CF7838" w:rsidP="00CF7838">
      <w:r w:rsidRPr="00653E42">
        <w:rPr>
          <w:b/>
          <w:bCs/>
        </w:rPr>
        <w:t>Robot</w:t>
      </w:r>
      <w:r>
        <w:rPr>
          <w:b/>
          <w:bCs/>
        </w:rPr>
        <w:t>s</w:t>
      </w:r>
      <w:r w:rsidRPr="00653E42">
        <w:t xml:space="preserve">: This category </w:t>
      </w:r>
      <w:r w:rsidR="005F15F0">
        <w:t>list the published robots</w:t>
      </w:r>
      <w:r w:rsidRPr="00653E42">
        <w:t>.</w:t>
      </w:r>
    </w:p>
    <w:p w14:paraId="2E2DD02C" w14:textId="77777777" w:rsidR="007B27DF" w:rsidRPr="00653E42" w:rsidRDefault="007B27DF" w:rsidP="007B27DF">
      <w:r w:rsidRPr="00653E42">
        <w:rPr>
          <w:b/>
          <w:bCs/>
        </w:rPr>
        <w:t>Rules</w:t>
      </w:r>
      <w:r w:rsidRPr="00653E42">
        <w:t>: This category includes entries that affect gameplay, typically involving skill checks, dice modifiers (DMs), or specific rules for various situations.</w:t>
      </w:r>
    </w:p>
    <w:p w14:paraId="2E97EA5F" w14:textId="77777777" w:rsidR="007B27DF" w:rsidRPr="00653E42" w:rsidRDefault="007B27DF" w:rsidP="007B27DF">
      <w:r w:rsidRPr="00653E42">
        <w:rPr>
          <w:b/>
          <w:bCs/>
        </w:rPr>
        <w:t>Setting</w:t>
      </w:r>
      <w:r w:rsidRPr="00653E42">
        <w:t>: This category includes entries that provide flavour or background information.</w:t>
      </w:r>
    </w:p>
    <w:p w14:paraId="150715CE" w14:textId="77777777" w:rsidR="007B27DF" w:rsidRPr="00653E42" w:rsidRDefault="007B27DF" w:rsidP="007B27DF">
      <w:r w:rsidRPr="00653E42">
        <w:rPr>
          <w:b/>
          <w:bCs/>
        </w:rPr>
        <w:lastRenderedPageBreak/>
        <w:t>Ship</w:t>
      </w:r>
      <w:r w:rsidR="00CF7838">
        <w:rPr>
          <w:b/>
          <w:bCs/>
        </w:rPr>
        <w:t>s</w:t>
      </w:r>
      <w:r w:rsidRPr="00653E42">
        <w:t xml:space="preserve">: This category </w:t>
      </w:r>
      <w:r w:rsidR="00987FE9" w:rsidRPr="00653E42">
        <w:t>includes ship</w:t>
      </w:r>
      <w:r w:rsidR="006A07A2">
        <w:t xml:space="preserve"> types with full description and stat blocks; s</w:t>
      </w:r>
      <w:r w:rsidR="00987FE9" w:rsidRPr="00653E42">
        <w:t>hip mentions are not included.</w:t>
      </w:r>
      <w:r w:rsidR="006A07A2">
        <w:t xml:space="preserve"> Rules for ship construction are found in the High Guard category.</w:t>
      </w:r>
    </w:p>
    <w:p w14:paraId="4BDC4AC4" w14:textId="77777777" w:rsidR="007B27DF" w:rsidRPr="00653E42" w:rsidRDefault="007B27DF" w:rsidP="007B27DF">
      <w:r w:rsidRPr="00653E42">
        <w:rPr>
          <w:b/>
          <w:bCs/>
        </w:rPr>
        <w:t>Skill</w:t>
      </w:r>
      <w:r w:rsidRPr="00653E42">
        <w:t xml:space="preserve">: This category covers </w:t>
      </w:r>
      <w:r w:rsidR="006A07A2">
        <w:t>character skills.</w:t>
      </w:r>
    </w:p>
    <w:p w14:paraId="5D2D0D41" w14:textId="77777777" w:rsidR="007B27DF" w:rsidRPr="00653E42" w:rsidRDefault="007B27DF" w:rsidP="007B27DF">
      <w:r w:rsidRPr="00653E42">
        <w:rPr>
          <w:b/>
          <w:bCs/>
        </w:rPr>
        <w:t>Small Craft</w:t>
      </w:r>
      <w:r w:rsidRPr="00653E42">
        <w:t>: This category includes space craft under 100 tons</w:t>
      </w:r>
      <w:r w:rsidR="006A07A2">
        <w:t xml:space="preserve"> with full description and stat blocks; entries that simply mention the craft are not included. Rules for small craft construction are found in the High Guard category</w:t>
      </w:r>
      <w:r w:rsidRPr="00653E42">
        <w:t>.</w:t>
      </w:r>
    </w:p>
    <w:p w14:paraId="24625E77" w14:textId="77777777" w:rsidR="003E10B4" w:rsidRPr="00653E42" w:rsidRDefault="003E10B4" w:rsidP="003E10B4">
      <w:r>
        <w:rPr>
          <w:b/>
          <w:bCs/>
        </w:rPr>
        <w:t>Solomani</w:t>
      </w:r>
      <w:r w:rsidRPr="00653E42">
        <w:t xml:space="preserve">: This category includes entries </w:t>
      </w:r>
      <w:r>
        <w:t>pertaining to the Solomani</w:t>
      </w:r>
      <w:r w:rsidRPr="00653E42">
        <w:t>.</w:t>
      </w:r>
    </w:p>
    <w:p w14:paraId="6CCECBA0" w14:textId="77777777" w:rsidR="007B27DF" w:rsidRPr="00653E42" w:rsidRDefault="007B27DF" w:rsidP="007B27DF">
      <w:r w:rsidRPr="00653E42">
        <w:rPr>
          <w:b/>
          <w:bCs/>
        </w:rPr>
        <w:t>Sophont</w:t>
      </w:r>
      <w:r w:rsidRPr="00653E42">
        <w:t xml:space="preserve">: </w:t>
      </w:r>
      <w:r w:rsidR="00A059A2">
        <w:t>This category lists the sophonts that are not one of the major six</w:t>
      </w:r>
      <w:r w:rsidRPr="00653E42">
        <w:t>.</w:t>
      </w:r>
    </w:p>
    <w:p w14:paraId="5466B581" w14:textId="77777777" w:rsidR="007358DE" w:rsidRPr="00653E42" w:rsidRDefault="007358DE" w:rsidP="007358DE">
      <w:r>
        <w:rPr>
          <w:b/>
          <w:bCs/>
        </w:rPr>
        <w:t>Sword Worlds Confedera</w:t>
      </w:r>
      <w:r w:rsidR="00C7132E">
        <w:rPr>
          <w:b/>
          <w:bCs/>
        </w:rPr>
        <w:t>tion</w:t>
      </w:r>
      <w:r w:rsidRPr="00653E42">
        <w:t xml:space="preserve">: This category includes entries </w:t>
      </w:r>
      <w:r>
        <w:t>about the Sword Worlds Confedera</w:t>
      </w:r>
      <w:r w:rsidR="00C7132E">
        <w:t>tion</w:t>
      </w:r>
      <w:r>
        <w:t>.</w:t>
      </w:r>
    </w:p>
    <w:p w14:paraId="034E03CA" w14:textId="77777777" w:rsidR="007B27DF" w:rsidRPr="00653E42" w:rsidRDefault="007E51E7" w:rsidP="007B27DF">
      <w:r w:rsidRPr="00653E42">
        <w:rPr>
          <w:b/>
          <w:bCs/>
        </w:rPr>
        <w:t>S</w:t>
      </w:r>
      <w:r w:rsidR="007B27DF" w:rsidRPr="00653E42">
        <w:rPr>
          <w:b/>
          <w:bCs/>
        </w:rPr>
        <w:t>ystem</w:t>
      </w:r>
      <w:r w:rsidR="007B27DF" w:rsidRPr="00653E42">
        <w:t xml:space="preserve">: This category </w:t>
      </w:r>
      <w:r w:rsidR="003E10B4">
        <w:t>includes entries discussing a star system.</w:t>
      </w:r>
    </w:p>
    <w:p w14:paraId="62F3FB67" w14:textId="77777777" w:rsidR="007B27DF" w:rsidRPr="00653E42" w:rsidRDefault="007B27DF" w:rsidP="007B27DF">
      <w:r w:rsidRPr="00653E42">
        <w:rPr>
          <w:b/>
          <w:bCs/>
        </w:rPr>
        <w:t>Vargr</w:t>
      </w:r>
      <w:r w:rsidRPr="00653E42">
        <w:t xml:space="preserve">: </w:t>
      </w:r>
      <w:r w:rsidR="00A059A2" w:rsidRPr="00653E42">
        <w:t xml:space="preserve">This category includes entries </w:t>
      </w:r>
      <w:r w:rsidR="00A059A2">
        <w:t>pertaining to the Vargr</w:t>
      </w:r>
      <w:r w:rsidR="00A059A2" w:rsidRPr="00653E42">
        <w:t>.</w:t>
      </w:r>
    </w:p>
    <w:p w14:paraId="45007FE7" w14:textId="77777777" w:rsidR="00294834" w:rsidRPr="00653E42" w:rsidRDefault="00294834" w:rsidP="00294834">
      <w:r w:rsidRPr="00653E42">
        <w:rPr>
          <w:b/>
          <w:bCs/>
        </w:rPr>
        <w:t>Vehicle</w:t>
      </w:r>
      <w:r>
        <w:rPr>
          <w:b/>
          <w:bCs/>
        </w:rPr>
        <w:t xml:space="preserve"> Workshop</w:t>
      </w:r>
      <w:r w:rsidRPr="00653E42">
        <w:t>: This category covers vehicle</w:t>
      </w:r>
      <w:r>
        <w:t xml:space="preserve"> construction and rules</w:t>
      </w:r>
      <w:r w:rsidRPr="00653E42">
        <w:t>.</w:t>
      </w:r>
    </w:p>
    <w:p w14:paraId="3F379776" w14:textId="77777777" w:rsidR="007B27DF" w:rsidRPr="00653E42" w:rsidRDefault="007B27DF" w:rsidP="007B27DF">
      <w:r w:rsidRPr="00653E42">
        <w:rPr>
          <w:b/>
          <w:bCs/>
        </w:rPr>
        <w:t>Vehicle</w:t>
      </w:r>
      <w:r w:rsidR="00CF7838">
        <w:rPr>
          <w:b/>
          <w:bCs/>
        </w:rPr>
        <w:t>s</w:t>
      </w:r>
      <w:r w:rsidRPr="00653E42">
        <w:t xml:space="preserve">: This category </w:t>
      </w:r>
      <w:r w:rsidR="00294834">
        <w:t>includes vehicles with full description and stat blocks; vehicle mentions are not included. Rules for vehicle construction are covered in Vehicle Workshop</w:t>
      </w:r>
      <w:r w:rsidRPr="00653E42">
        <w:t>.</w:t>
      </w:r>
    </w:p>
    <w:p w14:paraId="52BA5BD7" w14:textId="77777777" w:rsidR="007B27DF" w:rsidRDefault="007B27DF" w:rsidP="007B27DF">
      <w:r w:rsidRPr="00653E42">
        <w:rPr>
          <w:b/>
          <w:bCs/>
        </w:rPr>
        <w:t>Weapon</w:t>
      </w:r>
      <w:r w:rsidRPr="00653E42">
        <w:t xml:space="preserve">: This category includes </w:t>
      </w:r>
      <w:r w:rsidR="00647BFD" w:rsidRPr="00653E42">
        <w:t>description of personal weapons</w:t>
      </w:r>
      <w:r w:rsidR="001370C0" w:rsidRPr="00653E42">
        <w:t xml:space="preserve"> and their modifications, as well as ammo and weapon traits</w:t>
      </w:r>
      <w:r w:rsidR="00647BFD" w:rsidRPr="00653E42">
        <w:t>.</w:t>
      </w:r>
    </w:p>
    <w:p w14:paraId="52621601" w14:textId="77777777" w:rsidR="00A059A2" w:rsidRPr="00653E42" w:rsidRDefault="00A059A2" w:rsidP="007B27DF">
      <w:r>
        <w:rPr>
          <w:b/>
          <w:bCs/>
        </w:rPr>
        <w:t>Zhodani</w:t>
      </w:r>
      <w:r w:rsidRPr="00653E42">
        <w:t xml:space="preserve">: </w:t>
      </w:r>
      <w:bookmarkStart w:id="0" w:name="_Hlk175813221"/>
      <w:r w:rsidRPr="00653E42">
        <w:t xml:space="preserve">This category includes entries </w:t>
      </w:r>
      <w:r>
        <w:t>pertaining to the Zhodani</w:t>
      </w:r>
      <w:r w:rsidRPr="00653E42">
        <w:t>.</w:t>
      </w:r>
      <w:bookmarkEnd w:id="0"/>
    </w:p>
    <w:p w14:paraId="17F30878" w14:textId="77777777" w:rsidR="002001C3" w:rsidRPr="00653E42" w:rsidRDefault="002001C3" w:rsidP="00581F36">
      <w:pPr>
        <w:pStyle w:val="Heading2"/>
      </w:pPr>
      <w:r w:rsidRPr="00653E42">
        <w:t>Book Abbreviations</w:t>
      </w:r>
    </w:p>
    <w:p w14:paraId="6198B0D8" w14:textId="77777777" w:rsidR="002001C3" w:rsidRPr="00653E42" w:rsidRDefault="002001C3">
      <w:pPr>
        <w:spacing w:after="200"/>
      </w:pPr>
      <w:r w:rsidRPr="00653E42">
        <w:t>The following books are included in the index.</w:t>
      </w:r>
    </w:p>
    <w:p w14:paraId="39C532B9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Adventure Class Ships</w:t>
      </w:r>
      <w:r w:rsidRPr="00653E42">
        <w:rPr>
          <w:lang w:val="en-GB"/>
        </w:rPr>
        <w:tab/>
        <w:t>ACS</w:t>
      </w:r>
    </w:p>
    <w:p w14:paraId="5D37BE65" w14:textId="77777777" w:rsidR="00DC7AEA" w:rsidRPr="00653E42" w:rsidRDefault="00DC7AEA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Aliens of Charted Space 1</w:t>
      </w:r>
      <w:r w:rsidR="00F71C33">
        <w:rPr>
          <w:lang w:val="en-GB"/>
        </w:rPr>
        <w:t>-3</w:t>
      </w:r>
      <w:r>
        <w:rPr>
          <w:lang w:val="en-GB"/>
        </w:rPr>
        <w:tab/>
        <w:t>AoCS1</w:t>
      </w:r>
      <w:r w:rsidR="00F71C33">
        <w:rPr>
          <w:lang w:val="en-GB"/>
        </w:rPr>
        <w:t>-3</w:t>
      </w:r>
    </w:p>
    <w:p w14:paraId="3E9004B4" w14:textId="77777777" w:rsidR="00847CFB" w:rsidRDefault="00847CFB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Behind the Claw</w:t>
      </w:r>
      <w:r w:rsidRPr="00653E42">
        <w:rPr>
          <w:lang w:val="en-GB"/>
        </w:rPr>
        <w:tab/>
        <w:t>BtC</w:t>
      </w:r>
    </w:p>
    <w:p w14:paraId="36114954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Embla’s Guide</w:t>
      </w:r>
      <w:r w:rsidRPr="00996F6E">
        <w:tab/>
        <w:t>BaEG</w:t>
      </w:r>
    </w:p>
    <w:p w14:paraId="5036F07C" w14:textId="77777777" w:rsidR="00E50DDC" w:rsidRPr="00996F6E" w:rsidRDefault="00E50DDC" w:rsidP="00847CFB">
      <w:pPr>
        <w:pStyle w:val="CategoryDescription"/>
        <w:tabs>
          <w:tab w:val="left" w:pos="5670"/>
        </w:tabs>
      </w:pPr>
      <w:r w:rsidRPr="00996F6E">
        <w:t>Bu and Embla Visit Vrirhlanz</w:t>
      </w:r>
      <w:r w:rsidRPr="00996F6E">
        <w:tab/>
        <w:t>BaEVV</w:t>
      </w:r>
    </w:p>
    <w:p w14:paraId="66B49E22" w14:textId="77777777" w:rsidR="00FD427B" w:rsidRPr="00996F6E" w:rsidRDefault="00FD427B" w:rsidP="00847CFB">
      <w:pPr>
        <w:pStyle w:val="CategoryDescription"/>
        <w:tabs>
          <w:tab w:val="left" w:pos="5670"/>
        </w:tabs>
      </w:pPr>
      <w:r w:rsidRPr="00996F6E">
        <w:t>Central Supply Catalogue</w:t>
      </w:r>
      <w:r w:rsidRPr="00996F6E">
        <w:tab/>
        <w:t>CSC</w:t>
      </w:r>
    </w:p>
    <w:p w14:paraId="3A237D6E" w14:textId="77777777" w:rsidR="007B27DF" w:rsidRPr="00653E42" w:rsidRDefault="007B27D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Core Rulebook</w:t>
      </w:r>
      <w:r w:rsidRPr="00653E42">
        <w:rPr>
          <w:lang w:val="en-GB"/>
        </w:rPr>
        <w:tab/>
        <w:t>CRB</w:t>
      </w:r>
    </w:p>
    <w:p w14:paraId="7E8FC132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Death Station</w:t>
      </w:r>
      <w:r w:rsidRPr="00653E42">
        <w:rPr>
          <w:lang w:val="en-GB"/>
        </w:rPr>
        <w:tab/>
        <w:t>DS</w:t>
      </w:r>
    </w:p>
    <w:p w14:paraId="6BF38C01" w14:textId="77777777" w:rsidR="00A57E98" w:rsidRDefault="00A57E98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</w:t>
      </w:r>
      <w:r>
        <w:rPr>
          <w:lang w:val="en-GB"/>
        </w:rPr>
        <w:t xml:space="preserve"> Space Exploration Handbook</w:t>
      </w:r>
      <w:r w:rsidRPr="00653E42">
        <w:rPr>
          <w:lang w:val="en-GB"/>
        </w:rPr>
        <w:tab/>
        <w:t>D</w:t>
      </w:r>
      <w:r>
        <w:rPr>
          <w:lang w:val="en-GB"/>
        </w:rPr>
        <w:t>SEH</w:t>
      </w:r>
    </w:p>
    <w:p w14:paraId="794EF17B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Deepnight Endeavour</w:t>
      </w:r>
      <w:r w:rsidRPr="00653E42">
        <w:rPr>
          <w:lang w:val="en-GB"/>
        </w:rPr>
        <w:tab/>
        <w:t>DE</w:t>
      </w:r>
    </w:p>
    <w:p w14:paraId="6492E3E8" w14:textId="77777777" w:rsidR="00CC12D2" w:rsidRPr="00653E42" w:rsidRDefault="00CC12D2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Drinax Companion</w:t>
      </w:r>
      <w:r>
        <w:rPr>
          <w:lang w:val="en-GB"/>
        </w:rPr>
        <w:tab/>
        <w:t>DC</w:t>
      </w:r>
    </w:p>
    <w:p w14:paraId="723E2E98" w14:textId="77777777" w:rsidR="00A54B3B" w:rsidRPr="00653E42" w:rsidRDefault="00A54B3B" w:rsidP="00A54B3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Element Cruisers</w:t>
      </w:r>
      <w:r>
        <w:rPr>
          <w:lang w:val="en-GB"/>
        </w:rPr>
        <w:tab/>
        <w:t>EC</w:t>
      </w:r>
    </w:p>
    <w:p w14:paraId="568E6BF6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Friends in Dry Places</w:t>
      </w:r>
      <w:r w:rsidRPr="00653E42">
        <w:rPr>
          <w:lang w:val="en-GB"/>
        </w:rPr>
        <w:tab/>
        <w:t>FiDP</w:t>
      </w:r>
    </w:p>
    <w:p w14:paraId="30D0A831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Gods of Marduk</w:t>
      </w:r>
      <w:r w:rsidRPr="00653E42">
        <w:rPr>
          <w:lang w:val="en-GB"/>
        </w:rPr>
        <w:tab/>
        <w:t>GoM</w:t>
      </w:r>
    </w:p>
    <w:p w14:paraId="4FD121E3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and Dry</w:t>
      </w:r>
      <w:r w:rsidRPr="00653E42">
        <w:rPr>
          <w:lang w:val="en-GB"/>
        </w:rPr>
        <w:tab/>
        <w:t>HaD</w:t>
      </w:r>
    </w:p>
    <w:p w14:paraId="250DE340" w14:textId="77777777" w:rsidR="00DE277F" w:rsidRPr="00653E42" w:rsidRDefault="00DE277F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High Guard</w:t>
      </w:r>
      <w:r w:rsidRPr="00653E42">
        <w:rPr>
          <w:lang w:val="en-GB"/>
        </w:rPr>
        <w:tab/>
        <w:t>HG</w:t>
      </w:r>
    </w:p>
    <w:p w14:paraId="20D3C34D" w14:textId="50154E61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Journal of the Travellers’ Aid Society 1-1</w:t>
      </w:r>
      <w:r w:rsidR="00E00836">
        <w:rPr>
          <w:lang w:val="en-GB"/>
        </w:rPr>
        <w:t>5</w:t>
      </w:r>
      <w:r w:rsidRPr="00653E42">
        <w:rPr>
          <w:lang w:val="en-GB"/>
        </w:rPr>
        <w:tab/>
        <w:t>JTAS1-1</w:t>
      </w:r>
      <w:r w:rsidR="00E00836">
        <w:rPr>
          <w:lang w:val="en-GB"/>
        </w:rPr>
        <w:t>5</w:t>
      </w:r>
    </w:p>
    <w:p w14:paraId="76F82B86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Liberty Port</w:t>
      </w:r>
      <w:r w:rsidRPr="00653E42">
        <w:rPr>
          <w:lang w:val="en-GB"/>
        </w:rPr>
        <w:tab/>
        <w:t>LP</w:t>
      </w:r>
    </w:p>
    <w:p w14:paraId="29AAA99E" w14:textId="77777777" w:rsidR="00AF66C0" w:rsidRPr="00653E42" w:rsidRDefault="00AF66C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Lions of Thebus</w:t>
      </w:r>
      <w:r w:rsidRPr="00653E42">
        <w:rPr>
          <w:lang w:val="en-GB"/>
        </w:rPr>
        <w:tab/>
        <w:t>LoT</w:t>
      </w:r>
    </w:p>
    <w:p w14:paraId="1339E8A5" w14:textId="77777777" w:rsidR="006D48D0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Marooned on Marduk</w:t>
      </w:r>
      <w:r w:rsidRPr="00653E42">
        <w:rPr>
          <w:lang w:val="en-GB"/>
        </w:rPr>
        <w:tab/>
        <w:t>MoM</w:t>
      </w:r>
    </w:p>
    <w:p w14:paraId="2F9EB80A" w14:textId="77777777" w:rsidR="00A54B3B" w:rsidRDefault="00A54B3B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Naval Campaign Sourcebook</w:t>
      </w:r>
      <w:r>
        <w:rPr>
          <w:lang w:val="en-GB"/>
        </w:rPr>
        <w:tab/>
        <w:t>NCS</w:t>
      </w:r>
    </w:p>
    <w:p w14:paraId="77073703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lastRenderedPageBreak/>
        <w:t>Reft</w:t>
      </w:r>
      <w:r>
        <w:rPr>
          <w:lang w:val="en-GB"/>
        </w:rPr>
        <w:tab/>
        <w:t>Re</w:t>
      </w:r>
    </w:p>
    <w:p w14:paraId="6AD6770E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Revolution on Acrid</w:t>
      </w:r>
      <w:r>
        <w:rPr>
          <w:lang w:val="en-GB"/>
        </w:rPr>
        <w:tab/>
        <w:t>RoA</w:t>
      </w:r>
    </w:p>
    <w:p w14:paraId="40A255C9" w14:textId="77777777" w:rsidR="00CF7838" w:rsidRDefault="00CF7838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Robot Handbook</w:t>
      </w:r>
      <w:r>
        <w:rPr>
          <w:lang w:val="en-GB"/>
        </w:rPr>
        <w:tab/>
        <w:t>RH</w:t>
      </w:r>
    </w:p>
    <w:p w14:paraId="2EC1EA0B" w14:textId="77777777" w:rsidR="009A70C3" w:rsidRPr="00653E42" w:rsidRDefault="009A70C3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Shadows of Sindal</w:t>
      </w:r>
      <w:r>
        <w:rPr>
          <w:lang w:val="en-GB"/>
        </w:rPr>
        <w:tab/>
        <w:t>SoS</w:t>
      </w:r>
    </w:p>
    <w:p w14:paraId="603C82A8" w14:textId="77777777" w:rsidR="00F233A2" w:rsidRPr="00653E42" w:rsidRDefault="00F233A2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Ships of the Reach</w:t>
      </w:r>
      <w:r w:rsidRPr="00653E42">
        <w:rPr>
          <w:lang w:val="en-GB"/>
        </w:rPr>
        <w:tab/>
        <w:t>SotR</w:t>
      </w:r>
    </w:p>
    <w:p w14:paraId="0C6D5EFF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FD4B7A">
        <w:rPr>
          <w:lang w:val="en-GB"/>
        </w:rPr>
        <w:t>Skandersvik</w:t>
      </w:r>
      <w:r>
        <w:rPr>
          <w:lang w:val="en-GB"/>
        </w:rPr>
        <w:tab/>
        <w:t>Sk</w:t>
      </w:r>
    </w:p>
    <w:p w14:paraId="5AE208B1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Small Craft Catalog</w:t>
      </w:r>
      <w:r w:rsidRPr="00653E42">
        <w:rPr>
          <w:lang w:val="en-GB"/>
        </w:rPr>
        <w:tab/>
        <w:t>SCC</w:t>
      </w:r>
    </w:p>
    <w:p w14:paraId="2C746703" w14:textId="77777777" w:rsidR="002001C3" w:rsidRPr="00653E42" w:rsidRDefault="002001C3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Solomani Adventure 1 – Mysteries on Arcturus Station</w:t>
      </w:r>
      <w:r w:rsidRPr="00653E42">
        <w:rPr>
          <w:lang w:val="en-GB"/>
        </w:rPr>
        <w:tab/>
        <w:t>MoAS</w:t>
      </w:r>
    </w:p>
    <w:p w14:paraId="08A0A979" w14:textId="77777777" w:rsidR="00C976EF" w:rsidRPr="002C6553" w:rsidRDefault="00C976EF" w:rsidP="00C976EF">
      <w:pPr>
        <w:pStyle w:val="CategoryDescription"/>
        <w:tabs>
          <w:tab w:val="left" w:pos="5670"/>
        </w:tabs>
        <w:rPr>
          <w:lang w:val="fr-CA"/>
        </w:rPr>
      </w:pPr>
      <w:r w:rsidRPr="002C6553">
        <w:rPr>
          <w:lang w:val="fr-CA"/>
        </w:rPr>
        <w:t>Solomani Front</w:t>
      </w:r>
      <w:r w:rsidRPr="002C6553">
        <w:rPr>
          <w:lang w:val="fr-CA"/>
        </w:rPr>
        <w:tab/>
        <w:t>SF</w:t>
      </w:r>
    </w:p>
    <w:p w14:paraId="16923018" w14:textId="77777777" w:rsidR="00A57E98" w:rsidRPr="002C6553" w:rsidRDefault="00A57E98" w:rsidP="00A57E98">
      <w:pPr>
        <w:pStyle w:val="CategoryDescription"/>
        <w:tabs>
          <w:tab w:val="left" w:pos="5670"/>
        </w:tabs>
        <w:rPr>
          <w:lang w:val="fr-CA"/>
        </w:rPr>
      </w:pPr>
      <w:r w:rsidRPr="002C6553">
        <w:rPr>
          <w:lang w:val="fr-CA"/>
        </w:rPr>
        <w:t>Spinward Extents</w:t>
      </w:r>
      <w:r w:rsidRPr="002C6553">
        <w:rPr>
          <w:lang w:val="fr-CA"/>
        </w:rPr>
        <w:tab/>
        <w:t>SE</w:t>
      </w:r>
    </w:p>
    <w:p w14:paraId="014BD7D9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Stranded</w:t>
      </w:r>
      <w:r w:rsidRPr="00653E42">
        <w:rPr>
          <w:lang w:val="en-GB"/>
        </w:rPr>
        <w:tab/>
        <w:t>S</w:t>
      </w:r>
      <w:r w:rsidR="00951A69">
        <w:rPr>
          <w:lang w:val="en-GB"/>
        </w:rPr>
        <w:t>t</w:t>
      </w:r>
    </w:p>
    <w:p w14:paraId="55A44C1D" w14:textId="77777777" w:rsidR="007E31E0" w:rsidRPr="00653E42" w:rsidRDefault="007E31E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Sword Worlds</w:t>
      </w:r>
      <w:r w:rsidRPr="00653E42">
        <w:rPr>
          <w:lang w:val="en-GB"/>
        </w:rPr>
        <w:tab/>
        <w:t>SW</w:t>
      </w:r>
    </w:p>
    <w:p w14:paraId="1B08DBCA" w14:textId="77777777" w:rsidR="006D48D0" w:rsidRPr="00653E42" w:rsidRDefault="006D48D0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Calixcuel Incident</w:t>
      </w:r>
      <w:r w:rsidRPr="00653E42">
        <w:rPr>
          <w:lang w:val="en-GB"/>
        </w:rPr>
        <w:tab/>
        <w:t>TCI</w:t>
      </w:r>
    </w:p>
    <w:p w14:paraId="3DE49EDD" w14:textId="77777777" w:rsidR="00255811" w:rsidRPr="00653E42" w:rsidRDefault="00255811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Cordon Conflict</w:t>
      </w:r>
      <w:r w:rsidRPr="00653E42">
        <w:rPr>
          <w:lang w:val="en-GB"/>
        </w:rPr>
        <w:tab/>
        <w:t>TCC</w:t>
      </w:r>
    </w:p>
    <w:p w14:paraId="06AF4CE5" w14:textId="77777777" w:rsidR="00A57E98" w:rsidRPr="00653E42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Deep and the Dark</w:t>
      </w:r>
      <w:r w:rsidRPr="00653E42">
        <w:rPr>
          <w:lang w:val="en-GB"/>
        </w:rPr>
        <w:tab/>
      </w:r>
      <w:r>
        <w:rPr>
          <w:lang w:val="en-GB"/>
        </w:rPr>
        <w:t>TDatD</w:t>
      </w:r>
    </w:p>
    <w:p w14:paraId="0E25A10C" w14:textId="77777777" w:rsidR="00640EB6" w:rsidRPr="00653E42" w:rsidRDefault="00640EB6" w:rsidP="00640EB6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Glorious Empire</w:t>
      </w:r>
      <w:r w:rsidRPr="00653E42">
        <w:rPr>
          <w:lang w:val="en-GB"/>
        </w:rPr>
        <w:tab/>
      </w:r>
      <w:r>
        <w:rPr>
          <w:lang w:val="en-GB"/>
        </w:rPr>
        <w:t>TGE</w:t>
      </w:r>
    </w:p>
    <w:p w14:paraId="549FF125" w14:textId="77777777" w:rsidR="00A57E98" w:rsidRDefault="00A57E98" w:rsidP="00A57E98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Great Rift</w:t>
      </w:r>
      <w:r w:rsidRPr="00653E42">
        <w:rPr>
          <w:lang w:val="en-GB"/>
        </w:rPr>
        <w:tab/>
      </w:r>
      <w:r>
        <w:rPr>
          <w:lang w:val="en-GB"/>
        </w:rPr>
        <w:t>TGR</w:t>
      </w:r>
    </w:p>
    <w:p w14:paraId="16F30397" w14:textId="77777777" w:rsidR="00671D9C" w:rsidRPr="00653E42" w:rsidRDefault="00671D9C" w:rsidP="00A57E98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Imperial Navy</w:t>
      </w:r>
      <w:r>
        <w:rPr>
          <w:lang w:val="en-GB"/>
        </w:rPr>
        <w:tab/>
        <w:t>TIN</w:t>
      </w:r>
    </w:p>
    <w:p w14:paraId="03DD87F5" w14:textId="77777777" w:rsidR="006F495C" w:rsidRPr="00653E42" w:rsidRDefault="006F495C" w:rsidP="006F495C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 xml:space="preserve">The </w:t>
      </w:r>
      <w:r>
        <w:rPr>
          <w:lang w:val="en-GB"/>
        </w:rPr>
        <w:t>Pirates of Drinax</w:t>
      </w:r>
      <w:r w:rsidRPr="00653E42">
        <w:rPr>
          <w:lang w:val="en-GB"/>
        </w:rPr>
        <w:tab/>
      </w:r>
      <w:r>
        <w:rPr>
          <w:lang w:val="en-GB"/>
        </w:rPr>
        <w:t>TPoD</w:t>
      </w:r>
    </w:p>
    <w:p w14:paraId="64B57C25" w14:textId="77777777" w:rsidR="00AA7757" w:rsidRDefault="00AA7757" w:rsidP="00847CFB">
      <w:pPr>
        <w:pStyle w:val="CategoryDescription"/>
        <w:tabs>
          <w:tab w:val="left" w:pos="5670"/>
        </w:tabs>
        <w:rPr>
          <w:lang w:val="en-GB"/>
        </w:rPr>
      </w:pPr>
      <w:r>
        <w:rPr>
          <w:lang w:val="en-GB"/>
        </w:rPr>
        <w:t>The Third Imperium</w:t>
      </w:r>
      <w:r>
        <w:rPr>
          <w:lang w:val="en-GB"/>
        </w:rPr>
        <w:tab/>
        <w:t>TTI</w:t>
      </w:r>
    </w:p>
    <w:p w14:paraId="216895D9" w14:textId="77777777" w:rsidR="005B1D14" w:rsidRDefault="005B1D14" w:rsidP="00847CFB">
      <w:pPr>
        <w:pStyle w:val="CategoryDescription"/>
        <w:tabs>
          <w:tab w:val="left" w:pos="5670"/>
        </w:tabs>
        <w:rPr>
          <w:lang w:val="en-GB"/>
        </w:rPr>
      </w:pPr>
      <w:r w:rsidRPr="00653E42">
        <w:rPr>
          <w:lang w:val="en-GB"/>
        </w:rPr>
        <w:t>The Trojan Reach</w:t>
      </w:r>
      <w:r w:rsidRPr="00653E42">
        <w:rPr>
          <w:lang w:val="en-GB"/>
        </w:rPr>
        <w:tab/>
        <w:t>TRR</w:t>
      </w:r>
    </w:p>
    <w:p w14:paraId="444969B8" w14:textId="77777777" w:rsidR="006207DB" w:rsidRPr="00E00836" w:rsidRDefault="006207DB" w:rsidP="00847CFB">
      <w:pPr>
        <w:pStyle w:val="CategoryDescription"/>
        <w:tabs>
          <w:tab w:val="left" w:pos="5670"/>
        </w:tabs>
        <w:rPr>
          <w:lang w:val="fr-CA"/>
        </w:rPr>
      </w:pPr>
      <w:r w:rsidRPr="00E00836">
        <w:rPr>
          <w:lang w:val="fr-CA"/>
        </w:rPr>
        <w:t>Touchstone &amp; Afawahisa</w:t>
      </w:r>
      <w:r w:rsidRPr="00E00836">
        <w:rPr>
          <w:lang w:val="fr-CA"/>
        </w:rPr>
        <w:tab/>
        <w:t>TaA</w:t>
      </w:r>
    </w:p>
    <w:p w14:paraId="4F69810C" w14:textId="77777777" w:rsidR="00144C9D" w:rsidRPr="006207DB" w:rsidRDefault="00144C9D" w:rsidP="00847CFB">
      <w:pPr>
        <w:pStyle w:val="CategoryDescription"/>
        <w:tabs>
          <w:tab w:val="left" w:pos="5670"/>
        </w:tabs>
        <w:rPr>
          <w:lang w:val="fr-CA"/>
        </w:rPr>
      </w:pPr>
      <w:r w:rsidRPr="006207DB">
        <w:rPr>
          <w:lang w:val="fr-CA"/>
        </w:rPr>
        <w:t>Traveller Companion</w:t>
      </w:r>
      <w:r w:rsidRPr="006207DB">
        <w:rPr>
          <w:lang w:val="fr-CA"/>
        </w:rPr>
        <w:tab/>
        <w:t>TC</w:t>
      </w:r>
    </w:p>
    <w:p w14:paraId="1D8894F5" w14:textId="77777777" w:rsidR="00847CFB" w:rsidRPr="00A54B3B" w:rsidRDefault="00847CFB" w:rsidP="00847CFB">
      <w:pPr>
        <w:pStyle w:val="CategoryDescription"/>
        <w:tabs>
          <w:tab w:val="left" w:pos="5670"/>
        </w:tabs>
        <w:rPr>
          <w:lang w:val="fr-CA"/>
        </w:rPr>
      </w:pPr>
      <w:r w:rsidRPr="00A54B3B">
        <w:rPr>
          <w:lang w:val="fr-CA"/>
        </w:rPr>
        <w:t>Update 2022 FAQ</w:t>
      </w:r>
      <w:r w:rsidRPr="00A54B3B">
        <w:rPr>
          <w:lang w:val="fr-CA"/>
        </w:rPr>
        <w:tab/>
        <w:t>U2FAQ</w:t>
      </w:r>
    </w:p>
    <w:p w14:paraId="1BC74E8D" w14:textId="77777777" w:rsidR="00294834" w:rsidRPr="00CF7838" w:rsidRDefault="00294834" w:rsidP="00847CFB">
      <w:pPr>
        <w:pStyle w:val="CategoryDescription"/>
        <w:tabs>
          <w:tab w:val="left" w:pos="5670"/>
        </w:tabs>
      </w:pPr>
      <w:r>
        <w:t>Vehicle Handbook</w:t>
      </w:r>
      <w:r>
        <w:tab/>
        <w:t>VH</w:t>
      </w:r>
    </w:p>
    <w:p w14:paraId="481D3F01" w14:textId="77777777" w:rsidR="006D48D0" w:rsidRPr="00CF7838" w:rsidRDefault="006D48D0" w:rsidP="00581F36">
      <w:pPr>
        <w:tabs>
          <w:tab w:val="left" w:pos="5670"/>
        </w:tabs>
        <w:spacing w:line="240" w:lineRule="auto"/>
        <w:rPr>
          <w:lang w:val="en-CA"/>
        </w:rPr>
      </w:pPr>
    </w:p>
    <w:p w14:paraId="2506E3A7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</w:pPr>
    </w:p>
    <w:p w14:paraId="145852CA" w14:textId="77777777" w:rsidR="002001C3" w:rsidRPr="00CF7838" w:rsidRDefault="002001C3" w:rsidP="002001C3">
      <w:pPr>
        <w:tabs>
          <w:tab w:val="left" w:pos="4536"/>
        </w:tabs>
        <w:spacing w:after="200"/>
        <w:rPr>
          <w:lang w:val="en-CA"/>
        </w:rPr>
        <w:sectPr w:rsidR="002001C3" w:rsidRPr="00CF7838" w:rsidSect="002001C3">
          <w:footerReference w:type="default" r:id="rId8"/>
          <w:pgSz w:w="12240" w:h="15840"/>
          <w:pgMar w:top="720" w:right="720" w:bottom="1134" w:left="720" w:header="720" w:footer="720" w:gutter="0"/>
          <w:cols w:space="720"/>
          <w:docGrid w:linePitch="360"/>
        </w:sectPr>
      </w:pPr>
    </w:p>
    <w:p w14:paraId="1B6CD00C" w14:textId="77777777" w:rsidR="002001C3" w:rsidRPr="00CF7838" w:rsidRDefault="002001C3">
      <w:pPr>
        <w:spacing w:after="200"/>
        <w:rPr>
          <w:b/>
          <w:sz w:val="20"/>
          <w:lang w:val="en-CA"/>
        </w:rPr>
      </w:pPr>
      <w:r w:rsidRPr="00CF7838">
        <w:rPr>
          <w:lang w:val="en-CA"/>
        </w:rPr>
        <w:br w:type="page"/>
      </w:r>
    </w:p>
    <w:p w14:paraId="38762CD5" w14:textId="77777777" w:rsidR="00BB0081" w:rsidRDefault="00BB0081">
      <w:pPr>
        <w:sectPr w:rsidR="00BB0081">
          <w:type w:val="continuous"/>
          <w:pgSz w:w="12240" w:h="15840"/>
          <w:pgMar w:top="720" w:right="720" w:bottom="1134" w:left="720" w:header="720" w:footer="720" w:gutter="0"/>
          <w:cols w:num="2" w:space="720"/>
          <w:docGrid w:linePitch="360"/>
        </w:sectPr>
      </w:pPr>
    </w:p>
    <w:p w14:paraId="79F4FE31" w14:textId="77777777" w:rsidR="001270EE" w:rsidRDefault="00000000">
      <w:r>
        <w:rPr>
          <w:b/>
          <w:sz w:val="24"/>
        </w:rPr>
        <w:lastRenderedPageBreak/>
        <w:t>Adventures</w:t>
      </w:r>
    </w:p>
    <w:p w14:paraId="46C8A9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Adrift</w:t>
      </w:r>
      <w:r>
        <w:tab/>
      </w:r>
      <w:r>
        <w:rPr>
          <w:sz w:val="16"/>
        </w:rPr>
        <w:t>JTAS12 108</w:t>
      </w:r>
    </w:p>
    <w:p w14:paraId="1B22C9F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Argon Gambit, The</w:t>
      </w:r>
      <w:r>
        <w:tab/>
      </w:r>
      <w:r>
        <w:rPr>
          <w:sz w:val="16"/>
        </w:rPr>
        <w:t>JTAS10 111</w:t>
      </w:r>
    </w:p>
    <w:p w14:paraId="20A9BF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Blood of the Star Dragon</w:t>
      </w:r>
      <w:r>
        <w:tab/>
      </w:r>
      <w:r>
        <w:rPr>
          <w:sz w:val="16"/>
        </w:rPr>
        <w:t>TPoD 222</w:t>
      </w:r>
    </w:p>
    <w:p w14:paraId="2B236325" w14:textId="77777777" w:rsidR="001270EE" w:rsidRDefault="00000000">
      <w:r>
        <w:rPr>
          <w:sz w:val="20"/>
        </w:rPr>
        <w:t>Bounty Hunter</w:t>
      </w:r>
    </w:p>
    <w:p w14:paraId="079F424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Corporate Thief</w:t>
      </w:r>
      <w:r>
        <w:tab/>
      </w:r>
      <w:r>
        <w:rPr>
          <w:sz w:val="16"/>
        </w:rPr>
        <w:t>JTAS15 81</w:t>
      </w:r>
    </w:p>
    <w:p w14:paraId="03BE94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Button, Button</w:t>
      </w:r>
      <w:r>
        <w:tab/>
      </w:r>
      <w:r>
        <w:rPr>
          <w:sz w:val="16"/>
        </w:rPr>
        <w:t>JTAS11 35</w:t>
      </w:r>
    </w:p>
    <w:p w14:paraId="415BA1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Care Package</w:t>
      </w:r>
      <w:r>
        <w:tab/>
      </w:r>
      <w:r>
        <w:rPr>
          <w:sz w:val="16"/>
        </w:rPr>
        <w:t>JTAS8 104</w:t>
      </w:r>
    </w:p>
    <w:p w14:paraId="734992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Chariots of Fire</w:t>
      </w:r>
      <w:r>
        <w:tab/>
      </w:r>
      <w:r>
        <w:rPr>
          <w:sz w:val="16"/>
        </w:rPr>
        <w:t>JTAS5 73</w:t>
      </w:r>
    </w:p>
    <w:p w14:paraId="688BB0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Cold Calling</w:t>
      </w:r>
      <w:r>
        <w:tab/>
      </w:r>
      <w:r>
        <w:rPr>
          <w:sz w:val="16"/>
        </w:rPr>
        <w:t>JTAS14 34</w:t>
      </w:r>
    </w:p>
    <w:p w14:paraId="51FC93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Critical Vector</w:t>
      </w:r>
      <w:r>
        <w:tab/>
      </w:r>
      <w:r>
        <w:rPr>
          <w:sz w:val="16"/>
        </w:rPr>
        <w:t>JTAS6 50</w:t>
      </w:r>
    </w:p>
    <w:p w14:paraId="61A515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Death Station</w:t>
      </w:r>
      <w:r>
        <w:tab/>
      </w:r>
      <w:r>
        <w:rPr>
          <w:sz w:val="16"/>
        </w:rPr>
        <w:t>DS 1,1</w:t>
      </w:r>
    </w:p>
    <w:p w14:paraId="153D93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1</w:t>
      </w:r>
    </w:p>
    <w:p w14:paraId="763D11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Deepnight Revelation</w:t>
      </w:r>
      <w:r>
        <w:tab/>
      </w:r>
      <w:r>
        <w:rPr>
          <w:sz w:val="16"/>
        </w:rPr>
        <w:t>JTAS12 57</w:t>
      </w:r>
    </w:p>
    <w:p w14:paraId="1FE2FA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Divine Intervention</w:t>
      </w:r>
      <w:r>
        <w:tab/>
      </w:r>
      <w:r>
        <w:rPr>
          <w:sz w:val="16"/>
        </w:rPr>
        <w:t>JTAS8 43</w:t>
      </w:r>
    </w:p>
    <w:p w14:paraId="61BED7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Embassy in Arms</w:t>
      </w:r>
      <w:r>
        <w:tab/>
      </w:r>
      <w:r>
        <w:rPr>
          <w:sz w:val="16"/>
        </w:rPr>
        <w:t>JTAS1 65</w:t>
      </w:r>
    </w:p>
    <w:p w14:paraId="7156E8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Erline Home System</w:t>
      </w:r>
      <w:r>
        <w:tab/>
      </w:r>
      <w:r>
        <w:rPr>
          <w:sz w:val="16"/>
        </w:rPr>
        <w:t>JTAS12 57</w:t>
      </w:r>
    </w:p>
    <w:p w14:paraId="2E23AC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Finale</w:t>
      </w:r>
      <w:r>
        <w:tab/>
      </w:r>
      <w:r>
        <w:rPr>
          <w:sz w:val="16"/>
        </w:rPr>
        <w:t>TPoD 244</w:t>
      </w:r>
    </w:p>
    <w:p w14:paraId="29A751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First Prize</w:t>
      </w:r>
      <w:r>
        <w:tab/>
      </w:r>
      <w:r>
        <w:rPr>
          <w:sz w:val="16"/>
        </w:rPr>
        <w:t>DC 90</w:t>
      </w:r>
    </w:p>
    <w:p w14:paraId="130123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Friends in Dry Places</w:t>
      </w:r>
      <w:r>
        <w:tab/>
      </w:r>
      <w:r>
        <w:rPr>
          <w:sz w:val="16"/>
        </w:rPr>
        <w:t>DC 118, FiDP 1</w:t>
      </w:r>
    </w:p>
    <w:p w14:paraId="2DC0FE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God of Marduk</w:t>
      </w:r>
      <w:r>
        <w:tab/>
      </w:r>
      <w:r>
        <w:rPr>
          <w:sz w:val="16"/>
        </w:rPr>
        <w:t>GoM 1</w:t>
      </w:r>
    </w:p>
    <w:p w14:paraId="5FDF30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Gods of Marduk</w:t>
      </w:r>
      <w:r>
        <w:tab/>
      </w:r>
      <w:r>
        <w:rPr>
          <w:sz w:val="16"/>
        </w:rPr>
        <w:t>DC 101</w:t>
      </w:r>
    </w:p>
    <w:p w14:paraId="105E5B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and Dry</w:t>
      </w:r>
      <w:r>
        <w:tab/>
      </w:r>
      <w:r>
        <w:rPr>
          <w:sz w:val="16"/>
        </w:rPr>
        <w:t>HaD 1</w:t>
      </w:r>
    </w:p>
    <w:p w14:paraId="0EF721E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Honour Among Thieves</w:t>
      </w:r>
      <w:r>
        <w:tab/>
      </w:r>
      <w:r>
        <w:rPr>
          <w:sz w:val="16"/>
        </w:rPr>
        <w:t>TPoD 25</w:t>
      </w:r>
    </w:p>
    <w:p w14:paraId="39DB5A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Icebox Found at the Exe Cutoff</w:t>
      </w:r>
      <w:r>
        <w:tab/>
      </w:r>
      <w:r>
        <w:rPr>
          <w:sz w:val="16"/>
        </w:rPr>
        <w:t>JTAS9 70</w:t>
      </w:r>
    </w:p>
    <w:p w14:paraId="2F1D6F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Ihatei!</w:t>
      </w:r>
      <w:r>
        <w:tab/>
      </w:r>
      <w:r>
        <w:rPr>
          <w:sz w:val="16"/>
        </w:rPr>
        <w:t>TPoD 77</w:t>
      </w:r>
    </w:p>
    <w:p w14:paraId="175D37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 Search of Sindal</w:t>
      </w:r>
      <w:r>
        <w:tab/>
      </w:r>
      <w:r>
        <w:rPr>
          <w:sz w:val="16"/>
        </w:rPr>
        <w:t>SoS 14</w:t>
      </w:r>
    </w:p>
    <w:p w14:paraId="6E2B56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Kamsii Solar Race, The</w:t>
      </w:r>
      <w:r>
        <w:tab/>
      </w:r>
      <w:r>
        <w:rPr>
          <w:sz w:val="16"/>
        </w:rPr>
        <w:t>JTAS13 84</w:t>
      </w:r>
    </w:p>
    <w:p w14:paraId="0FA45B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Last Flight of the Themis</w:t>
      </w:r>
      <w:r>
        <w:tab/>
      </w:r>
      <w:r>
        <w:rPr>
          <w:sz w:val="16"/>
        </w:rPr>
        <w:t>JTAS2 26</w:t>
      </w:r>
    </w:p>
    <w:p w14:paraId="2F4CB1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Liberty Port</w:t>
      </w:r>
      <w:r>
        <w:tab/>
      </w:r>
      <w:r>
        <w:rPr>
          <w:sz w:val="16"/>
        </w:rPr>
        <w:t>DC 142, LP 1</w:t>
      </w:r>
    </w:p>
    <w:p w14:paraId="2C45A8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Lions of Thebus</w:t>
      </w:r>
      <w:r>
        <w:tab/>
      </w:r>
      <w:r>
        <w:rPr>
          <w:sz w:val="16"/>
        </w:rPr>
        <w:t>DC 134, LoT 1</w:t>
      </w:r>
    </w:p>
    <w:p w14:paraId="075C1F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Marooned on Marduk</w:t>
      </w:r>
      <w:r>
        <w:tab/>
      </w:r>
      <w:r>
        <w:rPr>
          <w:sz w:val="16"/>
        </w:rPr>
        <w:t>MoM 1</w:t>
      </w:r>
    </w:p>
    <w:p w14:paraId="74284539" w14:textId="77777777" w:rsidR="001270EE" w:rsidRDefault="00000000">
      <w:r>
        <w:rPr>
          <w:sz w:val="20"/>
        </w:rPr>
        <w:t>Mercenary Contracts</w:t>
      </w:r>
    </w:p>
    <w:p w14:paraId="47F48D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</w:t>
      </w:r>
      <w:r>
        <w:tab/>
      </w:r>
      <w:r>
        <w:rPr>
          <w:sz w:val="16"/>
        </w:rPr>
        <w:t>TTI 41</w:t>
      </w:r>
    </w:p>
    <w:p w14:paraId="0BE624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Misadventures at Blinderby Manor</w:t>
      </w:r>
      <w:r>
        <w:tab/>
      </w:r>
      <w:r>
        <w:rPr>
          <w:sz w:val="16"/>
        </w:rPr>
        <w:t>JTAS7 65</w:t>
      </w:r>
    </w:p>
    <w:p w14:paraId="170870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Mysteries on Arcturus Station</w:t>
      </w:r>
      <w:r>
        <w:tab/>
      </w:r>
      <w:r>
        <w:rPr>
          <w:sz w:val="16"/>
        </w:rPr>
        <w:t>MoAS 1</w:t>
      </w:r>
    </w:p>
    <w:p w14:paraId="39D792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Pirates of Drinax</w:t>
      </w:r>
      <w:r>
        <w:tab/>
      </w:r>
      <w:r>
        <w:rPr>
          <w:sz w:val="16"/>
        </w:rPr>
        <w:t>DC 2, SoS 4, TTR 1</w:t>
      </w:r>
    </w:p>
    <w:p w14:paraId="1E0D20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Pride of the Lion</w:t>
      </w:r>
      <w:r>
        <w:tab/>
      </w:r>
      <w:r>
        <w:rPr>
          <w:sz w:val="16"/>
        </w:rPr>
        <w:t>JTAS3 65</w:t>
      </w:r>
    </w:p>
    <w:p w14:paraId="789C110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Rat Patrol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36</w:t>
      </w:r>
    </w:p>
    <w:p w14:paraId="1646B74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Rescue on Ruie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JTAS3 17</w:t>
      </w:r>
    </w:p>
    <w:p w14:paraId="31F0ED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Revolution on Acrid</w:t>
      </w:r>
      <w:r>
        <w:tab/>
      </w:r>
      <w:r>
        <w:rPr>
          <w:sz w:val="16"/>
        </w:rPr>
        <w:t>DC 111, RoA 1</w:t>
      </w:r>
    </w:p>
    <w:p w14:paraId="02D77D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Royal Hunt</w:t>
      </w:r>
      <w:r>
        <w:tab/>
      </w:r>
      <w:r>
        <w:rPr>
          <w:sz w:val="16"/>
        </w:rPr>
        <w:t>JTAS4 22</w:t>
      </w:r>
    </w:p>
    <w:p w14:paraId="1FF42B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Rule of Man Commemorative</w:t>
      </w:r>
      <w:r>
        <w:tab/>
      </w:r>
      <w:r>
        <w:rPr>
          <w:sz w:val="16"/>
        </w:rPr>
        <w:t>JTAS2 70</w:t>
      </w:r>
    </w:p>
    <w:p w14:paraId="753F14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Shadows of Sindal</w:t>
      </w:r>
      <w:r>
        <w:tab/>
      </w:r>
      <w:r>
        <w:rPr>
          <w:sz w:val="16"/>
        </w:rPr>
        <w:t>SoS 4</w:t>
      </w:r>
    </w:p>
    <w:p w14:paraId="0FF338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Skandersvik</w:t>
      </w:r>
      <w:r>
        <w:tab/>
      </w:r>
      <w:r>
        <w:rPr>
          <w:sz w:val="16"/>
        </w:rPr>
        <w:t>Sk 2</w:t>
      </w:r>
    </w:p>
    <w:p w14:paraId="00D91C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Stories from Sindal</w:t>
      </w:r>
      <w:r>
        <w:tab/>
      </w:r>
      <w:r>
        <w:rPr>
          <w:sz w:val="16"/>
        </w:rPr>
        <w:t>DC 95</w:t>
      </w:r>
    </w:p>
    <w:p w14:paraId="243585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Stranded</w:t>
      </w:r>
      <w:r>
        <w:tab/>
      </w:r>
      <w:r>
        <w:rPr>
          <w:sz w:val="16"/>
        </w:rPr>
        <w:t>St 1</w:t>
      </w:r>
    </w:p>
    <w:p w14:paraId="345928CA" w14:textId="77777777" w:rsidR="001270EE" w:rsidRDefault="00000000">
      <w:r>
        <w:rPr>
          <w:sz w:val="20"/>
        </w:rPr>
        <w:t>Tamara's Travelling Tavern and</w:t>
      </w:r>
    </w:p>
    <w:p w14:paraId="5B7E8D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Cosmic Cabaret</w:t>
      </w:r>
      <w:r>
        <w:tab/>
      </w:r>
      <w:r>
        <w:rPr>
          <w:sz w:val="16"/>
        </w:rPr>
        <w:t>JTAS10 35</w:t>
      </w:r>
    </w:p>
    <w:p w14:paraId="20F564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Calixcuel Incident</w:t>
      </w:r>
      <w:r>
        <w:tab/>
      </w:r>
      <w:r>
        <w:rPr>
          <w:sz w:val="16"/>
        </w:rPr>
        <w:t>TCI 1</w:t>
      </w:r>
    </w:p>
    <w:p w14:paraId="01205C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Cordon Conflict</w:t>
      </w:r>
      <w:r>
        <w:tab/>
      </w:r>
      <w:r>
        <w:rPr>
          <w:sz w:val="16"/>
        </w:rPr>
        <w:t>DC 125, TCC 1</w:t>
      </w:r>
    </w:p>
    <w:p w14:paraId="5197F8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Demon's Eye</w:t>
      </w:r>
      <w:r>
        <w:tab/>
      </w:r>
      <w:r>
        <w:rPr>
          <w:sz w:val="16"/>
        </w:rPr>
        <w:t>TPoD 98</w:t>
      </w:r>
    </w:p>
    <w:p w14:paraId="4E2FF0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Game of Sun and Shadow</w:t>
      </w:r>
      <w:r>
        <w:tab/>
      </w:r>
      <w:r>
        <w:rPr>
          <w:sz w:val="16"/>
        </w:rPr>
        <w:t>TPoD 145</w:t>
      </w:r>
    </w:p>
    <w:p w14:paraId="20327C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Lost Village</w:t>
      </w:r>
      <w:r>
        <w:tab/>
      </w:r>
      <w:r>
        <w:rPr>
          <w:sz w:val="16"/>
        </w:rPr>
        <w:t>JTAS5 41</w:t>
      </w:r>
    </w:p>
    <w:p w14:paraId="4BE08E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Pirates of Drinax</w:t>
      </w:r>
      <w:r>
        <w:tab/>
      </w:r>
      <w:r>
        <w:rPr>
          <w:sz w:val="16"/>
        </w:rPr>
        <w:t>TPoD 2</w:t>
      </w:r>
    </w:p>
    <w:p w14:paraId="00D052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Plague of Sindal</w:t>
      </w:r>
      <w:r>
        <w:tab/>
      </w:r>
      <w:r>
        <w:rPr>
          <w:sz w:val="16"/>
        </w:rPr>
        <w:t>SoS 40</w:t>
      </w:r>
    </w:p>
    <w:p w14:paraId="52ED9C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Prodigal Outcast</w:t>
      </w:r>
      <w:r>
        <w:tab/>
      </w:r>
      <w:r>
        <w:rPr>
          <w:sz w:val="16"/>
        </w:rPr>
        <w:t>TPoD 196</w:t>
      </w:r>
    </w:p>
    <w:p w14:paraId="0087B9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Ship in the Lake</w:t>
      </w:r>
      <w:r>
        <w:tab/>
      </w:r>
      <w:r>
        <w:rPr>
          <w:sz w:val="16"/>
        </w:rPr>
        <w:t>JTAS1 33</w:t>
      </w:r>
    </w:p>
    <w:p w14:paraId="71DB73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Treasure of SIndal</w:t>
      </w:r>
      <w:r>
        <w:tab/>
      </w:r>
      <w:r>
        <w:rPr>
          <w:sz w:val="16"/>
        </w:rPr>
        <w:t>TPoD 120</w:t>
      </w:r>
    </w:p>
    <w:p w14:paraId="0AEF4F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Vorito Gambit</w:t>
      </w:r>
      <w:r>
        <w:tab/>
      </w:r>
      <w:r>
        <w:rPr>
          <w:sz w:val="16"/>
        </w:rPr>
        <w:t>TPoD 171</w:t>
      </w:r>
    </w:p>
    <w:p w14:paraId="19C195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Treasure Ship</w:t>
      </w:r>
      <w:r>
        <w:tab/>
      </w:r>
      <w:r>
        <w:rPr>
          <w:sz w:val="16"/>
        </w:rPr>
        <w:t>TPoD 51</w:t>
      </w:r>
    </w:p>
    <w:p w14:paraId="32965A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Zéno Paradise</w:t>
      </w:r>
      <w:r>
        <w:tab/>
      </w:r>
      <w:r>
        <w:rPr>
          <w:sz w:val="16"/>
        </w:rPr>
        <w:t>JTAS11 97</w:t>
      </w:r>
    </w:p>
    <w:p w14:paraId="4D0EEAAF" w14:textId="77777777" w:rsidR="001270EE" w:rsidRDefault="00000000">
      <w:r>
        <w:br w:type="page"/>
      </w:r>
    </w:p>
    <w:p w14:paraId="504E1018" w14:textId="77777777" w:rsidR="001270EE" w:rsidRDefault="00000000">
      <w:r>
        <w:rPr>
          <w:b/>
          <w:sz w:val="24"/>
        </w:rPr>
        <w:lastRenderedPageBreak/>
        <w:t>Ancients</w:t>
      </w:r>
    </w:p>
    <w:p w14:paraId="5DCC3E5C" w14:textId="77777777" w:rsidR="001270EE" w:rsidRDefault="00000000">
      <w:r>
        <w:rPr>
          <w:sz w:val="20"/>
        </w:rPr>
        <w:t>Devices</w:t>
      </w:r>
    </w:p>
    <w:p w14:paraId="7F8140DC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Church of the Chosen Ones Holy Book</w:t>
      </w:r>
      <w:r>
        <w:tab/>
      </w:r>
      <w:r>
        <w:rPr>
          <w:sz w:val="16"/>
        </w:rPr>
        <w:t>JTAS14 77</w:t>
      </w:r>
    </w:p>
    <w:p w14:paraId="1CA23847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Site</w:t>
      </w:r>
    </w:p>
    <w:p w14:paraId="1655B51E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495-524, Million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231</w:t>
      </w:r>
    </w:p>
    <w:p w14:paraId="7111F1A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Aacheron, Florian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127</w:t>
      </w:r>
    </w:p>
    <w:p w14:paraId="58705E8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69E6FFD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Auitawry, Binary</w:t>
      </w:r>
      <w:r>
        <w:tab/>
      </w:r>
      <w:r>
        <w:rPr>
          <w:sz w:val="16"/>
        </w:rPr>
        <w:t>TTR 205</w:t>
      </w:r>
    </w:p>
    <w:p w14:paraId="5DF1A7AE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Barba Amarilla, Mapepire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93</w:t>
      </w:r>
    </w:p>
    <w:p w14:paraId="1ABAB07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Deneb, Usani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270</w:t>
      </w:r>
    </w:p>
    <w:p w14:paraId="0711123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Floria, Yggdrasil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151</w:t>
      </w:r>
    </w:p>
    <w:p w14:paraId="34F5607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Gyatsa, Cinhoss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267</w:t>
      </w:r>
    </w:p>
    <w:p w14:paraId="44817DF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Inferno, Gemini</w:t>
      </w:r>
      <w:r>
        <w:tab/>
      </w:r>
      <w:r>
        <w:rPr>
          <w:sz w:val="16"/>
        </w:rPr>
        <w:t>SF 219</w:t>
      </w:r>
    </w:p>
    <w:p w14:paraId="36C9EE9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7BD3788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Jedda, Auva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264</w:t>
      </w:r>
    </w:p>
    <w:p w14:paraId="7AC423D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Redi, Pretoria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220</w:t>
      </w:r>
    </w:p>
    <w:p w14:paraId="51A0DE7A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Salin, Freya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122</w:t>
      </w:r>
    </w:p>
    <w:p w14:paraId="2383DEA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Turan, Cinhoss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268</w:t>
      </w:r>
    </w:p>
    <w:p w14:paraId="1500F7C6" w14:textId="77777777" w:rsidR="001270EE" w:rsidRPr="00E00836" w:rsidRDefault="00000000">
      <w:pPr>
        <w:rPr>
          <w:lang w:val="fr-CA"/>
        </w:rPr>
      </w:pPr>
      <w:r w:rsidRPr="00E00836">
        <w:rPr>
          <w:lang w:val="fr-CA"/>
        </w:rPr>
        <w:br w:type="page"/>
      </w:r>
    </w:p>
    <w:p w14:paraId="612E1143" w14:textId="77777777" w:rsidR="001270EE" w:rsidRDefault="00000000">
      <w:r>
        <w:rPr>
          <w:b/>
          <w:sz w:val="24"/>
        </w:rPr>
        <w:lastRenderedPageBreak/>
        <w:t>Aslan</w:t>
      </w:r>
    </w:p>
    <w:p w14:paraId="3F5929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5A8F99DE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Armour Modification</w:t>
      </w:r>
    </w:p>
    <w:p w14:paraId="520EC6E5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Claw Port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104</w:t>
      </w:r>
    </w:p>
    <w:p w14:paraId="1BF1129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Command Suite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104</w:t>
      </w:r>
    </w:p>
    <w:p w14:paraId="0A62E4B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Ornamentation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104</w:t>
      </w:r>
    </w:p>
    <w:p w14:paraId="0EEC899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Tail 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104</w:t>
      </w:r>
    </w:p>
    <w:p w14:paraId="2366075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Asaeai'Oul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DC 214</w:t>
      </w:r>
    </w:p>
    <w:p w14:paraId="1C339C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TTR 57</w:t>
      </w:r>
    </w:p>
    <w:p w14:paraId="030787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52E46CBE" w14:textId="77777777" w:rsidR="001270EE" w:rsidRDefault="00000000">
      <w:r>
        <w:rPr>
          <w:sz w:val="20"/>
        </w:rPr>
        <w:t>Augmentations</w:t>
      </w:r>
    </w:p>
    <w:p w14:paraId="202C9B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6A5D26D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12A814F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553A3D0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3643E67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Prehensile Tail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110</w:t>
      </w:r>
    </w:p>
    <w:p w14:paraId="65ED7AE2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Tail Implant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110</w:t>
      </w:r>
    </w:p>
    <w:p w14:paraId="629022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58</w:t>
      </w:r>
    </w:p>
    <w:p w14:paraId="4E8909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6</w:t>
      </w:r>
    </w:p>
    <w:p w14:paraId="7A49F4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Calendar</w:t>
      </w:r>
      <w:r>
        <w:tab/>
      </w:r>
      <w:r>
        <w:rPr>
          <w:sz w:val="16"/>
        </w:rPr>
        <w:t>TTR 26</w:t>
      </w:r>
    </w:p>
    <w:p w14:paraId="022B77D2" w14:textId="77777777" w:rsidR="001270EE" w:rsidRDefault="00000000">
      <w:r>
        <w:rPr>
          <w:sz w:val="20"/>
        </w:rPr>
        <w:t>Central Supply</w:t>
      </w:r>
    </w:p>
    <w:p w14:paraId="58A0547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Bio-adjustment Pills</w:t>
      </w:r>
      <w:r>
        <w:tab/>
      </w:r>
      <w:r>
        <w:rPr>
          <w:sz w:val="16"/>
        </w:rPr>
        <w:t>TTR 108</w:t>
      </w:r>
    </w:p>
    <w:p w14:paraId="19D5DE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Boundary Box</w:t>
      </w:r>
      <w:r>
        <w:tab/>
      </w:r>
      <w:r>
        <w:rPr>
          <w:sz w:val="16"/>
        </w:rPr>
        <w:t>TTR 105</w:t>
      </w:r>
    </w:p>
    <w:p w14:paraId="3CC31A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Clan Comm</w:t>
      </w:r>
      <w:r>
        <w:tab/>
      </w:r>
      <w:r>
        <w:rPr>
          <w:sz w:val="16"/>
        </w:rPr>
        <w:t>TTR 105</w:t>
      </w:r>
    </w:p>
    <w:p w14:paraId="23DA64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0C44C71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Slashpatch</w:t>
      </w:r>
      <w:r>
        <w:tab/>
      </w:r>
      <w:r>
        <w:rPr>
          <w:sz w:val="16"/>
        </w:rPr>
        <w:t>TTR 108</w:t>
      </w:r>
    </w:p>
    <w:p w14:paraId="45977189" w14:textId="77777777" w:rsidR="001270EE" w:rsidRDefault="00000000">
      <w:r>
        <w:rPr>
          <w:sz w:val="20"/>
        </w:rPr>
        <w:t>Characteristics</w:t>
      </w:r>
    </w:p>
    <w:p w14:paraId="5DEB71F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2C8082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TTR 61</w:t>
      </w:r>
    </w:p>
    <w:p w14:paraId="591C2E70" w14:textId="77777777" w:rsidR="001270EE" w:rsidRDefault="00000000">
      <w:r>
        <w:rPr>
          <w:sz w:val="20"/>
        </w:rPr>
        <w:t>Clan</w:t>
      </w:r>
    </w:p>
    <w:p w14:paraId="292E5D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Aeahekihikiyh</w:t>
      </w:r>
      <w:r>
        <w:tab/>
      </w:r>
      <w:r>
        <w:rPr>
          <w:sz w:val="16"/>
        </w:rPr>
        <w:t>TDatD 113</w:t>
      </w:r>
    </w:p>
    <w:p w14:paraId="72D03B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Aehikew</w:t>
      </w:r>
      <w:r>
        <w:tab/>
      </w:r>
      <w:r>
        <w:rPr>
          <w:sz w:val="16"/>
        </w:rPr>
        <w:t>TDatD 113</w:t>
      </w:r>
    </w:p>
    <w:p w14:paraId="398DAE3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Afaikhiyoi</w:t>
      </w:r>
      <w:r>
        <w:tab/>
      </w:r>
      <w:r>
        <w:rPr>
          <w:sz w:val="16"/>
        </w:rPr>
        <w:t>JTAS15 94, TDatD 50,113</w:t>
      </w:r>
    </w:p>
    <w:p w14:paraId="0B615C8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Ahlaowyarl</w:t>
      </w:r>
      <w:r>
        <w:tab/>
      </w:r>
      <w:r>
        <w:rPr>
          <w:sz w:val="16"/>
        </w:rPr>
        <w:t>TGR 104</w:t>
      </w:r>
    </w:p>
    <w:p w14:paraId="3126A99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Ahroay'if</w:t>
      </w:r>
      <w:r>
        <w:tab/>
      </w:r>
      <w:r>
        <w:rPr>
          <w:sz w:val="16"/>
        </w:rPr>
        <w:t>TTR 59,179,194</w:t>
      </w:r>
    </w:p>
    <w:p w14:paraId="3345C35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Akhailrau</w:t>
      </w:r>
      <w:r>
        <w:tab/>
      </w:r>
      <w:r>
        <w:rPr>
          <w:sz w:val="16"/>
        </w:rPr>
        <w:t>TDatD 113</w:t>
      </w:r>
    </w:p>
    <w:p w14:paraId="166338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Aokhalte</w:t>
      </w:r>
      <w:r>
        <w:tab/>
      </w:r>
      <w:r>
        <w:rPr>
          <w:sz w:val="16"/>
        </w:rPr>
        <w:t>TDatD 114</w:t>
      </w:r>
    </w:p>
    <w:p w14:paraId="7779397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Arao'e</w:t>
      </w:r>
      <w:r>
        <w:tab/>
      </w:r>
      <w:r>
        <w:rPr>
          <w:sz w:val="16"/>
        </w:rPr>
        <w:t>TDatD 114</w:t>
      </w:r>
    </w:p>
    <w:p w14:paraId="009E721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Arhiyao</w:t>
      </w:r>
      <w:r>
        <w:tab/>
      </w:r>
      <w:r>
        <w:rPr>
          <w:sz w:val="16"/>
        </w:rPr>
        <w:t>JTAS3 52, TGE 129</w:t>
      </w:r>
    </w:p>
    <w:p w14:paraId="598B602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Aroaye'i</w:t>
      </w:r>
      <w:r>
        <w:tab/>
      </w:r>
      <w:r>
        <w:rPr>
          <w:sz w:val="16"/>
        </w:rPr>
        <w:t>TDatD 114, TTR 59</w:t>
      </w:r>
    </w:p>
    <w:p w14:paraId="52F5824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Ausikhahear</w:t>
      </w:r>
      <w:r>
        <w:tab/>
      </w:r>
      <w:r>
        <w:rPr>
          <w:sz w:val="16"/>
        </w:rPr>
        <w:t>TDatD 114</w:t>
      </w:r>
    </w:p>
    <w:p w14:paraId="2F94B51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Awiykhalr</w:t>
      </w:r>
      <w:r>
        <w:tab/>
      </w:r>
      <w:r>
        <w:rPr>
          <w:sz w:val="16"/>
        </w:rPr>
        <w:t>TDatD 114</w:t>
      </w:r>
    </w:p>
    <w:p w14:paraId="76F4FE0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Awyraolr</w:t>
      </w:r>
      <w:r>
        <w:tab/>
      </w:r>
      <w:r>
        <w:rPr>
          <w:sz w:val="16"/>
        </w:rPr>
        <w:t>TTR 56</w:t>
      </w:r>
    </w:p>
    <w:p w14:paraId="2FC1A92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Eakhtawa</w:t>
      </w:r>
      <w:r>
        <w:tab/>
      </w:r>
      <w:r>
        <w:rPr>
          <w:sz w:val="16"/>
        </w:rPr>
        <w:t>TDatD 115</w:t>
      </w:r>
    </w:p>
    <w:p w14:paraId="33843FB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Eaktiyho</w:t>
      </w:r>
      <w:r>
        <w:tab/>
      </w:r>
      <w:r>
        <w:rPr>
          <w:sz w:val="16"/>
        </w:rPr>
        <w:t>TDatD 115</w:t>
      </w:r>
    </w:p>
    <w:p w14:paraId="738D794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Easyu</w:t>
      </w:r>
      <w:r>
        <w:tab/>
      </w:r>
      <w:r>
        <w:rPr>
          <w:sz w:val="16"/>
        </w:rPr>
        <w:t>TDatD 115</w:t>
      </w:r>
    </w:p>
    <w:p w14:paraId="1572167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Ehaaiwyairl</w:t>
      </w:r>
      <w:r>
        <w:tab/>
      </w:r>
      <w:r>
        <w:rPr>
          <w:sz w:val="16"/>
        </w:rPr>
        <w:t>TGR 118</w:t>
      </w:r>
    </w:p>
    <w:p w14:paraId="54D4E1A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Eiktyes</w:t>
      </w:r>
      <w:r>
        <w:tab/>
      </w:r>
      <w:r>
        <w:rPr>
          <w:sz w:val="16"/>
        </w:rPr>
        <w:t>TDatD 115</w:t>
      </w:r>
    </w:p>
    <w:p w14:paraId="05E2426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Eirakhtya</w:t>
      </w:r>
      <w:r>
        <w:tab/>
      </w:r>
      <w:r>
        <w:rPr>
          <w:sz w:val="16"/>
        </w:rPr>
        <w:t>TGR 104</w:t>
      </w:r>
    </w:p>
    <w:p w14:paraId="541B194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Eisohiyw</w:t>
      </w:r>
      <w:r>
        <w:tab/>
      </w:r>
      <w:r>
        <w:rPr>
          <w:sz w:val="16"/>
        </w:rPr>
        <w:t>TDatD 115</w:t>
      </w:r>
    </w:p>
    <w:p w14:paraId="2EA49B4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Ereyo</w:t>
      </w:r>
      <w:r>
        <w:tab/>
      </w:r>
      <w:r>
        <w:rPr>
          <w:sz w:val="16"/>
        </w:rPr>
        <w:t>TDatD 115</w:t>
      </w:r>
    </w:p>
    <w:p w14:paraId="7BE66D6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Ero'ea</w:t>
      </w:r>
      <w:r>
        <w:tab/>
      </w:r>
      <w:r>
        <w:rPr>
          <w:sz w:val="16"/>
        </w:rPr>
        <w:t>TDatD 116</w:t>
      </w:r>
    </w:p>
    <w:p w14:paraId="5200DEF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Estoieie'</w:t>
      </w:r>
      <w:r>
        <w:tab/>
      </w:r>
      <w:r>
        <w:rPr>
          <w:sz w:val="16"/>
        </w:rPr>
        <w:t>TDatD 116</w:t>
      </w:r>
    </w:p>
    <w:p w14:paraId="06777B7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Eteawyolei'</w:t>
      </w:r>
      <w:r>
        <w:tab/>
      </w:r>
      <w:r>
        <w:rPr>
          <w:sz w:val="16"/>
        </w:rPr>
        <w:t>TDatD 117</w:t>
      </w:r>
    </w:p>
    <w:p w14:paraId="30C71DE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Ferekhearl</w:t>
      </w:r>
      <w:r>
        <w:tab/>
      </w:r>
      <w:r>
        <w:rPr>
          <w:sz w:val="16"/>
        </w:rPr>
        <w:t>TDatD 117</w:t>
      </w:r>
    </w:p>
    <w:p w14:paraId="61D2F2D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Fteaaikhe'</w:t>
      </w:r>
      <w:r>
        <w:tab/>
      </w:r>
      <w:r>
        <w:rPr>
          <w:sz w:val="16"/>
        </w:rPr>
        <w:t>TDatD 118</w:t>
      </w:r>
    </w:p>
    <w:p w14:paraId="74BA3C3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Fti'</w:t>
      </w:r>
      <w:r>
        <w:tab/>
      </w:r>
      <w:r>
        <w:rPr>
          <w:sz w:val="16"/>
        </w:rPr>
        <w:t>TDatD 118</w:t>
      </w:r>
    </w:p>
    <w:p w14:paraId="27A46F8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Haiao</w:t>
      </w:r>
      <w:r>
        <w:tab/>
      </w:r>
      <w:r>
        <w:rPr>
          <w:sz w:val="16"/>
        </w:rPr>
        <w:t>TDatD 118</w:t>
      </w:r>
    </w:p>
    <w:p w14:paraId="6A5789B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Hfuah</w:t>
      </w:r>
      <w:r>
        <w:tab/>
      </w:r>
      <w:r>
        <w:rPr>
          <w:sz w:val="16"/>
        </w:rPr>
        <w:t>TTR 56</w:t>
      </w:r>
    </w:p>
    <w:p w14:paraId="3B4C605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Hkeifatyaiy</w:t>
      </w:r>
      <w:r>
        <w:tab/>
      </w:r>
      <w:r>
        <w:rPr>
          <w:sz w:val="16"/>
        </w:rPr>
        <w:t>TDatD 118</w:t>
      </w:r>
    </w:p>
    <w:p w14:paraId="7C17EDE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Hkihaohe</w:t>
      </w:r>
      <w:r>
        <w:tab/>
      </w:r>
      <w:r>
        <w:rPr>
          <w:sz w:val="16"/>
        </w:rPr>
        <w:t>TDatD 118</w:t>
      </w:r>
    </w:p>
    <w:p w14:paraId="3D0E6EA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Hlaotiyoiho</w:t>
      </w:r>
      <w:r>
        <w:tab/>
      </w:r>
      <w:r>
        <w:rPr>
          <w:sz w:val="16"/>
        </w:rPr>
        <w:t>TDatD 49,118</w:t>
      </w:r>
    </w:p>
    <w:p w14:paraId="6DB84EF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Hlawya</w:t>
      </w:r>
      <w:r>
        <w:tab/>
      </w:r>
      <w:r>
        <w:rPr>
          <w:sz w:val="16"/>
        </w:rPr>
        <w:t>TDatD 119</w:t>
      </w:r>
    </w:p>
    <w:p w14:paraId="52BB3AF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Hlewela</w:t>
      </w:r>
      <w:r>
        <w:tab/>
      </w:r>
      <w:r>
        <w:rPr>
          <w:sz w:val="16"/>
        </w:rPr>
        <w:t>TDatD 119, TTR 59</w:t>
      </w:r>
    </w:p>
    <w:p w14:paraId="73D1134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Hlyueawi</w:t>
      </w:r>
      <w:r>
        <w:tab/>
      </w:r>
      <w:r>
        <w:rPr>
          <w:sz w:val="16"/>
        </w:rPr>
        <w:t>TDatD 119, TTR 59</w:t>
      </w:r>
    </w:p>
    <w:p w14:paraId="36DD81E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Hraiiyeeiyea</w:t>
      </w:r>
      <w:r>
        <w:tab/>
      </w:r>
      <w:r>
        <w:rPr>
          <w:sz w:val="16"/>
        </w:rPr>
        <w:t>TDatD 120</w:t>
      </w:r>
    </w:p>
    <w:p w14:paraId="6ACE5A1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Hrakoea</w:t>
      </w:r>
      <w:r>
        <w:tab/>
      </w:r>
      <w:r>
        <w:rPr>
          <w:sz w:val="16"/>
        </w:rPr>
        <w:t>TGE 129, TTR 59</w:t>
      </w:r>
    </w:p>
    <w:p w14:paraId="0963A51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Hrasua</w:t>
      </w:r>
      <w:r>
        <w:tab/>
      </w:r>
      <w:r>
        <w:rPr>
          <w:sz w:val="16"/>
        </w:rPr>
        <w:t>TDatD 120, TTR 59</w:t>
      </w:r>
    </w:p>
    <w:p w14:paraId="4EC015F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Hrawoao</w:t>
      </w:r>
      <w:r>
        <w:tab/>
      </w:r>
      <w:r>
        <w:rPr>
          <w:sz w:val="16"/>
        </w:rPr>
        <w:t>TDatD 121,124, TTR 59</w:t>
      </w:r>
    </w:p>
    <w:p w14:paraId="3A17F6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Htaieie'</w:t>
      </w:r>
      <w:r>
        <w:tab/>
      </w:r>
      <w:r>
        <w:rPr>
          <w:sz w:val="16"/>
        </w:rPr>
        <w:t>TDatD 121</w:t>
      </w:r>
    </w:p>
    <w:p w14:paraId="4453C9E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Htearlaaoiyoya</w:t>
      </w:r>
      <w:r>
        <w:tab/>
      </w:r>
      <w:r>
        <w:rPr>
          <w:sz w:val="16"/>
        </w:rPr>
        <w:t>SE 148</w:t>
      </w:r>
    </w:p>
    <w:p w14:paraId="5D761EA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Htiokh</w:t>
      </w:r>
      <w:r>
        <w:tab/>
      </w:r>
      <w:r>
        <w:rPr>
          <w:sz w:val="16"/>
        </w:rPr>
        <w:t>TDatD 121</w:t>
      </w:r>
    </w:p>
    <w:p w14:paraId="1783B8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Hwakhohail</w:t>
      </w:r>
      <w:r>
        <w:tab/>
      </w:r>
      <w:r>
        <w:rPr>
          <w:sz w:val="16"/>
        </w:rPr>
        <w:t>TDatD 122</w:t>
      </w:r>
    </w:p>
    <w:p w14:paraId="335098E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Hweaolriya</w:t>
      </w:r>
      <w:r>
        <w:tab/>
      </w:r>
      <w:r>
        <w:rPr>
          <w:sz w:val="16"/>
        </w:rPr>
        <w:t>TDatD 122</w:t>
      </w:r>
    </w:p>
    <w:p w14:paraId="360741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Hwriayro</w:t>
      </w:r>
      <w:r>
        <w:tab/>
      </w:r>
      <w:r>
        <w:rPr>
          <w:sz w:val="16"/>
        </w:rPr>
        <w:t>TDatD 122</w:t>
      </w:r>
    </w:p>
    <w:p w14:paraId="4F6B3B7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Ikheih</w:t>
      </w:r>
      <w:r>
        <w:tab/>
      </w:r>
      <w:r>
        <w:rPr>
          <w:sz w:val="16"/>
        </w:rPr>
        <w:t>TDatD 122</w:t>
      </w:r>
    </w:p>
    <w:p w14:paraId="5FD5B56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Ikhtealyo</w:t>
      </w:r>
      <w:r>
        <w:tab/>
      </w:r>
      <w:r>
        <w:rPr>
          <w:sz w:val="16"/>
        </w:rPr>
        <w:t>TDatD 122, TTR 59</w:t>
      </w:r>
    </w:p>
    <w:p w14:paraId="249DE4F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Isaoa</w:t>
      </w:r>
      <w:r>
        <w:tab/>
      </w:r>
      <w:r>
        <w:rPr>
          <w:sz w:val="16"/>
        </w:rPr>
        <w:t>TDatD 124</w:t>
      </w:r>
    </w:p>
    <w:p w14:paraId="5865FE2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Iyare</w:t>
      </w:r>
      <w:r>
        <w:tab/>
      </w:r>
      <w:r>
        <w:rPr>
          <w:sz w:val="16"/>
        </w:rPr>
        <w:t>TDatD 124</w:t>
      </w:r>
    </w:p>
    <w:p w14:paraId="5BD3BB8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Iyhlua</w:t>
      </w:r>
      <w:r>
        <w:tab/>
      </w:r>
      <w:r>
        <w:rPr>
          <w:sz w:val="16"/>
        </w:rPr>
        <w:t>TDatD 124</w:t>
      </w:r>
    </w:p>
    <w:p w14:paraId="64CE7E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Iyoilyaoei</w:t>
      </w:r>
      <w:r>
        <w:tab/>
      </w:r>
      <w:r>
        <w:rPr>
          <w:sz w:val="16"/>
        </w:rPr>
        <w:t>TDatD 124</w:t>
      </w:r>
    </w:p>
    <w:p w14:paraId="60E1F2A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Kairloa</w:t>
      </w:r>
      <w:r>
        <w:tab/>
      </w:r>
      <w:r>
        <w:rPr>
          <w:sz w:val="16"/>
        </w:rPr>
        <w:t>TDatD 124</w:t>
      </w:r>
    </w:p>
    <w:p w14:paraId="5727D00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Kareaha</w:t>
      </w:r>
      <w:r>
        <w:tab/>
      </w:r>
      <w:r>
        <w:rPr>
          <w:sz w:val="16"/>
        </w:rPr>
        <w:t>TDatD 124</w:t>
      </w:r>
    </w:p>
    <w:p w14:paraId="2D63AB8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Khalyasyu'</w:t>
      </w:r>
      <w:r>
        <w:tab/>
      </w:r>
      <w:r>
        <w:rPr>
          <w:sz w:val="16"/>
        </w:rPr>
        <w:t>TDatD 125</w:t>
      </w:r>
    </w:p>
    <w:p w14:paraId="63B91D5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Khaukheairl</w:t>
      </w:r>
      <w:r>
        <w:tab/>
      </w:r>
      <w:r>
        <w:rPr>
          <w:sz w:val="16"/>
        </w:rPr>
        <w:t>TDatD 4,125, TTR 59,192</w:t>
      </w:r>
    </w:p>
    <w:p w14:paraId="4FA823C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Khoafteirftah</w:t>
      </w:r>
      <w:r>
        <w:tab/>
      </w:r>
      <w:r>
        <w:rPr>
          <w:sz w:val="16"/>
        </w:rPr>
        <w:t>TTR 56</w:t>
      </w:r>
    </w:p>
    <w:p w14:paraId="007206A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Khotoa'ya</w:t>
      </w:r>
      <w:r>
        <w:tab/>
      </w:r>
      <w:r>
        <w:rPr>
          <w:sz w:val="16"/>
        </w:rPr>
        <w:t>TDatD 125</w:t>
      </w:r>
    </w:p>
    <w:p w14:paraId="317506D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Khtiatiyeea</w:t>
      </w:r>
      <w:r>
        <w:tab/>
      </w:r>
      <w:r>
        <w:rPr>
          <w:sz w:val="16"/>
        </w:rPr>
        <w:t>TTR 192</w:t>
      </w:r>
    </w:p>
    <w:p w14:paraId="719409F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Kuihiyao'</w:t>
      </w:r>
      <w:r>
        <w:tab/>
      </w:r>
      <w:r>
        <w:rPr>
          <w:sz w:val="16"/>
        </w:rPr>
        <w:t>TDatD 126</w:t>
      </w:r>
    </w:p>
    <w:p w14:paraId="5750613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Lahtouyo</w:t>
      </w:r>
      <w:r>
        <w:tab/>
      </w:r>
      <w:r>
        <w:rPr>
          <w:sz w:val="16"/>
        </w:rPr>
        <w:t>TDatD 126</w:t>
      </w:r>
    </w:p>
    <w:p w14:paraId="41ADD6C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Loakhtarl</w:t>
      </w:r>
      <w:r>
        <w:tab/>
      </w:r>
      <w:r>
        <w:rPr>
          <w:sz w:val="16"/>
        </w:rPr>
        <w:t>TDatD 126</w:t>
      </w:r>
    </w:p>
    <w:p w14:paraId="4515E77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Oahaiweas</w:t>
      </w:r>
      <w:r>
        <w:tab/>
      </w:r>
      <w:r>
        <w:rPr>
          <w:sz w:val="16"/>
        </w:rPr>
        <w:t>TDatD 126</w:t>
      </w:r>
    </w:p>
    <w:p w14:paraId="745E73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Oul</w:t>
      </w:r>
      <w:r>
        <w:tab/>
      </w:r>
      <w:r>
        <w:rPr>
          <w:sz w:val="16"/>
        </w:rPr>
        <w:t>TDatD 126</w:t>
      </w:r>
    </w:p>
    <w:p w14:paraId="6687FEA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Owyahiy</w:t>
      </w:r>
      <w:r>
        <w:tab/>
      </w:r>
      <w:r>
        <w:rPr>
          <w:sz w:val="16"/>
        </w:rPr>
        <w:t>TDatD 127</w:t>
      </w:r>
    </w:p>
    <w:p w14:paraId="0A4101A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Seieakh</w:t>
      </w:r>
      <w:r>
        <w:tab/>
      </w:r>
      <w:r>
        <w:rPr>
          <w:sz w:val="16"/>
        </w:rPr>
        <w:t>TDatD 128</w:t>
      </w:r>
    </w:p>
    <w:p w14:paraId="7AE8DA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Stahfiei</w:t>
      </w:r>
      <w:r>
        <w:tab/>
      </w:r>
      <w:r>
        <w:rPr>
          <w:sz w:val="16"/>
        </w:rPr>
        <w:t>TDatD 128</w:t>
      </w:r>
    </w:p>
    <w:p w14:paraId="521440B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Staoiyloulr</w:t>
      </w:r>
      <w:r>
        <w:tab/>
      </w:r>
      <w:r>
        <w:rPr>
          <w:sz w:val="16"/>
        </w:rPr>
        <w:t>TDatD 128</w:t>
      </w:r>
    </w:p>
    <w:p w14:paraId="6E04687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Syoisuis</w:t>
      </w:r>
      <w:r>
        <w:tab/>
      </w:r>
      <w:r>
        <w:rPr>
          <w:sz w:val="16"/>
        </w:rPr>
        <w:t>JTAS7 47, TDatD 128, TTR 59,193</w:t>
      </w:r>
    </w:p>
    <w:p w14:paraId="3A28032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Taruauhkye</w:t>
      </w:r>
      <w:r>
        <w:tab/>
      </w:r>
      <w:r>
        <w:rPr>
          <w:sz w:val="16"/>
        </w:rPr>
        <w:t>TDatD 129</w:t>
      </w:r>
    </w:p>
    <w:p w14:paraId="2C0DE74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Taukhaotuar</w:t>
      </w:r>
      <w:r>
        <w:tab/>
      </w:r>
      <w:r>
        <w:rPr>
          <w:sz w:val="16"/>
        </w:rPr>
        <w:t>TTR 193</w:t>
      </w:r>
    </w:p>
    <w:p w14:paraId="2C6E6F2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Tiawao</w:t>
      </w:r>
      <w:r>
        <w:tab/>
      </w:r>
      <w:r>
        <w:rPr>
          <w:sz w:val="16"/>
        </w:rPr>
        <w:t>TDatD 129</w:t>
      </w:r>
    </w:p>
    <w:p w14:paraId="23AAF54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Tiykhisto</w:t>
      </w:r>
      <w:r>
        <w:tab/>
      </w:r>
      <w:r>
        <w:rPr>
          <w:sz w:val="16"/>
        </w:rPr>
        <w:t>TGE 130, TTR 201</w:t>
      </w:r>
    </w:p>
    <w:p w14:paraId="70904A8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Tlaiowaha</w:t>
      </w:r>
      <w:r>
        <w:tab/>
      </w:r>
      <w:r>
        <w:rPr>
          <w:sz w:val="16"/>
        </w:rPr>
        <w:t>TDatD 129, TTR 60,179</w:t>
      </w:r>
    </w:p>
    <w:p w14:paraId="6A89186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Tlerlearlyo</w:t>
      </w:r>
      <w:r>
        <w:tab/>
      </w:r>
      <w:r>
        <w:rPr>
          <w:sz w:val="16"/>
        </w:rPr>
        <w:t>TDatD 129</w:t>
      </w:r>
    </w:p>
    <w:p w14:paraId="287A1A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Toaseilwi</w:t>
      </w:r>
      <w:r>
        <w:tab/>
      </w:r>
      <w:r>
        <w:rPr>
          <w:sz w:val="16"/>
        </w:rPr>
        <w:t>TDatD 130</w:t>
      </w:r>
    </w:p>
    <w:p w14:paraId="6F4967B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Tokouea'we</w:t>
      </w:r>
      <w:r>
        <w:tab/>
      </w:r>
      <w:r>
        <w:rPr>
          <w:sz w:val="16"/>
        </w:rPr>
        <w:t>TTR 60,174</w:t>
      </w:r>
    </w:p>
    <w:p w14:paraId="6E1C976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Tralyeaeawi</w:t>
      </w:r>
      <w:r>
        <w:tab/>
      </w:r>
      <w:r>
        <w:rPr>
          <w:sz w:val="16"/>
        </w:rPr>
        <w:t>JTAS13 54, TDatD 7,37,131, TTR 60</w:t>
      </w:r>
    </w:p>
    <w:p w14:paraId="59E8D54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Treakhouaia</w:t>
      </w:r>
      <w:r>
        <w:tab/>
      </w:r>
      <w:r>
        <w:rPr>
          <w:sz w:val="16"/>
        </w:rPr>
        <w:t>TDatD 131</w:t>
      </w:r>
    </w:p>
    <w:p w14:paraId="544B120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Trui'ah</w:t>
      </w:r>
      <w:r>
        <w:tab/>
      </w:r>
      <w:r>
        <w:rPr>
          <w:sz w:val="16"/>
        </w:rPr>
        <w:t>TTR 56</w:t>
      </w:r>
    </w:p>
    <w:p w14:paraId="5EFFA5C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Trui'kt</w:t>
      </w:r>
      <w:r>
        <w:tab/>
      </w:r>
      <w:r>
        <w:rPr>
          <w:sz w:val="16"/>
        </w:rPr>
        <w:t>TDatD 131, TTR 56</w:t>
      </w:r>
    </w:p>
    <w:p w14:paraId="1088B51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Tyesourla</w:t>
      </w:r>
      <w:r>
        <w:tab/>
      </w:r>
      <w:r>
        <w:rPr>
          <w:sz w:val="16"/>
        </w:rPr>
        <w:t>TDatD 132</w:t>
      </w:r>
    </w:p>
    <w:p w14:paraId="67970FD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Uawairlew</w:t>
      </w:r>
      <w:r>
        <w:tab/>
      </w:r>
      <w:r>
        <w:rPr>
          <w:sz w:val="16"/>
        </w:rPr>
        <w:t>TTR 60</w:t>
      </w:r>
    </w:p>
    <w:p w14:paraId="29485E1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Uiktawa</w:t>
      </w:r>
      <w:r>
        <w:tab/>
      </w:r>
      <w:r>
        <w:rPr>
          <w:sz w:val="16"/>
        </w:rPr>
        <w:t>TDatD 132</w:t>
      </w:r>
    </w:p>
    <w:p w14:paraId="584E52C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Uiuikhtaiu</w:t>
      </w:r>
      <w:r>
        <w:tab/>
      </w:r>
      <w:r>
        <w:rPr>
          <w:sz w:val="16"/>
        </w:rPr>
        <w:t>TGE 129</w:t>
      </w:r>
    </w:p>
    <w:p w14:paraId="4FCB500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Ulyehail</w:t>
      </w:r>
      <w:r>
        <w:tab/>
      </w:r>
      <w:r>
        <w:rPr>
          <w:sz w:val="16"/>
        </w:rPr>
        <w:t>TDatD 132</w:t>
      </w:r>
    </w:p>
    <w:p w14:paraId="45C9CFF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Wahtoi</w:t>
      </w:r>
      <w:r>
        <w:tab/>
      </w:r>
      <w:r>
        <w:rPr>
          <w:sz w:val="16"/>
        </w:rPr>
        <w:t>TDatD 132, TTR 60</w:t>
      </w:r>
    </w:p>
    <w:p w14:paraId="6A3B419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Ya'soisthea</w:t>
      </w:r>
      <w:r>
        <w:tab/>
      </w:r>
      <w:r>
        <w:rPr>
          <w:sz w:val="16"/>
        </w:rPr>
        <w:t>JTAS9 70</w:t>
      </w:r>
    </w:p>
    <w:p w14:paraId="7E5127E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Yeahtauheih</w:t>
      </w:r>
      <w:r>
        <w:tab/>
      </w:r>
      <w:r>
        <w:rPr>
          <w:sz w:val="16"/>
        </w:rPr>
        <w:t>TDatD 133</w:t>
      </w:r>
    </w:p>
    <w:p w14:paraId="0A74E38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Yehaso</w:t>
      </w:r>
      <w:r>
        <w:tab/>
      </w:r>
      <w:r>
        <w:rPr>
          <w:sz w:val="16"/>
        </w:rPr>
        <w:t>TDatD 133,170</w:t>
      </w:r>
    </w:p>
    <w:p w14:paraId="41484E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Yerlyaruiwo</w:t>
      </w:r>
      <w:r>
        <w:tab/>
      </w:r>
      <w:r>
        <w:rPr>
          <w:sz w:val="16"/>
        </w:rPr>
        <w:t>TDatD 4,133, TGE 129, TTR 60</w:t>
      </w:r>
    </w:p>
    <w:p w14:paraId="0DF7D2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Yetrai</w:t>
      </w:r>
      <w:r>
        <w:tab/>
      </w:r>
      <w:r>
        <w:rPr>
          <w:sz w:val="16"/>
        </w:rPr>
        <w:t>TGE 82</w:t>
      </w:r>
    </w:p>
    <w:p w14:paraId="7757127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Yulraleh</w:t>
      </w:r>
      <w:r>
        <w:tab/>
      </w:r>
      <w:r>
        <w:rPr>
          <w:sz w:val="16"/>
        </w:rPr>
        <w:t>TDatD 134</w:t>
      </w:r>
    </w:p>
    <w:p w14:paraId="626C6C1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Yuoihiy</w:t>
      </w:r>
      <w:r>
        <w:tab/>
      </w:r>
      <w:r>
        <w:rPr>
          <w:sz w:val="16"/>
        </w:rPr>
        <w:t>TDatD 134</w:t>
      </w:r>
    </w:p>
    <w:p w14:paraId="747BC1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Clan Hospitality</w:t>
      </w:r>
      <w:r>
        <w:tab/>
      </w:r>
      <w:r>
        <w:rPr>
          <w:sz w:val="16"/>
        </w:rPr>
        <w:t>SotR 58</w:t>
      </w:r>
    </w:p>
    <w:p w14:paraId="4AAD55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Clan Presence</w:t>
      </w:r>
      <w:r>
        <w:tab/>
      </w:r>
      <w:r>
        <w:rPr>
          <w:sz w:val="16"/>
        </w:rPr>
        <w:t>AoCS1 68, SotR 58</w:t>
      </w:r>
    </w:p>
    <w:p w14:paraId="76B7C3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02C7CE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SotR 61</w:t>
      </w:r>
    </w:p>
    <w:p w14:paraId="4646D1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Creating Aslan Worlds</w:t>
      </w:r>
      <w:r>
        <w:tab/>
      </w:r>
      <w:r>
        <w:rPr>
          <w:sz w:val="16"/>
        </w:rPr>
        <w:t>AoCS1 10, TTR 42</w:t>
      </w:r>
    </w:p>
    <w:p w14:paraId="25EEC4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SotR 60</w:t>
      </w:r>
    </w:p>
    <w:p w14:paraId="53EF04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Crews</w:t>
      </w:r>
      <w:r>
        <w:tab/>
      </w:r>
      <w:r>
        <w:rPr>
          <w:sz w:val="16"/>
        </w:rPr>
        <w:t>SotR 59</w:t>
      </w:r>
    </w:p>
    <w:p w14:paraId="137AC3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Crossing the Great Rift</w:t>
      </w:r>
      <w:r>
        <w:tab/>
      </w:r>
      <w:r>
        <w:rPr>
          <w:sz w:val="16"/>
        </w:rPr>
        <w:t>TGE 9</w:t>
      </w:r>
    </w:p>
    <w:p w14:paraId="67ADFD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Cultural Purge</w:t>
      </w:r>
      <w:r>
        <w:tab/>
      </w:r>
      <w:r>
        <w:rPr>
          <w:sz w:val="16"/>
        </w:rPr>
        <w:t>TDatD 10, TGE 6</w:t>
      </w:r>
    </w:p>
    <w:p w14:paraId="18EA9C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17</w:t>
      </w:r>
    </w:p>
    <w:p w14:paraId="7B7B6C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Decoration</w:t>
      </w:r>
      <w:r>
        <w:tab/>
      </w:r>
      <w:r>
        <w:rPr>
          <w:sz w:val="16"/>
        </w:rPr>
        <w:t>SotR 59</w:t>
      </w:r>
    </w:p>
    <w:p w14:paraId="48F2B0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5</w:t>
      </w:r>
    </w:p>
    <w:p w14:paraId="21748A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AoCS1 6</w:t>
      </w:r>
    </w:p>
    <w:p w14:paraId="0EF034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Eailiyo Hteiiya, General</w:t>
      </w:r>
      <w:r>
        <w:tab/>
      </w:r>
      <w:r>
        <w:rPr>
          <w:sz w:val="16"/>
        </w:rPr>
        <w:t>TGE 106</w:t>
      </w:r>
    </w:p>
    <w:p w14:paraId="301C9F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Ekarli Khyuoitalr</w:t>
      </w:r>
      <w:r>
        <w:tab/>
      </w:r>
      <w:r>
        <w:rPr>
          <w:sz w:val="16"/>
        </w:rPr>
        <w:t>TGE 11</w:t>
      </w:r>
    </w:p>
    <w:p w14:paraId="551AE8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Euikhter</w:t>
      </w:r>
      <w:r>
        <w:tab/>
      </w:r>
      <w:r>
        <w:rPr>
          <w:sz w:val="16"/>
        </w:rPr>
        <w:t>TTR 192</w:t>
      </w:r>
    </w:p>
    <w:p w14:paraId="0452E9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Family Structure</w:t>
      </w:r>
      <w:r>
        <w:tab/>
      </w:r>
      <w:r>
        <w:rPr>
          <w:sz w:val="16"/>
        </w:rPr>
        <w:t>AoCS1 5</w:t>
      </w:r>
    </w:p>
    <w:p w14:paraId="7BCFCA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Feuds</w:t>
      </w:r>
      <w:r>
        <w:tab/>
      </w:r>
      <w:r>
        <w:rPr>
          <w:sz w:val="16"/>
        </w:rPr>
        <w:t>AoCS1 8</w:t>
      </w:r>
    </w:p>
    <w:p w14:paraId="6D9AC3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653C10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Fteir</w:t>
      </w:r>
      <w:r>
        <w:tab/>
      </w:r>
      <w:r>
        <w:rPr>
          <w:sz w:val="16"/>
        </w:rPr>
        <w:t>TGE 23</w:t>
      </w:r>
    </w:p>
    <w:p w14:paraId="4C4EAD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Gender</w:t>
      </w:r>
      <w:r>
        <w:tab/>
      </w:r>
      <w:r>
        <w:rPr>
          <w:sz w:val="16"/>
        </w:rPr>
        <w:t>TTR 37</w:t>
      </w:r>
    </w:p>
    <w:p w14:paraId="01618A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161847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Glorious Empire</w:t>
      </w:r>
      <w:r>
        <w:tab/>
      </w:r>
      <w:r>
        <w:rPr>
          <w:sz w:val="16"/>
        </w:rPr>
        <w:t>TTR 124,126</w:t>
      </w:r>
    </w:p>
    <w:p w14:paraId="3C78FA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TGE 159, TTR 207</w:t>
      </w:r>
    </w:p>
    <w:p w14:paraId="084096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68</w:t>
      </w:r>
    </w:p>
    <w:p w14:paraId="30EC003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Control Systems</w:t>
      </w:r>
      <w:r>
        <w:tab/>
      </w:r>
      <w:r>
        <w:rPr>
          <w:sz w:val="16"/>
        </w:rPr>
        <w:t>AoCS1 69</w:t>
      </w:r>
    </w:p>
    <w:p w14:paraId="68D1BF5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68</w:t>
      </w:r>
    </w:p>
    <w:p w14:paraId="51A703C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Shrines</w:t>
      </w:r>
      <w:r>
        <w:tab/>
      </w:r>
      <w:r>
        <w:rPr>
          <w:sz w:val="16"/>
        </w:rPr>
        <w:t>AoCS1 69</w:t>
      </w:r>
    </w:p>
    <w:p w14:paraId="0F492E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Hkaaiheir</w:t>
      </w:r>
      <w:r>
        <w:tab/>
      </w:r>
      <w:r>
        <w:rPr>
          <w:sz w:val="16"/>
        </w:rPr>
        <w:t>TTR 187</w:t>
      </w:r>
    </w:p>
    <w:p w14:paraId="058148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4BB75C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Honour</w:t>
      </w:r>
      <w:r>
        <w:tab/>
      </w:r>
      <w:r>
        <w:rPr>
          <w:sz w:val="16"/>
        </w:rPr>
        <w:t>AoCS1 6</w:t>
      </w:r>
    </w:p>
    <w:p w14:paraId="54599D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Htourlao Orbital Habitat</w:t>
      </w:r>
      <w:r>
        <w:tab/>
      </w:r>
      <w:r>
        <w:rPr>
          <w:sz w:val="16"/>
        </w:rPr>
        <w:t>TGE 111</w:t>
      </w:r>
    </w:p>
    <w:p w14:paraId="0CF155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Ihatei</w:t>
      </w:r>
      <w:r>
        <w:tab/>
      </w:r>
      <w:r>
        <w:rPr>
          <w:sz w:val="16"/>
        </w:rPr>
        <w:t>TTR 36</w:t>
      </w:r>
    </w:p>
    <w:p w14:paraId="215B4F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Kheraeya</w:t>
      </w:r>
      <w:r>
        <w:tab/>
      </w:r>
      <w:r>
        <w:rPr>
          <w:sz w:val="16"/>
        </w:rPr>
        <w:t>TGE 15</w:t>
      </w:r>
    </w:p>
    <w:p w14:paraId="470D13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Khireia'khaioka</w:t>
      </w:r>
      <w:r>
        <w:tab/>
      </w:r>
      <w:r>
        <w:rPr>
          <w:sz w:val="16"/>
        </w:rPr>
        <w:t>TGE 49</w:t>
      </w:r>
    </w:p>
    <w:p w14:paraId="5BAF9D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Krial, Grand Emperor</w:t>
      </w:r>
      <w:r>
        <w:tab/>
      </w:r>
      <w:r>
        <w:rPr>
          <w:sz w:val="16"/>
        </w:rPr>
        <w:t>TGE 27</w:t>
      </w:r>
    </w:p>
    <w:p w14:paraId="7B2FCF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10, TTR 48</w:t>
      </w:r>
    </w:p>
    <w:p w14:paraId="743FFC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5</w:t>
      </w:r>
    </w:p>
    <w:p w14:paraId="55B7C8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AoCS1 11</w:t>
      </w:r>
    </w:p>
    <w:p w14:paraId="0696290A" w14:textId="77777777" w:rsidR="001270EE" w:rsidRDefault="00000000">
      <w:r>
        <w:rPr>
          <w:sz w:val="20"/>
        </w:rPr>
        <w:t>Megacorporation</w:t>
      </w:r>
    </w:p>
    <w:p w14:paraId="49B1074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276FF8F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0DAE15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6A7A16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68BEF7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10</w:t>
      </w:r>
    </w:p>
    <w:p w14:paraId="012B08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TTR 37</w:t>
      </w:r>
    </w:p>
    <w:p w14:paraId="6B04403A" w14:textId="77777777" w:rsidR="001270EE" w:rsidRDefault="00000000">
      <w:r>
        <w:rPr>
          <w:sz w:val="20"/>
        </w:rPr>
        <w:t>Personal Protection</w:t>
      </w:r>
    </w:p>
    <w:p w14:paraId="1D20D00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0ED8A12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27AA8F5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5549A4F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TTR 100</w:t>
      </w:r>
    </w:p>
    <w:p w14:paraId="054B7A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3BA5168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TTR 101</w:t>
      </w:r>
    </w:p>
    <w:p w14:paraId="475EB60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1779003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180AB64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Field Flex</w:t>
      </w:r>
      <w:r>
        <w:tab/>
      </w:r>
      <w:r>
        <w:rPr>
          <w:sz w:val="16"/>
        </w:rPr>
        <w:t>TGE 141</w:t>
      </w:r>
    </w:p>
    <w:p w14:paraId="6E0033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18C2218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6A8C5F8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Su'yerl</w:t>
      </w:r>
      <w:r>
        <w:tab/>
      </w:r>
      <w:r>
        <w:rPr>
          <w:sz w:val="16"/>
        </w:rPr>
        <w:t>TTR 101</w:t>
      </w:r>
    </w:p>
    <w:p w14:paraId="263A90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Su'yerlva</w:t>
      </w:r>
      <w:r>
        <w:tab/>
      </w:r>
      <w:r>
        <w:rPr>
          <w:sz w:val="16"/>
        </w:rPr>
        <w:t>TTR 102</w:t>
      </w:r>
    </w:p>
    <w:p w14:paraId="2FC8FD8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Suya'uiyekhva</w:t>
      </w:r>
      <w:r>
        <w:tab/>
      </w:r>
      <w:r>
        <w:rPr>
          <w:sz w:val="16"/>
        </w:rPr>
        <w:t>TTR 102</w:t>
      </w:r>
    </w:p>
    <w:p w14:paraId="4CB3826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Suya'uiyekhyerl</w:t>
      </w:r>
      <w:r>
        <w:tab/>
      </w:r>
      <w:r>
        <w:rPr>
          <w:sz w:val="16"/>
        </w:rPr>
        <w:t>TTR 102,102</w:t>
      </w:r>
    </w:p>
    <w:p w14:paraId="1D9F940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TTR 102</w:t>
      </w:r>
    </w:p>
    <w:p w14:paraId="0DFD75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4</w:t>
      </w:r>
    </w:p>
    <w:p w14:paraId="4FA0F7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Reaction</w:t>
      </w:r>
      <w:r>
        <w:tab/>
      </w:r>
      <w:r>
        <w:rPr>
          <w:sz w:val="16"/>
        </w:rPr>
        <w:t>AoCS1 9</w:t>
      </w:r>
    </w:p>
    <w:p w14:paraId="6D4BBD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TTR 32</w:t>
      </w:r>
    </w:p>
    <w:p w14:paraId="0DC34CBA" w14:textId="77777777" w:rsidR="001270EE" w:rsidRDefault="00000000">
      <w:r>
        <w:rPr>
          <w:sz w:val="20"/>
        </w:rPr>
        <w:t>Religion</w:t>
      </w:r>
    </w:p>
    <w:p w14:paraId="186344A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334C8BC9" w14:textId="77777777" w:rsidR="001270EE" w:rsidRDefault="00000000">
      <w:r>
        <w:rPr>
          <w:sz w:val="20"/>
        </w:rPr>
        <w:t>Robots</w:t>
      </w:r>
    </w:p>
    <w:p w14:paraId="1A9B79C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599CC1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6DADD5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40EE98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Mousebot</w:t>
      </w:r>
      <w:r>
        <w:tab/>
      </w:r>
      <w:r>
        <w:rPr>
          <w:sz w:val="16"/>
        </w:rPr>
        <w:t>TTR 106</w:t>
      </w:r>
    </w:p>
    <w:p w14:paraId="1C508D0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Slave Machine</w:t>
      </w:r>
      <w:r>
        <w:tab/>
      </w:r>
      <w:r>
        <w:rPr>
          <w:sz w:val="16"/>
        </w:rPr>
        <w:t>TTR 106</w:t>
      </w:r>
    </w:p>
    <w:p w14:paraId="594006F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TTR 107</w:t>
      </w:r>
    </w:p>
    <w:p w14:paraId="0858D4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Rural Areas</w:t>
      </w:r>
      <w:r>
        <w:tab/>
      </w:r>
      <w:r>
        <w:rPr>
          <w:sz w:val="16"/>
        </w:rPr>
        <w:t>TTR 61</w:t>
      </w:r>
    </w:p>
    <w:p w14:paraId="52DE16DC" w14:textId="77777777" w:rsidR="001270EE" w:rsidRDefault="00000000">
      <w:r>
        <w:rPr>
          <w:sz w:val="20"/>
        </w:rPr>
        <w:t>Sae Iyfauhohua Ohloaftao</w:t>
      </w:r>
    </w:p>
    <w:p w14:paraId="2D1FCB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Kauleaoikhaihaiiy (SIOK)</w:t>
      </w:r>
      <w:r>
        <w:tab/>
      </w:r>
      <w:r>
        <w:rPr>
          <w:sz w:val="16"/>
        </w:rPr>
        <w:t>TGR 96</w:t>
      </w:r>
    </w:p>
    <w:p w14:paraId="37C5C546" w14:textId="77777777" w:rsidR="001270EE" w:rsidRDefault="00000000">
      <w:r>
        <w:rPr>
          <w:sz w:val="20"/>
        </w:rPr>
        <w:t>Ships</w:t>
      </w:r>
    </w:p>
    <w:p w14:paraId="392DD28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2DF2D63F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5811E7C2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Aoheileikh-Class Mercenary Cruiser</w:t>
      </w:r>
      <w:r>
        <w:tab/>
      </w:r>
      <w:r>
        <w:rPr>
          <w:sz w:val="16"/>
        </w:rPr>
        <w:t>TGE 150</w:t>
      </w:r>
    </w:p>
    <w:p w14:paraId="41F4D22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682EB90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637CDE0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485E1A31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Eiaikeiar-Class Intruder Transport</w:t>
      </w:r>
      <w:r>
        <w:tab/>
      </w:r>
      <w:r>
        <w:rPr>
          <w:sz w:val="16"/>
        </w:rPr>
        <w:t>TDatD 70</w:t>
      </w:r>
    </w:p>
    <w:p w14:paraId="5D1FA25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Ekawsiykua-Class Escort</w:t>
      </w:r>
      <w:r>
        <w:tab/>
      </w:r>
      <w:r>
        <w:rPr>
          <w:sz w:val="16"/>
        </w:rPr>
        <w:t>AoCS1 88, SotR 82</w:t>
      </w:r>
    </w:p>
    <w:p w14:paraId="21A4BE73" w14:textId="77777777" w:rsidR="001270EE" w:rsidRDefault="00000000">
      <w:pPr>
        <w:ind w:left="283"/>
      </w:pPr>
      <w:r>
        <w:rPr>
          <w:sz w:val="20"/>
        </w:rPr>
        <w:t>Elar Kha'yaheh-Class Multi-Purpose</w:t>
      </w:r>
    </w:p>
    <w:p w14:paraId="482B147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37BE3A5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17D196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5E80726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00B280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5AFDBA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52DBCC0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552E13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63A0F83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315F08E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25E6801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16CC758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3CC4A17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5E7336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0503CDF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7E01C39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24B9548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74ED26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48EAB35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Wahtoi-Class Courier</w:t>
      </w:r>
      <w:r>
        <w:tab/>
      </w:r>
      <w:r>
        <w:rPr>
          <w:sz w:val="16"/>
        </w:rPr>
        <w:t>TGE 148</w:t>
      </w:r>
    </w:p>
    <w:p w14:paraId="6EEF35AC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Yeyuela-Class Aslan Attack Boat</w:t>
      </w:r>
      <w:r>
        <w:tab/>
      </w:r>
      <w:r>
        <w:rPr>
          <w:sz w:val="16"/>
        </w:rPr>
        <w:t>TDatD 86</w:t>
      </w:r>
    </w:p>
    <w:p w14:paraId="69EAE73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73B614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Shrines</w:t>
      </w:r>
      <w:r>
        <w:tab/>
      </w:r>
      <w:r>
        <w:rPr>
          <w:sz w:val="16"/>
        </w:rPr>
        <w:t>SotR 61</w:t>
      </w:r>
    </w:p>
    <w:p w14:paraId="2B472B26" w14:textId="77777777" w:rsidR="001270EE" w:rsidRDefault="00000000">
      <w:r>
        <w:rPr>
          <w:sz w:val="20"/>
        </w:rPr>
        <w:t>Skill</w:t>
      </w:r>
    </w:p>
    <w:p w14:paraId="644F0E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TTR 71</w:t>
      </w:r>
    </w:p>
    <w:p w14:paraId="47DF7E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TTR 71</w:t>
      </w:r>
    </w:p>
    <w:p w14:paraId="640EAA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AoCS1 19</w:t>
      </w:r>
    </w:p>
    <w:p w14:paraId="21C1EB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</w:t>
      </w:r>
    </w:p>
    <w:p w14:paraId="277ED23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Tolerance</w:t>
      </w:r>
      <w:r>
        <w:tab/>
      </w:r>
      <w:r>
        <w:rPr>
          <w:sz w:val="16"/>
        </w:rPr>
        <w:t>AoCS1 21</w:t>
      </w:r>
    </w:p>
    <w:p w14:paraId="47524B50" w14:textId="77777777" w:rsidR="001270EE" w:rsidRDefault="00000000">
      <w:r>
        <w:rPr>
          <w:sz w:val="20"/>
        </w:rPr>
        <w:t>Small Craft</w:t>
      </w:r>
    </w:p>
    <w:p w14:paraId="3B2007A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56D2E92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7447B30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7DAB9A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Social Structure</w:t>
      </w:r>
      <w:r>
        <w:tab/>
      </w:r>
      <w:r>
        <w:rPr>
          <w:sz w:val="16"/>
        </w:rPr>
        <w:t>TTR 39</w:t>
      </w:r>
    </w:p>
    <w:p w14:paraId="3B5649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5</w:t>
      </w:r>
    </w:p>
    <w:p w14:paraId="7847F7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Space Is Not a Territory</w:t>
      </w:r>
      <w:r>
        <w:tab/>
      </w:r>
      <w:r>
        <w:rPr>
          <w:sz w:val="16"/>
        </w:rPr>
        <w:t>SotR 58</w:t>
      </w:r>
    </w:p>
    <w:p w14:paraId="7BECF2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TTR 60</w:t>
      </w:r>
    </w:p>
    <w:p w14:paraId="4C10F5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Swapping Stories</w:t>
      </w:r>
      <w:r>
        <w:tab/>
      </w:r>
      <w:r>
        <w:rPr>
          <w:sz w:val="16"/>
        </w:rPr>
        <w:t>SotR 59</w:t>
      </w:r>
    </w:p>
    <w:p w14:paraId="41A3A3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</w:t>
      </w:r>
    </w:p>
    <w:p w14:paraId="3DD27C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Glorious Empire</w:t>
      </w:r>
      <w:r>
        <w:tab/>
      </w:r>
      <w:r>
        <w:rPr>
          <w:sz w:val="16"/>
        </w:rPr>
        <w:t>TGE 2</w:t>
      </w:r>
    </w:p>
    <w:p w14:paraId="4F1149E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TGE 59</w:t>
      </w:r>
    </w:p>
    <w:p w14:paraId="654DF16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the Empire</w:t>
      </w:r>
      <w:r>
        <w:tab/>
      </w:r>
      <w:r>
        <w:rPr>
          <w:sz w:val="16"/>
        </w:rPr>
        <w:t>TGE 59</w:t>
      </w:r>
    </w:p>
    <w:p w14:paraId="7A32A9E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Business</w:t>
      </w:r>
      <w:r>
        <w:tab/>
      </w:r>
      <w:r>
        <w:rPr>
          <w:sz w:val="16"/>
        </w:rPr>
        <w:t>TGE 29</w:t>
      </w:r>
    </w:p>
    <w:p w14:paraId="04ACC03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Campaigns</w:t>
      </w:r>
      <w:r>
        <w:tab/>
      </w:r>
      <w:r>
        <w:rPr>
          <w:sz w:val="16"/>
        </w:rPr>
        <w:t>TGE 103</w:t>
      </w:r>
    </w:p>
    <w:p w14:paraId="7256A1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TGE 57</w:t>
      </w:r>
    </w:p>
    <w:p w14:paraId="008142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TGE 56</w:t>
      </w:r>
    </w:p>
    <w:p w14:paraId="79E4921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Dog Soldiers</w:t>
      </w:r>
      <w:r>
        <w:tab/>
      </w:r>
      <w:r>
        <w:rPr>
          <w:sz w:val="16"/>
        </w:rPr>
        <w:t>TGE 54</w:t>
      </w:r>
    </w:p>
    <w:p w14:paraId="50C46F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Dustbelt Campaign</w:t>
      </w:r>
      <w:r>
        <w:tab/>
      </w:r>
      <w:r>
        <w:rPr>
          <w:sz w:val="16"/>
        </w:rPr>
        <w:t>TGE 131</w:t>
      </w:r>
    </w:p>
    <w:p w14:paraId="1AFBC75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Eahaw Campaign</w:t>
      </w:r>
      <w:r>
        <w:tab/>
      </w:r>
      <w:r>
        <w:rPr>
          <w:sz w:val="16"/>
        </w:rPr>
        <w:t>TGE 18</w:t>
      </w:r>
    </w:p>
    <w:p w14:paraId="481A0EA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Fleet</w:t>
      </w:r>
      <w:r>
        <w:tab/>
      </w:r>
      <w:r>
        <w:rPr>
          <w:sz w:val="16"/>
        </w:rPr>
        <w:t>TGE 60</w:t>
      </w:r>
    </w:p>
    <w:p w14:paraId="2AB0ADD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5709685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Future Events</w:t>
      </w:r>
      <w:r>
        <w:tab/>
      </w:r>
      <w:r>
        <w:rPr>
          <w:sz w:val="16"/>
        </w:rPr>
        <w:t>TGE 121</w:t>
      </w:r>
    </w:p>
    <w:p w14:paraId="1EF4D90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Gender Roles</w:t>
      </w:r>
      <w:r>
        <w:tab/>
      </w:r>
      <w:r>
        <w:rPr>
          <w:sz w:val="16"/>
        </w:rPr>
        <w:t>TGE 28</w:t>
      </w:r>
    </w:p>
    <w:p w14:paraId="3235B77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Genetic Engineering</w:t>
      </w:r>
      <w:r>
        <w:tab/>
      </w:r>
      <w:r>
        <w:rPr>
          <w:sz w:val="16"/>
        </w:rPr>
        <w:t>TGE 37</w:t>
      </w:r>
    </w:p>
    <w:p w14:paraId="51CBD0E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Golden Age</w:t>
      </w:r>
      <w:r>
        <w:tab/>
      </w:r>
      <w:r>
        <w:rPr>
          <w:sz w:val="16"/>
        </w:rPr>
        <w:t>TGE 16</w:t>
      </w:r>
    </w:p>
    <w:p w14:paraId="131A201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Hierate Campaign</w:t>
      </w:r>
      <w:r>
        <w:tab/>
      </w:r>
      <w:r>
        <w:rPr>
          <w:sz w:val="16"/>
        </w:rPr>
        <w:t>TGE 125</w:t>
      </w:r>
    </w:p>
    <w:p w14:paraId="6C4EA51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History</w:t>
      </w:r>
      <w:r>
        <w:tab/>
      </w:r>
      <w:r>
        <w:rPr>
          <w:sz w:val="16"/>
        </w:rPr>
        <w:t>TGE 6</w:t>
      </w:r>
    </w:p>
    <w:p w14:paraId="20214C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TGE 50</w:t>
      </w:r>
    </w:p>
    <w:p w14:paraId="3886C47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Jump-4 Courier Routes</w:t>
      </w:r>
      <w:r>
        <w:tab/>
      </w:r>
      <w:r>
        <w:rPr>
          <w:sz w:val="16"/>
        </w:rPr>
        <w:t>TGE 75</w:t>
      </w:r>
    </w:p>
    <w:p w14:paraId="252ADCB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78635FF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Language</w:t>
      </w:r>
      <w:r>
        <w:tab/>
      </w:r>
      <w:r>
        <w:rPr>
          <w:sz w:val="16"/>
        </w:rPr>
        <w:t>TGE 37</w:t>
      </w:r>
    </w:p>
    <w:p w14:paraId="1765FCC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Law</w:t>
      </w:r>
      <w:r>
        <w:tab/>
      </w:r>
      <w:r>
        <w:rPr>
          <w:sz w:val="16"/>
        </w:rPr>
        <w:t>TGE 25</w:t>
      </w:r>
    </w:p>
    <w:p w14:paraId="3E9FE51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 Forces</w:t>
      </w:r>
      <w:r>
        <w:tab/>
      </w:r>
      <w:r>
        <w:rPr>
          <w:sz w:val="16"/>
        </w:rPr>
        <w:t>TGE 53</w:t>
      </w:r>
    </w:p>
    <w:p w14:paraId="1723978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Forces</w:t>
      </w:r>
      <w:r>
        <w:tab/>
      </w:r>
      <w:r>
        <w:rPr>
          <w:sz w:val="16"/>
        </w:rPr>
        <w:t>TGE 46</w:t>
      </w:r>
    </w:p>
    <w:p w14:paraId="4B79653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Saihlea</w:t>
      </w:r>
      <w:r>
        <w:tab/>
      </w:r>
      <w:r>
        <w:rPr>
          <w:sz w:val="16"/>
        </w:rPr>
        <w:t>TGE 35</w:t>
      </w:r>
    </w:p>
    <w:p w14:paraId="0B2CF8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573C801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Slave Ownership</w:t>
      </w:r>
      <w:r>
        <w:tab/>
      </w:r>
      <w:r>
        <w:rPr>
          <w:sz w:val="16"/>
        </w:rPr>
        <w:t>TGE 37</w:t>
      </w:r>
    </w:p>
    <w:p w14:paraId="470B188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Slavery</w:t>
      </w:r>
      <w:r>
        <w:tab/>
      </w:r>
      <w:r>
        <w:rPr>
          <w:sz w:val="16"/>
        </w:rPr>
        <w:t>TGE 33</w:t>
      </w:r>
    </w:p>
    <w:p w14:paraId="0FB9880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Slavery in the Trojan Reach</w:t>
      </w:r>
      <w:r>
        <w:tab/>
      </w:r>
      <w:r>
        <w:rPr>
          <w:sz w:val="16"/>
        </w:rPr>
        <w:t>TGE 39</w:t>
      </w:r>
    </w:p>
    <w:p w14:paraId="5BA548B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TGE 45</w:t>
      </w:r>
    </w:p>
    <w:p w14:paraId="6EE3873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Map, circa 730</w:t>
      </w:r>
      <w:r>
        <w:tab/>
      </w:r>
      <w:r>
        <w:rPr>
          <w:sz w:val="16"/>
        </w:rPr>
        <w:t>TGE 13</w:t>
      </w:r>
    </w:p>
    <w:p w14:paraId="29C6668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TGE 56</w:t>
      </w:r>
    </w:p>
    <w:p w14:paraId="3B58091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Travelling In</w:t>
      </w:r>
      <w:r>
        <w:tab/>
      </w:r>
      <w:r>
        <w:rPr>
          <w:sz w:val="16"/>
        </w:rPr>
        <w:t>TGE 45</w:t>
      </w:r>
    </w:p>
    <w:p w14:paraId="3B62364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41C87FE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43E0B44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Tlaukhu Structure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53</w:t>
      </w:r>
    </w:p>
    <w:p w14:paraId="1E70504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15, TTR 64</w:t>
      </w:r>
    </w:p>
    <w:p w14:paraId="55C4506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TTR 67</w:t>
      </w:r>
    </w:p>
    <w:p w14:paraId="674DDB2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Akhuaeuhrekhyeh</w:t>
      </w:r>
      <w:r>
        <w:tab/>
      </w:r>
      <w:r>
        <w:rPr>
          <w:sz w:val="16"/>
        </w:rPr>
        <w:t>AoCS1 18</w:t>
      </w:r>
    </w:p>
    <w:p w14:paraId="30DE6A6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Ancestral Territory</w:t>
      </w:r>
      <w:r>
        <w:tab/>
      </w:r>
      <w:r>
        <w:rPr>
          <w:sz w:val="16"/>
        </w:rPr>
        <w:t>TTR 64</w:t>
      </w:r>
    </w:p>
    <w:p w14:paraId="5FA49A1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TTR 94</w:t>
      </w:r>
    </w:p>
    <w:p w14:paraId="48B8C9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Brotherhood Of Stars</w:t>
      </w:r>
      <w:r>
        <w:tab/>
      </w:r>
      <w:r>
        <w:rPr>
          <w:sz w:val="16"/>
        </w:rPr>
        <w:t>AoCS1 44</w:t>
      </w:r>
    </w:p>
    <w:p w14:paraId="7416856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1F093EE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Kinship</w:t>
      </w:r>
      <w:r>
        <w:tab/>
      </w:r>
      <w:r>
        <w:rPr>
          <w:sz w:val="16"/>
        </w:rPr>
        <w:t>AoCS1 44</w:t>
      </w:r>
    </w:p>
    <w:p w14:paraId="40BDEB8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Clan</w:t>
      </w:r>
      <w:r>
        <w:tab/>
      </w:r>
      <w:r>
        <w:rPr>
          <w:sz w:val="16"/>
        </w:rPr>
        <w:t>AoCS1 15</w:t>
      </w:r>
    </w:p>
    <w:p w14:paraId="5101267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Clan Events</w:t>
      </w:r>
      <w:r>
        <w:tab/>
      </w:r>
      <w:r>
        <w:rPr>
          <w:sz w:val="16"/>
        </w:rPr>
        <w:t>AoCS1 45, TTR 95</w:t>
      </w:r>
    </w:p>
    <w:p w14:paraId="342E1C5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Clan Shares</w:t>
      </w:r>
      <w:r>
        <w:tab/>
      </w:r>
      <w:r>
        <w:rPr>
          <w:sz w:val="16"/>
        </w:rPr>
        <w:t>AoCS1 44, TTR 94</w:t>
      </w:r>
    </w:p>
    <w:p w14:paraId="68031A4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Deeds</w:t>
      </w:r>
      <w:r>
        <w:tab/>
      </w:r>
      <w:r>
        <w:rPr>
          <w:sz w:val="16"/>
        </w:rPr>
        <w:t>AoCS1 17, TTR 66</w:t>
      </w:r>
    </w:p>
    <w:p w14:paraId="5A136D8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AoCS1 24, TTR 67,74</w:t>
      </w:r>
    </w:p>
    <w:p w14:paraId="365ECC0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Family Inheritance</w:t>
      </w:r>
      <w:r>
        <w:tab/>
      </w:r>
      <w:r>
        <w:rPr>
          <w:sz w:val="16"/>
        </w:rPr>
        <w:t>AoCS1 17</w:t>
      </w:r>
    </w:p>
    <w:p w14:paraId="6DC63AE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Gender</w:t>
      </w:r>
      <w:r>
        <w:tab/>
      </w:r>
      <w:r>
        <w:rPr>
          <w:sz w:val="16"/>
        </w:rPr>
        <w:t>AoCS1 15</w:t>
      </w:r>
    </w:p>
    <w:p w14:paraId="68CD99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Inheritance</w:t>
      </w:r>
      <w:r>
        <w:tab/>
      </w:r>
      <w:r>
        <w:rPr>
          <w:sz w:val="16"/>
        </w:rPr>
        <w:t>TTR 66</w:t>
      </w:r>
    </w:p>
    <w:p w14:paraId="3290A7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Kinships</w:t>
      </w:r>
      <w:r>
        <w:tab/>
      </w:r>
      <w:r>
        <w:rPr>
          <w:sz w:val="16"/>
        </w:rPr>
        <w:t>TTR 94</w:t>
      </w:r>
    </w:p>
    <w:p w14:paraId="7272106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45, TTR 95</w:t>
      </w:r>
    </w:p>
    <w:p w14:paraId="1CEC02E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Management</w:t>
      </w:r>
      <w:r>
        <w:tab/>
      </w:r>
      <w:r>
        <w:rPr>
          <w:sz w:val="16"/>
        </w:rPr>
        <w:t>AoCS1 26, TTR 67,76</w:t>
      </w:r>
    </w:p>
    <w:p w14:paraId="2539314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1E23B82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5B5C575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44, TTR 94</w:t>
      </w:r>
    </w:p>
    <w:p w14:paraId="009017D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32EEC45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0CEFB49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TTR 94</w:t>
      </w:r>
    </w:p>
    <w:p w14:paraId="62EF1E6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TTR 68</w:t>
      </w:r>
    </w:p>
    <w:p w14:paraId="0A6DC0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AoCS1 18</w:t>
      </w:r>
    </w:p>
    <w:p w14:paraId="2F75383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Rite of Passage</w:t>
      </w:r>
      <w:r>
        <w:tab/>
      </w:r>
      <w:r>
        <w:rPr>
          <w:sz w:val="16"/>
        </w:rPr>
        <w:t>TTR 67</w:t>
      </w:r>
    </w:p>
    <w:p w14:paraId="3EFA24B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Kinship</w:t>
      </w:r>
      <w:r>
        <w:tab/>
      </w:r>
      <w:r>
        <w:rPr>
          <w:sz w:val="16"/>
        </w:rPr>
        <w:t>AoCS1 44</w:t>
      </w:r>
    </w:p>
    <w:p w14:paraId="1D605E8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1517EC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Secret School</w:t>
      </w:r>
      <w:r>
        <w:tab/>
      </w:r>
      <w:r>
        <w:rPr>
          <w:sz w:val="16"/>
        </w:rPr>
        <w:t>AoCS1 44</w:t>
      </w:r>
    </w:p>
    <w:p w14:paraId="51D18F8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TTR 67</w:t>
      </w:r>
    </w:p>
    <w:p w14:paraId="6F7C1F6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07CDD2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7E0478F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0CA252B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</w:t>
      </w:r>
    </w:p>
    <w:p w14:paraId="4A4AD63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TTR 64</w:t>
      </w:r>
    </w:p>
    <w:p w14:paraId="340909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59C1F1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AoCS1 11</w:t>
      </w:r>
    </w:p>
    <w:p w14:paraId="005E4B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Ttlaukhu</w:t>
      </w:r>
      <w:r>
        <w:tab/>
      </w:r>
      <w:r>
        <w:rPr>
          <w:sz w:val="16"/>
        </w:rPr>
        <w:t>TTR 191</w:t>
      </w:r>
    </w:p>
    <w:p w14:paraId="3C77F4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60F7B11E" w14:textId="77777777" w:rsidR="001270EE" w:rsidRDefault="00000000">
      <w:r>
        <w:rPr>
          <w:sz w:val="20"/>
        </w:rPr>
        <w:t>Vehicles</w:t>
      </w:r>
    </w:p>
    <w:p w14:paraId="1952C72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17AF1BA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33C4B28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1C00DAB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67D3DF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4634C14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70E68C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Wars</w:t>
      </w:r>
      <w:r>
        <w:tab/>
      </w:r>
      <w:r>
        <w:rPr>
          <w:sz w:val="16"/>
        </w:rPr>
        <w:t>TTR 33</w:t>
      </w:r>
    </w:p>
    <w:p w14:paraId="57AC5C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Ways of the Kuzu</w:t>
      </w:r>
      <w:r>
        <w:tab/>
      </w:r>
      <w:r>
        <w:rPr>
          <w:sz w:val="16"/>
        </w:rPr>
        <w:t>JTAS4 17</w:t>
      </w:r>
    </w:p>
    <w:p w14:paraId="0A69D246" w14:textId="77777777" w:rsidR="001270EE" w:rsidRDefault="00000000">
      <w:r>
        <w:rPr>
          <w:sz w:val="20"/>
        </w:rPr>
        <w:t>Weapon</w:t>
      </w:r>
    </w:p>
    <w:p w14:paraId="18B475B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5E1590E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7C63CA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AoCS1 60, TTR 111</w:t>
      </w:r>
    </w:p>
    <w:p w14:paraId="1B5F442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30C5F1B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34D6F51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358628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76BE8EF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077EB7A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</w:t>
      </w:r>
    </w:p>
    <w:p w14:paraId="23583E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0B548E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45EF3AC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Setting</w:t>
      </w:r>
      <w:r>
        <w:tab/>
      </w:r>
      <w:r>
        <w:rPr>
          <w:sz w:val="16"/>
        </w:rPr>
        <w:t>TTR 112</w:t>
      </w:r>
    </w:p>
    <w:p w14:paraId="05AFC5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433E892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5121B10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14915B6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276C033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Trakhtyaua</w:t>
      </w:r>
      <w:r>
        <w:tab/>
      </w:r>
      <w:r>
        <w:rPr>
          <w:sz w:val="16"/>
        </w:rPr>
        <w:t>TTR 113</w:t>
      </w:r>
    </w:p>
    <w:p w14:paraId="75C4206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001D18C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774CEEE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5D75CE8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0B80617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5727DEF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2FA136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Weapons of Honour</w:t>
      </w:r>
      <w:r>
        <w:tab/>
      </w:r>
      <w:r>
        <w:rPr>
          <w:sz w:val="16"/>
        </w:rPr>
        <w:t>AoCS1 60, TTR 111</w:t>
      </w:r>
    </w:p>
    <w:p w14:paraId="56C1CE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Weapons of the Hunt</w:t>
      </w:r>
      <w:r>
        <w:tab/>
      </w:r>
      <w:r>
        <w:rPr>
          <w:sz w:val="16"/>
        </w:rPr>
        <w:t>AoCS1 62, TTR 113</w:t>
      </w:r>
    </w:p>
    <w:p w14:paraId="640E14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122,202</w:t>
      </w:r>
    </w:p>
    <w:p w14:paraId="0B340DD3" w14:textId="77777777" w:rsidR="001270EE" w:rsidRDefault="00000000">
      <w:r>
        <w:br w:type="page"/>
      </w:r>
    </w:p>
    <w:p w14:paraId="6702FD0A" w14:textId="77777777" w:rsidR="001270EE" w:rsidRDefault="00000000">
      <w:r>
        <w:rPr>
          <w:b/>
          <w:sz w:val="24"/>
        </w:rPr>
        <w:lastRenderedPageBreak/>
        <w:t>Bestiary</w:t>
      </w:r>
    </w:p>
    <w:p w14:paraId="78B25A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'Trator</w:t>
      </w:r>
      <w:r>
        <w:tab/>
      </w:r>
      <w:r>
        <w:rPr>
          <w:sz w:val="16"/>
        </w:rPr>
        <w:t>TC 100</w:t>
      </w:r>
    </w:p>
    <w:p w14:paraId="6D58E3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ARX</w:t>
      </w:r>
      <w:r>
        <w:tab/>
      </w:r>
      <w:r>
        <w:rPr>
          <w:sz w:val="16"/>
        </w:rPr>
        <w:t>JTAS5 101</w:t>
      </w:r>
    </w:p>
    <w:p w14:paraId="061655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Afeahyalhtow</w:t>
      </w:r>
      <w:r>
        <w:tab/>
      </w:r>
      <w:r>
        <w:rPr>
          <w:sz w:val="16"/>
        </w:rPr>
        <w:t>TDatD 57</w:t>
      </w:r>
    </w:p>
    <w:p w14:paraId="21CF623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Agryxani</w:t>
      </w:r>
      <w:r>
        <w:tab/>
      </w:r>
      <w:r>
        <w:rPr>
          <w:sz w:val="16"/>
        </w:rPr>
        <w:t>SF 263</w:t>
      </w:r>
    </w:p>
    <w:p w14:paraId="2BF7A5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Aknaitr</w:t>
      </w:r>
      <w:r>
        <w:tab/>
      </w:r>
      <w:r>
        <w:rPr>
          <w:sz w:val="16"/>
        </w:rPr>
        <w:t>JTAS12 128</w:t>
      </w:r>
    </w:p>
    <w:p w14:paraId="56A48B8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Alderson</w:t>
      </w:r>
      <w:r>
        <w:tab/>
      </w:r>
      <w:r>
        <w:rPr>
          <w:sz w:val="16"/>
        </w:rPr>
        <w:t>HaD 9</w:t>
      </w:r>
    </w:p>
    <w:p w14:paraId="018970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Alga Worm</w:t>
      </w:r>
      <w:r>
        <w:tab/>
      </w:r>
      <w:r>
        <w:rPr>
          <w:sz w:val="16"/>
        </w:rPr>
        <w:t>TC 109</w:t>
      </w:r>
    </w:p>
    <w:p w14:paraId="109FF4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Alversen's Nightmare</w:t>
      </w:r>
      <w:r>
        <w:tab/>
      </w:r>
      <w:r>
        <w:rPr>
          <w:sz w:val="16"/>
        </w:rPr>
        <w:t>TC 95</w:t>
      </w:r>
    </w:p>
    <w:p w14:paraId="6372357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Angantyr's Foe</w:t>
      </w:r>
      <w:r>
        <w:tab/>
      </w:r>
      <w:r>
        <w:rPr>
          <w:sz w:val="16"/>
        </w:rPr>
        <w:t>TGR 47</w:t>
      </w:r>
    </w:p>
    <w:p w14:paraId="2F7A49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Ashushum</w:t>
      </w:r>
      <w:r>
        <w:tab/>
      </w:r>
      <w:r>
        <w:rPr>
          <w:sz w:val="16"/>
        </w:rPr>
        <w:t>JTAS4 116</w:t>
      </w:r>
    </w:p>
    <w:p w14:paraId="016DE9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Atekteia</w:t>
      </w:r>
      <w:r>
        <w:tab/>
      </w:r>
      <w:r>
        <w:rPr>
          <w:sz w:val="16"/>
        </w:rPr>
        <w:t>AoCS1 13, TTR 62</w:t>
      </w:r>
    </w:p>
    <w:p w14:paraId="709F190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Atichnae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JTAS8 33</w:t>
      </w:r>
    </w:p>
    <w:p w14:paraId="228F5BB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Atrephari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237</w:t>
      </w:r>
    </w:p>
    <w:p w14:paraId="70BE2F6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13, TTR 62</w:t>
      </w:r>
    </w:p>
    <w:p w14:paraId="4B2D7DE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Aua'ka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13, TTR 62</w:t>
      </w:r>
    </w:p>
    <w:p w14:paraId="2B43C79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Auger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42</w:t>
      </w:r>
    </w:p>
    <w:p w14:paraId="624C6F9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Auwoil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JTAS4 117</w:t>
      </w:r>
    </w:p>
    <w:p w14:paraId="296243E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Awahallapah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AoCS3 249</w:t>
      </w:r>
    </w:p>
    <w:p w14:paraId="39D4EB4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Ayakhyulr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59</w:t>
      </w:r>
    </w:p>
    <w:p w14:paraId="38522F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Beaked Monkey</w:t>
      </w:r>
      <w:r>
        <w:tab/>
      </w:r>
      <w:r>
        <w:rPr>
          <w:sz w:val="16"/>
        </w:rPr>
        <w:t>JTAS5 10</w:t>
      </w:r>
    </w:p>
    <w:p w14:paraId="43E5B0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Bhu'oovaakaylaa</w:t>
      </w:r>
      <w:r>
        <w:tab/>
      </w:r>
      <w:r>
        <w:rPr>
          <w:sz w:val="16"/>
        </w:rPr>
        <w:t>TTI 169</w:t>
      </w:r>
    </w:p>
    <w:p w14:paraId="5D9F67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Black Reptishark</w:t>
      </w:r>
      <w:r>
        <w:tab/>
      </w:r>
      <w:r>
        <w:rPr>
          <w:sz w:val="16"/>
        </w:rPr>
        <w:t>AoCS3 216</w:t>
      </w:r>
    </w:p>
    <w:p w14:paraId="474A85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Bloodvark</w:t>
      </w:r>
      <w:r>
        <w:tab/>
      </w:r>
      <w:r>
        <w:rPr>
          <w:sz w:val="16"/>
        </w:rPr>
        <w:t>JTAS5 12</w:t>
      </w:r>
    </w:p>
    <w:p w14:paraId="10E332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Bootwrap</w:t>
      </w:r>
      <w:r>
        <w:tab/>
      </w:r>
      <w:r>
        <w:rPr>
          <w:sz w:val="16"/>
        </w:rPr>
        <w:t>TC 105</w:t>
      </w:r>
    </w:p>
    <w:p w14:paraId="770FE3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Brakarr</w:t>
      </w:r>
      <w:r>
        <w:tab/>
      </w:r>
      <w:r>
        <w:rPr>
          <w:sz w:val="16"/>
        </w:rPr>
        <w:t>HaD 9</w:t>
      </w:r>
    </w:p>
    <w:p w14:paraId="379DCE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Bratteiga</w:t>
      </w:r>
      <w:r>
        <w:tab/>
      </w:r>
      <w:r>
        <w:rPr>
          <w:sz w:val="16"/>
        </w:rPr>
        <w:t>JTAS14 47</w:t>
      </w:r>
    </w:p>
    <w:p w14:paraId="3C01DA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Brown Forester</w:t>
      </w:r>
      <w:r>
        <w:tab/>
      </w:r>
      <w:r>
        <w:rPr>
          <w:sz w:val="16"/>
        </w:rPr>
        <w:t>TC 101</w:t>
      </w:r>
    </w:p>
    <w:p w14:paraId="2E3622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Bush Runners</w:t>
      </w:r>
      <w:r>
        <w:tab/>
      </w:r>
      <w:r>
        <w:rPr>
          <w:sz w:val="16"/>
        </w:rPr>
        <w:t>JTAS1 10</w:t>
      </w:r>
    </w:p>
    <w:p w14:paraId="6DD2CC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Calamander Female</w:t>
      </w:r>
      <w:r>
        <w:tab/>
      </w:r>
      <w:r>
        <w:rPr>
          <w:sz w:val="16"/>
        </w:rPr>
        <w:t>BtC 97</w:t>
      </w:r>
    </w:p>
    <w:p w14:paraId="4B00A5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Calamander Male</w:t>
      </w:r>
      <w:r>
        <w:tab/>
      </w:r>
      <w:r>
        <w:rPr>
          <w:sz w:val="16"/>
        </w:rPr>
        <w:t>BtC 97</w:t>
      </w:r>
    </w:p>
    <w:p w14:paraId="72D0C9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Calamander Protector</w:t>
      </w:r>
      <w:r>
        <w:tab/>
      </w:r>
      <w:r>
        <w:rPr>
          <w:sz w:val="16"/>
        </w:rPr>
        <w:t>BtC 97</w:t>
      </w:r>
    </w:p>
    <w:p w14:paraId="4ECEAB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Carthus</w:t>
      </w:r>
      <w:r>
        <w:tab/>
      </w:r>
      <w:r>
        <w:rPr>
          <w:sz w:val="16"/>
        </w:rPr>
        <w:t>CRB 86</w:t>
      </w:r>
    </w:p>
    <w:p w14:paraId="69985D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Cat, Ship's</w:t>
      </w:r>
      <w:r>
        <w:tab/>
      </w:r>
      <w:r>
        <w:rPr>
          <w:sz w:val="16"/>
        </w:rPr>
        <w:t>JTAS4 126</w:t>
      </w:r>
    </w:p>
    <w:p w14:paraId="153C35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Chi-Ger</w:t>
      </w:r>
      <w:r>
        <w:tab/>
      </w:r>
      <w:r>
        <w:rPr>
          <w:sz w:val="16"/>
        </w:rPr>
        <w:t>JTAS14 24</w:t>
      </w:r>
    </w:p>
    <w:p w14:paraId="41E1717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Chimearoc</w:t>
      </w:r>
      <w:r>
        <w:tab/>
      </w:r>
      <w:r>
        <w:rPr>
          <w:sz w:val="16"/>
        </w:rPr>
        <w:t>SF 157</w:t>
      </w:r>
    </w:p>
    <w:p w14:paraId="00CAF3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Chirper</w:t>
      </w:r>
      <w:r>
        <w:tab/>
      </w:r>
      <w:r>
        <w:rPr>
          <w:sz w:val="16"/>
        </w:rPr>
        <w:t>BtC 79, Re 39, SF 264</w:t>
      </w:r>
    </w:p>
    <w:p w14:paraId="04EFD06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Chirpers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SoS 41</w:t>
      </w:r>
    </w:p>
    <w:p w14:paraId="7F1A01F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Clambrey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272</w:t>
      </w:r>
    </w:p>
    <w:p w14:paraId="23CB29B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Cliffhanger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 100</w:t>
      </w:r>
    </w:p>
    <w:p w14:paraId="440B8A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Cragdevil</w:t>
      </w:r>
      <w:r>
        <w:tab/>
      </w:r>
      <w:r>
        <w:rPr>
          <w:sz w:val="16"/>
        </w:rPr>
        <w:t>TDatD 59</w:t>
      </w:r>
    </w:p>
    <w:p w14:paraId="09BCD0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Crested Snagglepuss</w:t>
      </w:r>
      <w:r>
        <w:tab/>
      </w:r>
      <w:r>
        <w:rPr>
          <w:sz w:val="16"/>
        </w:rPr>
        <w:t>AoCS3 216</w:t>
      </w:r>
    </w:p>
    <w:p w14:paraId="2BA1F5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Croconeck</w:t>
      </w:r>
      <w:r>
        <w:tab/>
      </w:r>
      <w:r>
        <w:rPr>
          <w:sz w:val="16"/>
        </w:rPr>
        <w:t>St 30</w:t>
      </w:r>
    </w:p>
    <w:p w14:paraId="7F55EF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Cuttlehorror</w:t>
      </w:r>
      <w:r>
        <w:tab/>
      </w:r>
      <w:r>
        <w:rPr>
          <w:sz w:val="16"/>
        </w:rPr>
        <w:t>TC 104</w:t>
      </w:r>
    </w:p>
    <w:p w14:paraId="1EDF38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Daghadasi</w:t>
      </w:r>
      <w:r>
        <w:tab/>
      </w:r>
      <w:r>
        <w:rPr>
          <w:sz w:val="16"/>
        </w:rPr>
        <w:t>SF 155</w:t>
      </w:r>
    </w:p>
    <w:p w14:paraId="7489D9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Daghshark</w:t>
      </w:r>
      <w:r>
        <w:tab/>
      </w:r>
      <w:r>
        <w:rPr>
          <w:sz w:val="16"/>
        </w:rPr>
        <w:t>SF 157</w:t>
      </w:r>
    </w:p>
    <w:p w14:paraId="676376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Daskaryn Egg</w:t>
      </w:r>
      <w:r>
        <w:tab/>
      </w:r>
      <w:r>
        <w:rPr>
          <w:sz w:val="16"/>
        </w:rPr>
        <w:t>JTAS2 7</w:t>
      </w:r>
    </w:p>
    <w:p w14:paraId="6DCED0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Death-Cloud</w:t>
      </w:r>
      <w:r>
        <w:tab/>
      </w:r>
      <w:r>
        <w:rPr>
          <w:sz w:val="16"/>
        </w:rPr>
        <w:t>TC 108</w:t>
      </w:r>
    </w:p>
    <w:p w14:paraId="322786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Delajabar</w:t>
      </w:r>
      <w:r>
        <w:tab/>
      </w:r>
      <w:r>
        <w:rPr>
          <w:sz w:val="16"/>
        </w:rPr>
        <w:t>JTAS4 29</w:t>
      </w:r>
    </w:p>
    <w:p w14:paraId="314CF7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Depwethawa</w:t>
      </w:r>
      <w:r>
        <w:tab/>
      </w:r>
      <w:r>
        <w:rPr>
          <w:sz w:val="16"/>
        </w:rPr>
        <w:t>AoCS3 249</w:t>
      </w:r>
    </w:p>
    <w:p w14:paraId="70D053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Drans'ia</w:t>
      </w:r>
      <w:r>
        <w:tab/>
      </w:r>
      <w:r>
        <w:rPr>
          <w:sz w:val="16"/>
        </w:rPr>
        <w:t>BaEVV 16</w:t>
      </w:r>
    </w:p>
    <w:p w14:paraId="0318BC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Dunvic</w:t>
      </w:r>
      <w:r>
        <w:tab/>
      </w:r>
      <w:r>
        <w:rPr>
          <w:sz w:val="16"/>
        </w:rPr>
        <w:t>TTI 226</w:t>
      </w:r>
    </w:p>
    <w:p w14:paraId="66F58A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Eaueal</w:t>
      </w:r>
      <w:r>
        <w:tab/>
      </w:r>
      <w:r>
        <w:rPr>
          <w:sz w:val="16"/>
        </w:rPr>
        <w:t>JTAS4 118</w:t>
      </w:r>
    </w:p>
    <w:p w14:paraId="74C426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Enhanced Galthin Monkey</w:t>
      </w:r>
      <w:r>
        <w:tab/>
      </w:r>
      <w:r>
        <w:rPr>
          <w:sz w:val="16"/>
        </w:rPr>
        <w:t>DS 23,23</w:t>
      </w:r>
    </w:p>
    <w:p w14:paraId="23F717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Enhanced Lycur</w:t>
      </w:r>
      <w:r>
        <w:tab/>
      </w:r>
      <w:r>
        <w:rPr>
          <w:sz w:val="16"/>
        </w:rPr>
        <w:t>DS 22,22</w:t>
      </w:r>
    </w:p>
    <w:p w14:paraId="595FAB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Erakruul</w:t>
      </w:r>
      <w:r>
        <w:tab/>
      </w:r>
      <w:r>
        <w:rPr>
          <w:sz w:val="16"/>
        </w:rPr>
        <w:t>CRB 86</w:t>
      </w:r>
    </w:p>
    <w:p w14:paraId="4654C3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Ewurmer Cleaner</w:t>
      </w:r>
      <w:r>
        <w:tab/>
      </w:r>
      <w:r>
        <w:rPr>
          <w:sz w:val="16"/>
        </w:rPr>
        <w:t>SE 76</w:t>
      </w:r>
    </w:p>
    <w:p w14:paraId="3CDEC1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Ewurmer Warrior</w:t>
      </w:r>
      <w:r>
        <w:tab/>
      </w:r>
      <w:r>
        <w:rPr>
          <w:sz w:val="16"/>
        </w:rPr>
        <w:t>SE 76</w:t>
      </w:r>
    </w:p>
    <w:p w14:paraId="48A3DE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Ewurmer Worker</w:t>
      </w:r>
      <w:r>
        <w:tab/>
      </w:r>
      <w:r>
        <w:rPr>
          <w:sz w:val="16"/>
        </w:rPr>
        <w:t>SE 76</w:t>
      </w:r>
    </w:p>
    <w:p w14:paraId="51A3D0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Eyewing</w:t>
      </w:r>
      <w:r>
        <w:tab/>
      </w:r>
      <w:r>
        <w:rPr>
          <w:sz w:val="16"/>
        </w:rPr>
        <w:t>JTAS4 120</w:t>
      </w:r>
    </w:p>
    <w:p w14:paraId="147508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Foakhoa</w:t>
      </w:r>
      <w:r>
        <w:tab/>
      </w:r>
      <w:r>
        <w:rPr>
          <w:sz w:val="16"/>
        </w:rPr>
        <w:t>TGE 76</w:t>
      </w:r>
    </w:p>
    <w:p w14:paraId="68C41C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Fungal Vole</w:t>
      </w:r>
      <w:r>
        <w:tab/>
      </w:r>
      <w:r>
        <w:rPr>
          <w:sz w:val="16"/>
        </w:rPr>
        <w:t>TPoD 227</w:t>
      </w:r>
    </w:p>
    <w:p w14:paraId="46811C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Gaeans</w:t>
      </w:r>
      <w:r>
        <w:tab/>
      </w:r>
      <w:r>
        <w:rPr>
          <w:sz w:val="16"/>
        </w:rPr>
        <w:t>SF 179</w:t>
      </w:r>
    </w:p>
    <w:p w14:paraId="6240E8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Ganmeid</w:t>
      </w:r>
      <w:r>
        <w:tab/>
      </w:r>
      <w:r>
        <w:rPr>
          <w:sz w:val="16"/>
        </w:rPr>
        <w:t>TTI 166</w:t>
      </w:r>
    </w:p>
    <w:p w14:paraId="6F33B0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Garhawk</w:t>
      </w:r>
      <w:r>
        <w:tab/>
      </w:r>
      <w:r>
        <w:rPr>
          <w:sz w:val="16"/>
        </w:rPr>
        <w:t>JTAS3 84</w:t>
      </w:r>
    </w:p>
    <w:p w14:paraId="2CF782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Garinaembreight</w:t>
      </w:r>
      <w:r>
        <w:tab/>
      </w:r>
      <w:r>
        <w:rPr>
          <w:sz w:val="16"/>
        </w:rPr>
        <w:t>MoM 19</w:t>
      </w:r>
    </w:p>
    <w:p w14:paraId="2E49E3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Gas-Sharks</w:t>
      </w:r>
      <w:r>
        <w:tab/>
      </w:r>
      <w:r>
        <w:rPr>
          <w:sz w:val="16"/>
        </w:rPr>
        <w:t>BtC 163</w:t>
      </w:r>
    </w:p>
    <w:p w14:paraId="639AEF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Gazaal</w:t>
      </w:r>
      <w:r>
        <w:tab/>
      </w:r>
      <w:r>
        <w:rPr>
          <w:sz w:val="16"/>
        </w:rPr>
        <w:t>CRB 87</w:t>
      </w:r>
    </w:p>
    <w:p w14:paraId="49F17F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Giant Scuttlefish</w:t>
      </w:r>
      <w:r>
        <w:tab/>
      </w:r>
      <w:r>
        <w:rPr>
          <w:sz w:val="16"/>
        </w:rPr>
        <w:t>JTAS8 127</w:t>
      </w:r>
    </w:p>
    <w:p w14:paraId="50C2A4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Giant Silkmaker</w:t>
      </w:r>
      <w:r>
        <w:tab/>
      </w:r>
      <w:r>
        <w:rPr>
          <w:sz w:val="16"/>
        </w:rPr>
        <w:t>JTAS4 121</w:t>
      </w:r>
    </w:p>
    <w:p w14:paraId="562859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Gigaraptor</w:t>
      </w:r>
      <w:r>
        <w:tab/>
      </w:r>
      <w:r>
        <w:rPr>
          <w:sz w:val="16"/>
        </w:rPr>
        <w:t>SE 353</w:t>
      </w:r>
    </w:p>
    <w:p w14:paraId="64F5DC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Gizmat Swarm</w:t>
      </w:r>
      <w:r>
        <w:tab/>
      </w:r>
      <w:r>
        <w:rPr>
          <w:sz w:val="16"/>
        </w:rPr>
        <w:t>JTAS14 9</w:t>
      </w:r>
    </w:p>
    <w:p w14:paraId="471131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Goonda</w:t>
      </w:r>
      <w:r>
        <w:tab/>
      </w:r>
      <w:r>
        <w:rPr>
          <w:sz w:val="16"/>
        </w:rPr>
        <w:t>JTAS13 25</w:t>
      </w:r>
    </w:p>
    <w:p w14:paraId="79B1E3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Great Crested Jabberwock</w:t>
      </w:r>
      <w:r>
        <w:tab/>
      </w:r>
      <w:r>
        <w:rPr>
          <w:sz w:val="16"/>
        </w:rPr>
        <w:t>SF 165</w:t>
      </w:r>
    </w:p>
    <w:p w14:paraId="388352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Grendal</w:t>
      </w:r>
      <w:r>
        <w:tab/>
      </w:r>
      <w:r>
        <w:rPr>
          <w:sz w:val="16"/>
        </w:rPr>
        <w:t>TDatD 60</w:t>
      </w:r>
    </w:p>
    <w:p w14:paraId="2110F9A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Ground Scavenger</w:t>
      </w:r>
      <w:r>
        <w:tab/>
      </w:r>
      <w:r>
        <w:rPr>
          <w:sz w:val="16"/>
        </w:rPr>
        <w:t>St 29</w:t>
      </w:r>
    </w:p>
    <w:p w14:paraId="234583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Gruut</w:t>
      </w:r>
      <w:r>
        <w:tab/>
      </w:r>
      <w:r>
        <w:rPr>
          <w:sz w:val="16"/>
        </w:rPr>
        <w:t>TDatD 60</w:t>
      </w:r>
    </w:p>
    <w:p w14:paraId="3CDD77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Haraschjarripa</w:t>
      </w:r>
      <w:r>
        <w:tab/>
      </w:r>
      <w:r>
        <w:rPr>
          <w:sz w:val="16"/>
        </w:rPr>
        <w:t>TDatD 61</w:t>
      </w:r>
    </w:p>
    <w:p w14:paraId="174CE5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Harlari</w:t>
      </w:r>
      <w:r>
        <w:tab/>
      </w:r>
      <w:r>
        <w:rPr>
          <w:sz w:val="16"/>
        </w:rPr>
        <w:t>JTAS7 110</w:t>
      </w:r>
    </w:p>
    <w:p w14:paraId="7C1F8F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Hasumbuk</w:t>
      </w:r>
      <w:r>
        <w:tab/>
      </w:r>
      <w:r>
        <w:rPr>
          <w:sz w:val="16"/>
        </w:rPr>
        <w:t>JTAS10 16</w:t>
      </w:r>
    </w:p>
    <w:p w14:paraId="61D4AA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Haum</w:t>
      </w:r>
      <w:r>
        <w:tab/>
      </w:r>
      <w:r>
        <w:rPr>
          <w:sz w:val="16"/>
        </w:rPr>
        <w:t>TTR 198</w:t>
      </w:r>
    </w:p>
    <w:p w14:paraId="368B0F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Hequib Ukide</w:t>
      </w:r>
      <w:r>
        <w:tab/>
      </w:r>
      <w:r>
        <w:rPr>
          <w:sz w:val="16"/>
        </w:rPr>
        <w:t>TC 107</w:t>
      </w:r>
    </w:p>
    <w:p w14:paraId="0FD411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Hits Speed</w:t>
      </w:r>
      <w:r>
        <w:tab/>
      </w:r>
      <w:r>
        <w:rPr>
          <w:sz w:val="16"/>
        </w:rPr>
        <w:t>TDatD 59</w:t>
      </w:r>
    </w:p>
    <w:p w14:paraId="55B4A3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Hoplite</w:t>
      </w:r>
      <w:r>
        <w:tab/>
      </w:r>
      <w:r>
        <w:rPr>
          <w:sz w:val="16"/>
        </w:rPr>
        <w:t>JTAS3 80</w:t>
      </w:r>
    </w:p>
    <w:p w14:paraId="0DE9B7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Horse</w:t>
      </w:r>
      <w:r>
        <w:tab/>
      </w:r>
      <w:r>
        <w:rPr>
          <w:sz w:val="16"/>
        </w:rPr>
        <w:t>JTAS4 122</w:t>
      </w:r>
    </w:p>
    <w:p w14:paraId="5A209E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Horx</w:t>
      </w:r>
      <w:r>
        <w:tab/>
      </w:r>
      <w:r>
        <w:rPr>
          <w:sz w:val="16"/>
        </w:rPr>
        <w:t>SoS 23</w:t>
      </w:r>
    </w:p>
    <w:p w14:paraId="306C9A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Hunter Chamax</w:t>
      </w:r>
      <w:r>
        <w:tab/>
      </w:r>
      <w:r>
        <w:rPr>
          <w:sz w:val="16"/>
        </w:rPr>
        <w:t>TPoD 34</w:t>
      </w:r>
    </w:p>
    <w:p w14:paraId="5181DE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Hyulr Eel</w:t>
      </w:r>
      <w:r>
        <w:tab/>
      </w:r>
      <w:r>
        <w:rPr>
          <w:sz w:val="16"/>
        </w:rPr>
        <w:t>TDatD 61</w:t>
      </w:r>
    </w:p>
    <w:p w14:paraId="7E328C9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Ice Crawler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JTAS6 45, SF 149</w:t>
      </w:r>
    </w:p>
    <w:p w14:paraId="74498F4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Ice Spider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JTAS6 45, SF 150</w:t>
      </w:r>
    </w:p>
    <w:p w14:paraId="450B20D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Iliisupashkashgek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130</w:t>
      </w:r>
    </w:p>
    <w:p w14:paraId="56F8986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Immature P-squid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TCI 26</w:t>
      </w:r>
    </w:p>
    <w:p w14:paraId="19FC54C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Ivory Gazelle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JTAS3 82</w:t>
      </w:r>
    </w:p>
    <w:p w14:paraId="004D459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Ixionite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275</w:t>
      </w:r>
    </w:p>
    <w:p w14:paraId="2F72750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Jhederhai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61</w:t>
      </w:r>
    </w:p>
    <w:p w14:paraId="5500BE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Jreine</w:t>
      </w:r>
      <w:r>
        <w:tab/>
      </w:r>
      <w:r>
        <w:rPr>
          <w:sz w:val="16"/>
        </w:rPr>
        <w:t>JTAS9 67</w:t>
      </w:r>
    </w:p>
    <w:p w14:paraId="189164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Kanderson's Greymass</w:t>
      </w:r>
      <w:r>
        <w:tab/>
      </w:r>
      <w:r>
        <w:rPr>
          <w:sz w:val="16"/>
        </w:rPr>
        <w:t>TC 96</w:t>
      </w:r>
    </w:p>
    <w:p w14:paraId="1CCECB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Kapa-bawabaw</w:t>
      </w:r>
      <w:r>
        <w:tab/>
      </w:r>
      <w:r>
        <w:rPr>
          <w:sz w:val="16"/>
        </w:rPr>
        <w:t>AoCS3 250</w:t>
      </w:r>
    </w:p>
    <w:p w14:paraId="4454A6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Kapto Tuna</w:t>
      </w:r>
      <w:r>
        <w:tab/>
      </w:r>
      <w:r>
        <w:rPr>
          <w:sz w:val="16"/>
        </w:rPr>
        <w:t>JTAS15 21</w:t>
      </w:r>
    </w:p>
    <w:p w14:paraId="7E8D2E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Kasman</w:t>
      </w:r>
      <w:r>
        <w:tab/>
      </w:r>
      <w:r>
        <w:rPr>
          <w:sz w:val="16"/>
        </w:rPr>
        <w:t>TC 109</w:t>
      </w:r>
    </w:p>
    <w:p w14:paraId="094455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Khaahk</w:t>
      </w:r>
      <w:r>
        <w:tab/>
      </w:r>
      <w:r>
        <w:rPr>
          <w:sz w:val="16"/>
        </w:rPr>
        <w:t>TGR 60</w:t>
      </w:r>
    </w:p>
    <w:p w14:paraId="1D7FA2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Khal'oman</w:t>
      </w:r>
      <w:r>
        <w:tab/>
      </w:r>
      <w:r>
        <w:rPr>
          <w:sz w:val="16"/>
        </w:rPr>
        <w:t>JTAS6 49</w:t>
      </w:r>
    </w:p>
    <w:p w14:paraId="447D52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Khekha</w:t>
      </w:r>
      <w:r>
        <w:tab/>
      </w:r>
      <w:r>
        <w:rPr>
          <w:sz w:val="16"/>
        </w:rPr>
        <w:t>AoCS1 14, TTR 63</w:t>
      </w:r>
    </w:p>
    <w:p w14:paraId="16D843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Khimei</w:t>
      </w:r>
      <w:r>
        <w:tab/>
      </w:r>
      <w:r>
        <w:rPr>
          <w:sz w:val="16"/>
        </w:rPr>
        <w:t>TGE 78</w:t>
      </w:r>
    </w:p>
    <w:p w14:paraId="01A480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AoCS1 14, TTR 63</w:t>
      </w:r>
    </w:p>
    <w:p w14:paraId="1EE611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Kian</w:t>
      </w:r>
      <w:r>
        <w:tab/>
      </w:r>
      <w:r>
        <w:rPr>
          <w:sz w:val="16"/>
        </w:rPr>
        <w:t>BtC 135</w:t>
      </w:r>
    </w:p>
    <w:p w14:paraId="7B2DA9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Kians</w:t>
      </w:r>
      <w:r>
        <w:tab/>
      </w:r>
      <w:r>
        <w:rPr>
          <w:sz w:val="16"/>
        </w:rPr>
        <w:t>JTAS3 78</w:t>
      </w:r>
    </w:p>
    <w:p w14:paraId="21CDEF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Kielr</w:t>
      </w:r>
      <w:r>
        <w:tab/>
      </w:r>
      <w:r>
        <w:rPr>
          <w:sz w:val="16"/>
        </w:rPr>
        <w:t>TDatD 62</w:t>
      </w:r>
    </w:p>
    <w:p w14:paraId="74636A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Klian Sea Sifter</w:t>
      </w:r>
      <w:r>
        <w:tab/>
      </w:r>
      <w:r>
        <w:rPr>
          <w:sz w:val="16"/>
        </w:rPr>
        <w:t>CRB 87</w:t>
      </w:r>
    </w:p>
    <w:p w14:paraId="24ECC8B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Kovil's Ox</w:t>
      </w:r>
      <w:r>
        <w:tab/>
      </w:r>
      <w:r>
        <w:rPr>
          <w:sz w:val="16"/>
        </w:rPr>
        <w:t>TTI 128</w:t>
      </w:r>
    </w:p>
    <w:p w14:paraId="2ADDE1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Krvn</w:t>
      </w:r>
      <w:r>
        <w:tab/>
      </w:r>
      <w:r>
        <w:rPr>
          <w:sz w:val="16"/>
        </w:rPr>
        <w:t>BtC 130, TC 99</w:t>
      </w:r>
    </w:p>
    <w:p w14:paraId="1D27ED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Krvn-Espaan</w:t>
      </w:r>
      <w:r>
        <w:tab/>
      </w:r>
      <w:r>
        <w:rPr>
          <w:sz w:val="16"/>
        </w:rPr>
        <w:t>TC 99</w:t>
      </w:r>
    </w:p>
    <w:p w14:paraId="1FCBB2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Lakefang</w:t>
      </w:r>
      <w:r>
        <w:tab/>
      </w:r>
      <w:r>
        <w:rPr>
          <w:sz w:val="16"/>
        </w:rPr>
        <w:t>TC 106</w:t>
      </w:r>
    </w:p>
    <w:p w14:paraId="647D85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Larshel</w:t>
      </w:r>
      <w:r>
        <w:tab/>
      </w:r>
      <w:r>
        <w:rPr>
          <w:sz w:val="16"/>
        </w:rPr>
        <w:t>JTAS14 76</w:t>
      </w:r>
    </w:p>
    <w:p w14:paraId="3E825C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Larulli's Predator</w:t>
      </w:r>
      <w:r>
        <w:tab/>
      </w:r>
      <w:r>
        <w:rPr>
          <w:sz w:val="16"/>
        </w:rPr>
        <w:t>TC 102</w:t>
      </w:r>
    </w:p>
    <w:p w14:paraId="2A15AF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Living Refinery</w:t>
      </w:r>
      <w:r>
        <w:tab/>
      </w:r>
      <w:r>
        <w:rPr>
          <w:sz w:val="16"/>
        </w:rPr>
        <w:t>JTAS4 123</w:t>
      </w:r>
    </w:p>
    <w:p w14:paraId="1CE8E3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Lobug</w:t>
      </w:r>
      <w:r>
        <w:tab/>
      </w:r>
      <w:r>
        <w:rPr>
          <w:sz w:val="16"/>
        </w:rPr>
        <w:t>TC 110</w:t>
      </w:r>
    </w:p>
    <w:p w14:paraId="2D7CFE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Lozin</w:t>
      </w:r>
      <w:r>
        <w:tab/>
      </w:r>
      <w:r>
        <w:rPr>
          <w:sz w:val="16"/>
        </w:rPr>
        <w:t>JTAS1 12</w:t>
      </w:r>
    </w:p>
    <w:p w14:paraId="2F3765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Luugiir</w:t>
      </w:r>
      <w:r>
        <w:tab/>
      </w:r>
      <w:r>
        <w:rPr>
          <w:sz w:val="16"/>
        </w:rPr>
        <w:t>JTAS1 14</w:t>
      </w:r>
    </w:p>
    <w:p w14:paraId="7B37AA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Marduk Sparrow</w:t>
      </w:r>
      <w:r>
        <w:tab/>
      </w:r>
      <w:r>
        <w:rPr>
          <w:sz w:val="16"/>
        </w:rPr>
        <w:t>MoM 18</w:t>
      </w:r>
    </w:p>
    <w:p w14:paraId="21A224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Marsh-Hunter</w:t>
      </w:r>
      <w:r>
        <w:tab/>
      </w:r>
      <w:r>
        <w:rPr>
          <w:sz w:val="16"/>
        </w:rPr>
        <w:t>St 29</w:t>
      </w:r>
    </w:p>
    <w:p w14:paraId="645BF1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Miniphant</w:t>
      </w:r>
      <w:r>
        <w:tab/>
      </w:r>
      <w:r>
        <w:rPr>
          <w:sz w:val="16"/>
        </w:rPr>
        <w:t>JTAS1 16</w:t>
      </w:r>
    </w:p>
    <w:p w14:paraId="3656BE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Mountain Pouncer</w:t>
      </w:r>
      <w:r>
        <w:tab/>
      </w:r>
      <w:r>
        <w:rPr>
          <w:sz w:val="16"/>
        </w:rPr>
        <w:t>TaA 39</w:t>
      </w:r>
    </w:p>
    <w:p w14:paraId="38D052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Nellaratin</w:t>
      </w:r>
      <w:r>
        <w:tab/>
      </w:r>
      <w:r>
        <w:rPr>
          <w:sz w:val="16"/>
        </w:rPr>
        <w:t>SF 255</w:t>
      </w:r>
    </w:p>
    <w:p w14:paraId="2B0C8F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Nenlat</w:t>
      </w:r>
      <w:r>
        <w:tab/>
      </w:r>
      <w:r>
        <w:rPr>
          <w:sz w:val="16"/>
        </w:rPr>
        <w:t>BtC 270</w:t>
      </w:r>
    </w:p>
    <w:p w14:paraId="1BF46C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Nibbon</w:t>
      </w:r>
      <w:r>
        <w:tab/>
      </w:r>
      <w:r>
        <w:rPr>
          <w:sz w:val="16"/>
        </w:rPr>
        <w:t>CRB 88, U2FAQ 1</w:t>
      </w:r>
    </w:p>
    <w:p w14:paraId="0B03C3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Nightstalker</w:t>
      </w:r>
      <w:r>
        <w:tab/>
      </w:r>
      <w:r>
        <w:rPr>
          <w:sz w:val="16"/>
        </w:rPr>
        <w:t>SE 323</w:t>
      </w:r>
    </w:p>
    <w:p w14:paraId="2A7675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Nirton Creature</w:t>
      </w:r>
      <w:r>
        <w:tab/>
      </w:r>
      <w:r>
        <w:rPr>
          <w:sz w:val="16"/>
        </w:rPr>
        <w:t>Sk 75</w:t>
      </w:r>
    </w:p>
    <w:p w14:paraId="1D92FF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Nkersti</w:t>
      </w:r>
      <w:r>
        <w:tab/>
      </w:r>
      <w:r>
        <w:rPr>
          <w:sz w:val="16"/>
        </w:rPr>
        <w:t>JTAS11 104</w:t>
      </w:r>
    </w:p>
    <w:p w14:paraId="2B5D3E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Oblepan</w:t>
      </w:r>
      <w:r>
        <w:tab/>
      </w:r>
      <w:r>
        <w:rPr>
          <w:sz w:val="16"/>
        </w:rPr>
        <w:t>JTAS14 94</w:t>
      </w:r>
    </w:p>
    <w:p w14:paraId="332924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Ochkeefee Worm</w:t>
      </w:r>
      <w:r>
        <w:tab/>
      </w:r>
      <w:r>
        <w:rPr>
          <w:sz w:val="16"/>
        </w:rPr>
        <w:t>TTR 148</w:t>
      </w:r>
    </w:p>
    <w:p w14:paraId="4C5D4B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Oieite'aiy</w:t>
      </w:r>
      <w:r>
        <w:tab/>
      </w:r>
      <w:r>
        <w:rPr>
          <w:sz w:val="16"/>
        </w:rPr>
        <w:t>TC 101</w:t>
      </w:r>
    </w:p>
    <w:p w14:paraId="321626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Okhoikoil</w:t>
      </w:r>
      <w:r>
        <w:tab/>
      </w:r>
      <w:r>
        <w:rPr>
          <w:sz w:val="16"/>
        </w:rPr>
        <w:t>TaA 90</w:t>
      </w:r>
    </w:p>
    <w:p w14:paraId="16D81C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Olean</w:t>
      </w:r>
      <w:r>
        <w:tab/>
      </w:r>
      <w:r>
        <w:rPr>
          <w:sz w:val="16"/>
        </w:rPr>
        <w:t>JTAS14 31</w:t>
      </w:r>
    </w:p>
    <w:p w14:paraId="7BC111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Orbney's Pseudosquid</w:t>
      </w:r>
      <w:r>
        <w:tab/>
      </w:r>
      <w:r>
        <w:rPr>
          <w:sz w:val="16"/>
        </w:rPr>
        <w:t>TCI 35</w:t>
      </w:r>
    </w:p>
    <w:p w14:paraId="38D2E3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Orpheides</w:t>
      </w:r>
      <w:r>
        <w:tab/>
      </w:r>
      <w:r>
        <w:rPr>
          <w:sz w:val="16"/>
        </w:rPr>
        <w:t>Re 43</w:t>
      </w:r>
    </w:p>
    <w:p w14:paraId="0D74E6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Ouivloi Man-Brute</w:t>
      </w:r>
      <w:r>
        <w:tab/>
      </w:r>
      <w:r>
        <w:rPr>
          <w:sz w:val="16"/>
        </w:rPr>
        <w:t>TTR 198</w:t>
      </w:r>
    </w:p>
    <w:p w14:paraId="58C5F0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Ouiyloi Man-Brute</w:t>
      </w:r>
      <w:r>
        <w:tab/>
      </w:r>
      <w:r>
        <w:rPr>
          <w:sz w:val="16"/>
        </w:rPr>
        <w:t>TGE 90</w:t>
      </w:r>
    </w:p>
    <w:p w14:paraId="3CAD1A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Parawba</w:t>
      </w:r>
      <w:r>
        <w:tab/>
      </w:r>
      <w:r>
        <w:rPr>
          <w:sz w:val="16"/>
        </w:rPr>
        <w:t>AoCS3 251</w:t>
      </w:r>
    </w:p>
    <w:p w14:paraId="57ED84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Pawbawepka</w:t>
      </w:r>
      <w:r>
        <w:tab/>
      </w:r>
      <w:r>
        <w:rPr>
          <w:sz w:val="16"/>
        </w:rPr>
        <w:t>AoCS3 250</w:t>
      </w:r>
    </w:p>
    <w:p w14:paraId="4E0D97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Peak Floater</w:t>
      </w:r>
      <w:r>
        <w:tab/>
      </w:r>
      <w:r>
        <w:rPr>
          <w:sz w:val="16"/>
        </w:rPr>
        <w:t>TC 98</w:t>
      </w:r>
    </w:p>
    <w:p w14:paraId="7A7425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Peak Tangler</w:t>
      </w:r>
      <w:r>
        <w:tab/>
      </w:r>
      <w:r>
        <w:rPr>
          <w:sz w:val="16"/>
        </w:rPr>
        <w:t>JTAS5 99</w:t>
      </w:r>
    </w:p>
    <w:p w14:paraId="54CE5B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Perela</w:t>
      </w:r>
      <w:r>
        <w:tab/>
      </w:r>
      <w:r>
        <w:rPr>
          <w:sz w:val="16"/>
        </w:rPr>
        <w:t>JTAS11 43</w:t>
      </w:r>
    </w:p>
    <w:p w14:paraId="0B8FFE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Plateface</w:t>
      </w:r>
      <w:r>
        <w:tab/>
      </w:r>
      <w:r>
        <w:rPr>
          <w:sz w:val="16"/>
        </w:rPr>
        <w:t>St 31</w:t>
      </w:r>
    </w:p>
    <w:p w14:paraId="2E14AA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Pohlson's Reaver</w:t>
      </w:r>
      <w:r>
        <w:tab/>
      </w:r>
      <w:r>
        <w:rPr>
          <w:sz w:val="16"/>
        </w:rPr>
        <w:t>SE 116</w:t>
      </w:r>
    </w:p>
    <w:p w14:paraId="69DDD6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Pointer Fish</w:t>
      </w:r>
      <w:r>
        <w:tab/>
      </w:r>
      <w:r>
        <w:rPr>
          <w:sz w:val="16"/>
        </w:rPr>
        <w:t>TC 105</w:t>
      </w:r>
    </w:p>
    <w:p w14:paraId="7E68A9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Preenyok</w:t>
      </w:r>
      <w:r>
        <w:tab/>
      </w:r>
      <w:r>
        <w:rPr>
          <w:sz w:val="16"/>
        </w:rPr>
        <w:t>JTAS12 2</w:t>
      </w:r>
    </w:p>
    <w:p w14:paraId="102C2D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Psibee Swarm</w:t>
      </w:r>
      <w:r>
        <w:tab/>
      </w:r>
      <w:r>
        <w:rPr>
          <w:sz w:val="16"/>
        </w:rPr>
        <w:t>JTAS4 124</w:t>
      </w:r>
    </w:p>
    <w:p w14:paraId="09CC07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Quetzl</w:t>
      </w:r>
      <w:r>
        <w:tab/>
      </w:r>
      <w:r>
        <w:rPr>
          <w:sz w:val="16"/>
        </w:rPr>
        <w:t>JTAS9 43</w:t>
      </w:r>
    </w:p>
    <w:p w14:paraId="73359E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Rajjer</w:t>
      </w:r>
      <w:r>
        <w:tab/>
      </w:r>
      <w:r>
        <w:rPr>
          <w:sz w:val="16"/>
        </w:rPr>
        <w:t>TC 95</w:t>
      </w:r>
    </w:p>
    <w:p w14:paraId="6B015A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Ralonya</w:t>
      </w:r>
      <w:r>
        <w:tab/>
      </w:r>
      <w:r>
        <w:rPr>
          <w:sz w:val="16"/>
        </w:rPr>
        <w:t>JTAS13 70</w:t>
      </w:r>
    </w:p>
    <w:p w14:paraId="2E06E3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Ramumi</w:t>
      </w:r>
      <w:r>
        <w:tab/>
      </w:r>
      <w:r>
        <w:rPr>
          <w:sz w:val="16"/>
        </w:rPr>
        <w:t>JTAS4 125</w:t>
      </w:r>
    </w:p>
    <w:p w14:paraId="5943B6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Razormouth</w:t>
      </w:r>
      <w:r>
        <w:tab/>
      </w:r>
      <w:r>
        <w:rPr>
          <w:sz w:val="16"/>
        </w:rPr>
        <w:t>St 31</w:t>
      </w:r>
    </w:p>
    <w:p w14:paraId="15CB02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Reep</w:t>
      </w:r>
      <w:r>
        <w:tab/>
      </w:r>
      <w:r>
        <w:rPr>
          <w:sz w:val="16"/>
        </w:rPr>
        <w:t>SF 298</w:t>
      </w:r>
    </w:p>
    <w:p w14:paraId="2822DD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Reepa-reep</w:t>
      </w:r>
      <w:r>
        <w:tab/>
      </w:r>
      <w:r>
        <w:rPr>
          <w:sz w:val="16"/>
        </w:rPr>
        <w:t>AoCS3 251</w:t>
      </w:r>
    </w:p>
    <w:p w14:paraId="5C9AEE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Reptiloid</w:t>
      </w:r>
      <w:r>
        <w:tab/>
      </w:r>
      <w:r>
        <w:rPr>
          <w:sz w:val="16"/>
        </w:rPr>
        <w:t>TaA 8</w:t>
      </w:r>
    </w:p>
    <w:p w14:paraId="3ECEA4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Risth</w:t>
      </w:r>
      <w:r>
        <w:tab/>
      </w:r>
      <w:r>
        <w:rPr>
          <w:sz w:val="16"/>
        </w:rPr>
        <w:t>TDatD 62,170</w:t>
      </w:r>
    </w:p>
    <w:p w14:paraId="18894E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River-Hunter</w:t>
      </w:r>
      <w:r>
        <w:tab/>
      </w:r>
      <w:r>
        <w:rPr>
          <w:sz w:val="16"/>
        </w:rPr>
        <w:t>St 30</w:t>
      </w:r>
    </w:p>
    <w:p w14:paraId="6683AE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Riverdipper</w:t>
      </w:r>
      <w:r>
        <w:tab/>
      </w:r>
      <w:r>
        <w:rPr>
          <w:sz w:val="16"/>
        </w:rPr>
        <w:t>TC 97</w:t>
      </w:r>
    </w:p>
    <w:p w14:paraId="64C748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Rock Ape</w:t>
      </w:r>
      <w:r>
        <w:tab/>
      </w:r>
      <w:r>
        <w:rPr>
          <w:sz w:val="16"/>
        </w:rPr>
        <w:t>JTAS15 33</w:t>
      </w:r>
    </w:p>
    <w:p w14:paraId="4C32DD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Rock Pouncer</w:t>
      </w:r>
      <w:r>
        <w:tab/>
      </w:r>
      <w:r>
        <w:rPr>
          <w:sz w:val="16"/>
        </w:rPr>
        <w:t>TDatD 58</w:t>
      </w:r>
    </w:p>
    <w:p w14:paraId="5664CE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Rock-Sticker</w:t>
      </w:r>
      <w:r>
        <w:tab/>
      </w:r>
      <w:r>
        <w:rPr>
          <w:sz w:val="16"/>
        </w:rPr>
        <w:t>JTAS15 13</w:t>
      </w:r>
    </w:p>
    <w:p w14:paraId="744478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Ruuta</w:t>
      </w:r>
      <w:r>
        <w:tab/>
      </w:r>
      <w:r>
        <w:rPr>
          <w:sz w:val="16"/>
        </w:rPr>
        <w:t>CRB 88</w:t>
      </w:r>
    </w:p>
    <w:p w14:paraId="01C89B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Sachupe</w:t>
      </w:r>
      <w:r>
        <w:tab/>
      </w:r>
      <w:r>
        <w:rPr>
          <w:sz w:val="16"/>
        </w:rPr>
        <w:t>BtC 260</w:t>
      </w:r>
    </w:p>
    <w:p w14:paraId="07FBF8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Sandroller</w:t>
      </w:r>
      <w:r>
        <w:tab/>
      </w:r>
      <w:r>
        <w:rPr>
          <w:sz w:val="16"/>
        </w:rPr>
        <w:t>TDatD 63</w:t>
      </w:r>
    </w:p>
    <w:p w14:paraId="688874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Sandstinger</w:t>
      </w:r>
      <w:r>
        <w:tab/>
      </w:r>
      <w:r>
        <w:rPr>
          <w:sz w:val="16"/>
        </w:rPr>
        <w:t>TDatD 63</w:t>
      </w:r>
    </w:p>
    <w:p w14:paraId="55E6BD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Saq'se'qan</w:t>
      </w:r>
      <w:r>
        <w:tab/>
      </w:r>
      <w:r>
        <w:rPr>
          <w:sz w:val="16"/>
        </w:rPr>
        <w:t>JTAS6 48</w:t>
      </w:r>
    </w:p>
    <w:p w14:paraId="0FFAC8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Sargasso Hive</w:t>
      </w:r>
      <w:r>
        <w:tab/>
      </w:r>
      <w:r>
        <w:rPr>
          <w:sz w:val="16"/>
        </w:rPr>
        <w:t>JTAS5 103</w:t>
      </w:r>
    </w:p>
    <w:p w14:paraId="22E65BA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Sea Bear</w:t>
      </w:r>
      <w:r>
        <w:tab/>
      </w:r>
      <w:r>
        <w:rPr>
          <w:sz w:val="16"/>
        </w:rPr>
        <w:t>JTAS5 14</w:t>
      </w:r>
    </w:p>
    <w:p w14:paraId="7A55E4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Sea Slasher</w:t>
      </w:r>
      <w:r>
        <w:tab/>
      </w:r>
      <w:r>
        <w:rPr>
          <w:sz w:val="16"/>
        </w:rPr>
        <w:t>TDatD 58</w:t>
      </w:r>
    </w:p>
    <w:p w14:paraId="4C3BAC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Seedspitter</w:t>
      </w:r>
      <w:r>
        <w:tab/>
      </w:r>
      <w:r>
        <w:rPr>
          <w:sz w:val="16"/>
        </w:rPr>
        <w:t>JTAS1 22</w:t>
      </w:r>
    </w:p>
    <w:p w14:paraId="2843DC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Selweeda</w:t>
      </w:r>
      <w:r>
        <w:tab/>
      </w:r>
      <w:r>
        <w:rPr>
          <w:sz w:val="16"/>
        </w:rPr>
        <w:t>AoCS3 95</w:t>
      </w:r>
    </w:p>
    <w:p w14:paraId="4E80C7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Sesquipin</w:t>
      </w:r>
      <w:r>
        <w:tab/>
      </w:r>
      <w:r>
        <w:rPr>
          <w:sz w:val="16"/>
        </w:rPr>
        <w:t>TC 103</w:t>
      </w:r>
    </w:p>
    <w:p w14:paraId="3D79DA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Shade</w:t>
      </w:r>
      <w:r>
        <w:tab/>
      </w:r>
      <w:r>
        <w:rPr>
          <w:sz w:val="16"/>
        </w:rPr>
        <w:t>TC 108</w:t>
      </w:r>
    </w:p>
    <w:p w14:paraId="06D143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Shambler</w:t>
      </w:r>
      <w:r>
        <w:tab/>
      </w:r>
      <w:r>
        <w:rPr>
          <w:sz w:val="16"/>
        </w:rPr>
        <w:t>DE 31</w:t>
      </w:r>
    </w:p>
    <w:p w14:paraId="250D66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Shell-crab</w:t>
      </w:r>
      <w:r>
        <w:tab/>
      </w:r>
      <w:r>
        <w:rPr>
          <w:sz w:val="16"/>
        </w:rPr>
        <w:t>JTAS15 109</w:t>
      </w:r>
    </w:p>
    <w:p w14:paraId="0E1D94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Skorzing</w:t>
      </w:r>
      <w:r>
        <w:tab/>
      </w:r>
      <w:r>
        <w:rPr>
          <w:sz w:val="16"/>
        </w:rPr>
        <w:t>JTAS14 7</w:t>
      </w:r>
    </w:p>
    <w:p w14:paraId="1FDD40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Skreee!</w:t>
      </w:r>
      <w:r>
        <w:tab/>
      </w:r>
      <w:r>
        <w:rPr>
          <w:sz w:val="16"/>
        </w:rPr>
        <w:t>TC 102</w:t>
      </w:r>
    </w:p>
    <w:p w14:paraId="060093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Slimetulip</w:t>
      </w:r>
      <w:r>
        <w:tab/>
      </w:r>
      <w:r>
        <w:rPr>
          <w:sz w:val="16"/>
        </w:rPr>
        <w:t>SE 324</w:t>
      </w:r>
    </w:p>
    <w:p w14:paraId="5F2CE1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Smaetal Swarmers</w:t>
      </w:r>
      <w:r>
        <w:tab/>
      </w:r>
      <w:r>
        <w:rPr>
          <w:sz w:val="16"/>
        </w:rPr>
        <w:t>JTAS3 73</w:t>
      </w:r>
    </w:p>
    <w:p w14:paraId="57CC48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Small Slasher</w:t>
      </w:r>
      <w:r>
        <w:tab/>
      </w:r>
      <w:r>
        <w:rPr>
          <w:sz w:val="16"/>
        </w:rPr>
        <w:t>TDatD 58</w:t>
      </w:r>
    </w:p>
    <w:p w14:paraId="52FE79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Species D-8071</w:t>
      </w:r>
      <w:r>
        <w:tab/>
      </w:r>
      <w:r>
        <w:rPr>
          <w:sz w:val="16"/>
        </w:rPr>
        <w:t>TC 110</w:t>
      </w:r>
    </w:p>
    <w:p w14:paraId="0777DC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Spitstag</w:t>
      </w:r>
      <w:r>
        <w:tab/>
      </w:r>
      <w:r>
        <w:rPr>
          <w:sz w:val="16"/>
        </w:rPr>
        <w:t>SF 302</w:t>
      </w:r>
    </w:p>
    <w:p w14:paraId="1C557A8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Springers</w:t>
      </w:r>
      <w:r>
        <w:tab/>
      </w:r>
      <w:r>
        <w:rPr>
          <w:sz w:val="16"/>
        </w:rPr>
        <w:t>JTAS3 76</w:t>
      </w:r>
    </w:p>
    <w:p w14:paraId="164A23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Squelch</w:t>
      </w:r>
      <w:r>
        <w:tab/>
      </w:r>
      <w:r>
        <w:rPr>
          <w:sz w:val="16"/>
        </w:rPr>
        <w:t>SF 302</w:t>
      </w:r>
    </w:p>
    <w:p w14:paraId="3552D14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Sred*Ni Breeder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87</w:t>
      </w:r>
    </w:p>
    <w:p w14:paraId="4532CDF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Sred*Ni Healer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87</w:t>
      </w:r>
    </w:p>
    <w:p w14:paraId="491408F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Sred*Ni Leader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87</w:t>
      </w:r>
    </w:p>
    <w:p w14:paraId="20A7F6B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Sred*Ni Merchant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88</w:t>
      </w:r>
    </w:p>
    <w:p w14:paraId="66AFC8C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Sred*Ni Sage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88</w:t>
      </w:r>
    </w:p>
    <w:p w14:paraId="00B66A6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Sred*Ni Technician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88</w:t>
      </w:r>
    </w:p>
    <w:p w14:paraId="711C279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Sred*Ni Warrior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87,88</w:t>
      </w:r>
    </w:p>
    <w:p w14:paraId="60288F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Stii</w:t>
      </w:r>
      <w:r>
        <w:tab/>
      </w:r>
      <w:r>
        <w:rPr>
          <w:sz w:val="16"/>
        </w:rPr>
        <w:t>AoCS1 14, TTR 63</w:t>
      </w:r>
    </w:p>
    <w:p w14:paraId="0F0688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Stingstorm</w:t>
      </w:r>
      <w:r>
        <w:tab/>
      </w:r>
      <w:r>
        <w:rPr>
          <w:sz w:val="16"/>
        </w:rPr>
        <w:t>TC 98</w:t>
      </w:r>
    </w:p>
    <w:p w14:paraId="089D35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Stomach-spitting Worm</w:t>
      </w:r>
      <w:r>
        <w:tab/>
      </w:r>
      <w:r>
        <w:rPr>
          <w:sz w:val="16"/>
        </w:rPr>
        <w:t>JTAS14 51</w:t>
      </w:r>
    </w:p>
    <w:p w14:paraId="120C22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Striped Sea Dragon</w:t>
      </w:r>
      <w:r>
        <w:tab/>
      </w:r>
      <w:r>
        <w:rPr>
          <w:sz w:val="16"/>
        </w:rPr>
        <w:t>AoCS3 217</w:t>
      </w:r>
    </w:p>
    <w:p w14:paraId="76A20C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Swamp Queen</w:t>
      </w:r>
      <w:r>
        <w:tab/>
      </w:r>
      <w:r>
        <w:rPr>
          <w:sz w:val="16"/>
        </w:rPr>
        <w:t>TC 106</w:t>
      </w:r>
    </w:p>
    <w:p w14:paraId="41CCBF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Syo</w:t>
      </w:r>
      <w:r>
        <w:tab/>
      </w:r>
      <w:r>
        <w:rPr>
          <w:sz w:val="16"/>
        </w:rPr>
        <w:t>JTAS15 119</w:t>
      </w:r>
    </w:p>
    <w:p w14:paraId="66CF37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Syroc</w:t>
      </w:r>
      <w:r>
        <w:tab/>
      </w:r>
      <w:r>
        <w:rPr>
          <w:sz w:val="16"/>
        </w:rPr>
        <w:t>TTI 160</w:t>
      </w:r>
    </w:p>
    <w:p w14:paraId="368E4A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Tao'khekhiya</w:t>
      </w:r>
      <w:r>
        <w:tab/>
      </w:r>
      <w:r>
        <w:rPr>
          <w:sz w:val="16"/>
        </w:rPr>
        <w:t>TGE 43</w:t>
      </w:r>
    </w:p>
    <w:p w14:paraId="0BBEC5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Teiserle Shark</w:t>
      </w:r>
      <w:r>
        <w:tab/>
      </w:r>
      <w:r>
        <w:rPr>
          <w:sz w:val="16"/>
        </w:rPr>
        <w:t>TTR 198</w:t>
      </w:r>
    </w:p>
    <w:p w14:paraId="30B186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Tensher's Wolf</w:t>
      </w:r>
      <w:r>
        <w:tab/>
      </w:r>
      <w:r>
        <w:rPr>
          <w:sz w:val="16"/>
        </w:rPr>
        <w:t>HaD 27</w:t>
      </w:r>
    </w:p>
    <w:p w14:paraId="258415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Thanber Condor</w:t>
      </w:r>
      <w:r>
        <w:tab/>
      </w:r>
      <w:r>
        <w:rPr>
          <w:sz w:val="16"/>
        </w:rPr>
        <w:t>JTAS10 81</w:t>
      </w:r>
    </w:p>
    <w:p w14:paraId="573BE1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Thanber Pacer</w:t>
      </w:r>
      <w:r>
        <w:tab/>
      </w:r>
      <w:r>
        <w:rPr>
          <w:sz w:val="16"/>
        </w:rPr>
        <w:t>JTAS10 80</w:t>
      </w:r>
    </w:p>
    <w:p w14:paraId="2F3C0C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Thebun Lion</w:t>
      </w:r>
      <w:r>
        <w:tab/>
      </w:r>
      <w:r>
        <w:rPr>
          <w:sz w:val="16"/>
        </w:rPr>
        <w:t>DC 138, LoT 6, TTR 162</w:t>
      </w:r>
    </w:p>
    <w:p w14:paraId="2DA9AE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Tree Kraken</w:t>
      </w:r>
      <w:r>
        <w:tab/>
      </w:r>
      <w:r>
        <w:rPr>
          <w:sz w:val="16"/>
        </w:rPr>
        <w:t>JTAS1 18</w:t>
      </w:r>
    </w:p>
    <w:p w14:paraId="6198F3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Tree Lion</w:t>
      </w:r>
      <w:r>
        <w:tab/>
      </w:r>
      <w:r>
        <w:rPr>
          <w:sz w:val="16"/>
        </w:rPr>
        <w:t>JTAS1 20</w:t>
      </w:r>
    </w:p>
    <w:p w14:paraId="43B1A95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Treegator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323</w:t>
      </w:r>
    </w:p>
    <w:p w14:paraId="11BA6A7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Valroc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283</w:t>
      </w:r>
    </w:p>
    <w:p w14:paraId="3793145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Veghu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252</w:t>
      </w:r>
    </w:p>
    <w:p w14:paraId="208162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Venomvines</w:t>
      </w:r>
      <w:r>
        <w:tab/>
      </w:r>
      <w:r>
        <w:rPr>
          <w:sz w:val="16"/>
        </w:rPr>
        <w:t>TaA 39</w:t>
      </w:r>
    </w:p>
    <w:p w14:paraId="1EB5F1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Vent Swarmer</w:t>
      </w:r>
      <w:r>
        <w:tab/>
      </w:r>
      <w:r>
        <w:rPr>
          <w:sz w:val="16"/>
        </w:rPr>
        <w:t>TC 104</w:t>
      </w:r>
    </w:p>
    <w:p w14:paraId="450D43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Viktorn</w:t>
      </w:r>
      <w:r>
        <w:tab/>
      </w:r>
      <w:r>
        <w:rPr>
          <w:sz w:val="16"/>
        </w:rPr>
        <w:t>JTAS13 122</w:t>
      </w:r>
    </w:p>
    <w:p w14:paraId="28DB66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Wabwe-ebta-paseb</w:t>
      </w:r>
      <w:r>
        <w:tab/>
      </w:r>
      <w:r>
        <w:rPr>
          <w:sz w:val="16"/>
        </w:rPr>
        <w:t>AoCS3 252</w:t>
      </w:r>
    </w:p>
    <w:p w14:paraId="03E781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Wahroo</w:t>
      </w:r>
      <w:r>
        <w:tab/>
      </w:r>
      <w:r>
        <w:rPr>
          <w:sz w:val="16"/>
        </w:rPr>
        <w:t>JTAS8 70</w:t>
      </w:r>
    </w:p>
    <w:p w14:paraId="635FF7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Waldgeist</w:t>
      </w:r>
      <w:r>
        <w:tab/>
      </w:r>
      <w:r>
        <w:rPr>
          <w:sz w:val="16"/>
        </w:rPr>
        <w:t>SF 214</w:t>
      </w:r>
    </w:p>
    <w:p w14:paraId="73B40C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Walston</w:t>
      </w:r>
      <w:r>
        <w:tab/>
      </w:r>
      <w:r>
        <w:rPr>
          <w:sz w:val="16"/>
        </w:rPr>
        <w:t>HaD 10</w:t>
      </w:r>
    </w:p>
    <w:p w14:paraId="5D4A04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Weed-Harvester</w:t>
      </w:r>
      <w:r>
        <w:tab/>
      </w:r>
      <w:r>
        <w:rPr>
          <w:sz w:val="16"/>
        </w:rPr>
        <w:t>JTAS15 32</w:t>
      </w:r>
    </w:p>
    <w:p w14:paraId="7B8F10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Whitelady</w:t>
      </w:r>
      <w:r>
        <w:tab/>
      </w:r>
      <w:r>
        <w:rPr>
          <w:sz w:val="16"/>
        </w:rPr>
        <w:t>AoCS3 217</w:t>
      </w:r>
    </w:p>
    <w:p w14:paraId="3A7457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Windstalker</w:t>
      </w:r>
      <w:r>
        <w:tab/>
      </w:r>
      <w:r>
        <w:rPr>
          <w:sz w:val="16"/>
        </w:rPr>
        <w:t>TDatD 63</w:t>
      </w:r>
    </w:p>
    <w:p w14:paraId="1C5BB8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XG-1734</w:t>
      </w:r>
      <w:r>
        <w:tab/>
      </w:r>
      <w:r>
        <w:rPr>
          <w:sz w:val="16"/>
        </w:rPr>
        <w:t>JTAS12 117</w:t>
      </w:r>
    </w:p>
    <w:p w14:paraId="05C543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Ynchaeir</w:t>
      </w:r>
      <w:r>
        <w:tab/>
      </w:r>
      <w:r>
        <w:rPr>
          <w:sz w:val="16"/>
        </w:rPr>
        <w:t>JTAS8 80</w:t>
      </w:r>
    </w:p>
    <w:p w14:paraId="7BC082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Yulya</w:t>
      </w:r>
      <w:r>
        <w:tab/>
      </w:r>
      <w:r>
        <w:rPr>
          <w:sz w:val="16"/>
        </w:rPr>
        <w:t>JTAS4 22</w:t>
      </w:r>
    </w:p>
    <w:p w14:paraId="2354C0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Ziavbro</w:t>
      </w:r>
      <w:r>
        <w:tab/>
      </w:r>
      <w:r>
        <w:rPr>
          <w:sz w:val="16"/>
        </w:rPr>
        <w:t>JTAS4 128</w:t>
      </w:r>
    </w:p>
    <w:p w14:paraId="056DF053" w14:textId="77777777" w:rsidR="001270EE" w:rsidRDefault="00000000">
      <w:r>
        <w:br w:type="page"/>
      </w:r>
    </w:p>
    <w:p w14:paraId="65A956D9" w14:textId="77777777" w:rsidR="001270EE" w:rsidRDefault="00000000">
      <w:r>
        <w:rPr>
          <w:b/>
          <w:sz w:val="24"/>
        </w:rPr>
        <w:lastRenderedPageBreak/>
        <w:t>Bwap</w:t>
      </w:r>
    </w:p>
    <w:p w14:paraId="2C75B3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AoCS3 234</w:t>
      </w:r>
    </w:p>
    <w:p w14:paraId="3A77DC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AoCS3 234</w:t>
      </w:r>
    </w:p>
    <w:p w14:paraId="23561E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AoCS3 231</w:t>
      </w:r>
    </w:p>
    <w:p w14:paraId="39DB89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AoCS3 235</w:t>
      </w:r>
    </w:p>
    <w:p w14:paraId="3623DA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AoCS3 255</w:t>
      </w:r>
    </w:p>
    <w:p w14:paraId="1870499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26C4C44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65ABCDF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0B0A1AB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1DB05E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1218354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AoCS3 258</w:t>
      </w:r>
    </w:p>
    <w:p w14:paraId="45C02F4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78E335E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3F988B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5A2230D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Waterproofing</w:t>
      </w:r>
      <w:r>
        <w:tab/>
      </w:r>
      <w:r>
        <w:rPr>
          <w:sz w:val="16"/>
        </w:rPr>
        <w:t>AoCS3 257</w:t>
      </w:r>
    </w:p>
    <w:p w14:paraId="6CB9BE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Cities</w:t>
      </w:r>
      <w:r>
        <w:tab/>
      </w:r>
      <w:r>
        <w:rPr>
          <w:sz w:val="16"/>
        </w:rPr>
        <w:t>AoCS3 234</w:t>
      </w:r>
    </w:p>
    <w:p w14:paraId="2CBD70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Conservatism</w:t>
      </w:r>
      <w:r>
        <w:tab/>
      </w:r>
      <w:r>
        <w:rPr>
          <w:sz w:val="16"/>
        </w:rPr>
        <w:t>AoCS3 233</w:t>
      </w:r>
    </w:p>
    <w:p w14:paraId="7AA35E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AoCS3 229</w:t>
      </w:r>
    </w:p>
    <w:p w14:paraId="68737C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AoCS3 234</w:t>
      </w:r>
    </w:p>
    <w:p w14:paraId="31828E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AoCS3 257</w:t>
      </w:r>
    </w:p>
    <w:p w14:paraId="78B2F0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AoCS3 230</w:t>
      </w:r>
    </w:p>
    <w:p w14:paraId="03C1FB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AoCS3 229</w:t>
      </w:r>
    </w:p>
    <w:p w14:paraId="43E9A1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AoCS3 237</w:t>
      </w:r>
    </w:p>
    <w:p w14:paraId="74F17A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AoCS3 233</w:t>
      </w:r>
    </w:p>
    <w:p w14:paraId="6EFC68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AoCS3 266</w:t>
      </w:r>
    </w:p>
    <w:p w14:paraId="643E60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AoCS3 236</w:t>
      </w:r>
    </w:p>
    <w:p w14:paraId="47F8DA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AoCS3 243</w:t>
      </w:r>
    </w:p>
    <w:p w14:paraId="30E9D8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AoCS3 233</w:t>
      </w:r>
    </w:p>
    <w:p w14:paraId="162521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AoCS3 236</w:t>
      </w:r>
    </w:p>
    <w:p w14:paraId="29734B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AoCS3 229</w:t>
      </w:r>
    </w:p>
    <w:p w14:paraId="473630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Mathematics</w:t>
      </w:r>
      <w:r>
        <w:tab/>
      </w:r>
      <w:r>
        <w:rPr>
          <w:sz w:val="16"/>
        </w:rPr>
        <w:t>AoCS3 236</w:t>
      </w:r>
    </w:p>
    <w:p w14:paraId="04DE3D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AoCS3 236</w:t>
      </w:r>
    </w:p>
    <w:p w14:paraId="5CDA51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3E654F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Numbers</w:t>
      </w:r>
      <w:r>
        <w:tab/>
      </w:r>
      <w:r>
        <w:rPr>
          <w:sz w:val="16"/>
        </w:rPr>
        <w:t>AoCS3 236</w:t>
      </w:r>
    </w:p>
    <w:p w14:paraId="4F9B1B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AoCS3 228</w:t>
      </w:r>
    </w:p>
    <w:p w14:paraId="0C8793D9" w14:textId="77777777" w:rsidR="001270EE" w:rsidRDefault="00000000">
      <w:r>
        <w:rPr>
          <w:sz w:val="20"/>
        </w:rPr>
        <w:t>Personal Protection</w:t>
      </w:r>
    </w:p>
    <w:p w14:paraId="483F9A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4B1D336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3A494F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AoCS3 255</w:t>
      </w:r>
    </w:p>
    <w:p w14:paraId="2982A3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AoCS3 228</w:t>
      </w:r>
    </w:p>
    <w:p w14:paraId="13C9FE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AoCS3 254</w:t>
      </w:r>
    </w:p>
    <w:p w14:paraId="472E40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AoCS3 231</w:t>
      </w:r>
    </w:p>
    <w:p w14:paraId="547E3D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AoCS3 258</w:t>
      </w:r>
    </w:p>
    <w:p w14:paraId="0A05BEA8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196FF5A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772F80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Roleplaying</w:t>
      </w:r>
      <w:r>
        <w:tab/>
      </w:r>
      <w:r>
        <w:rPr>
          <w:sz w:val="16"/>
        </w:rPr>
        <w:t>AoCS3 254</w:t>
      </w:r>
    </w:p>
    <w:p w14:paraId="746C10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Script</w:t>
      </w:r>
      <w:r>
        <w:tab/>
      </w:r>
      <w:r>
        <w:rPr>
          <w:sz w:val="16"/>
        </w:rPr>
        <w:t>AoCS3 236</w:t>
      </w:r>
    </w:p>
    <w:p w14:paraId="70CF952C" w14:textId="77777777" w:rsidR="001270EE" w:rsidRDefault="00000000">
      <w:r>
        <w:rPr>
          <w:sz w:val="20"/>
        </w:rPr>
        <w:t>Ships</w:t>
      </w:r>
    </w:p>
    <w:p w14:paraId="669A9D5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5491E84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7C89641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3DD2380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44BB29E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5B4324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39DB9146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Sasabease-Wa-A Class Battleship</w:t>
      </w:r>
      <w:r>
        <w:tab/>
      </w:r>
      <w:r>
        <w:rPr>
          <w:sz w:val="16"/>
        </w:rPr>
        <w:t>AoCS3 289</w:t>
      </w:r>
    </w:p>
    <w:p w14:paraId="3760F74F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Tabewarke Class System Defence Boat</w:t>
      </w:r>
      <w:r>
        <w:tab/>
      </w:r>
      <w:r>
        <w:rPr>
          <w:sz w:val="16"/>
        </w:rPr>
        <w:t>AoCS3 276</w:t>
      </w:r>
    </w:p>
    <w:p w14:paraId="1DFC531D" w14:textId="77777777" w:rsidR="001270EE" w:rsidRDefault="00000000">
      <w:r>
        <w:rPr>
          <w:sz w:val="20"/>
        </w:rPr>
        <w:t>Small Craft</w:t>
      </w:r>
    </w:p>
    <w:p w14:paraId="740D48F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3CB505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AoCS3 230</w:t>
      </w:r>
    </w:p>
    <w:p w14:paraId="07AF03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AoCS3 241</w:t>
      </w:r>
    </w:p>
    <w:p w14:paraId="601D3DF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AoCS3 253</w:t>
      </w:r>
    </w:p>
    <w:p w14:paraId="5CDE122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AoCS3 253</w:t>
      </w:r>
    </w:p>
    <w:p w14:paraId="4E6B46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AoCS3 253</w:t>
      </w:r>
    </w:p>
    <w:p w14:paraId="047F38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AoCS3 253</w:t>
      </w:r>
    </w:p>
    <w:p w14:paraId="1F9A770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AoCS3 253</w:t>
      </w:r>
    </w:p>
    <w:p w14:paraId="03D5243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AoCS3 253</w:t>
      </w:r>
    </w:p>
    <w:p w14:paraId="22DBB95C" w14:textId="77777777" w:rsidR="001270EE" w:rsidRDefault="00000000">
      <w:r>
        <w:rPr>
          <w:sz w:val="20"/>
        </w:rPr>
        <w:t>Vehicles</w:t>
      </w:r>
    </w:p>
    <w:p w14:paraId="6262D4A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04855A39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Betwa-Taa Heavy Ocean Farming Robot</w:t>
      </w:r>
      <w:r>
        <w:tab/>
      </w:r>
      <w:r>
        <w:rPr>
          <w:sz w:val="16"/>
        </w:rPr>
        <w:t>AoCS3 262</w:t>
      </w:r>
    </w:p>
    <w:p w14:paraId="0AE2F5B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3FF9C32D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Fastas-Ewawab Off-Roader Engine</w:t>
      </w:r>
      <w:r>
        <w:tab/>
      </w:r>
      <w:r>
        <w:rPr>
          <w:sz w:val="16"/>
        </w:rPr>
        <w:t>AoCS3 264</w:t>
      </w:r>
    </w:p>
    <w:p w14:paraId="6BC170A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770CD38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421B8F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365DEB6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4C1CEBE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0C9368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Wapawab</w:t>
      </w:r>
      <w:r>
        <w:tab/>
      </w:r>
      <w:r>
        <w:rPr>
          <w:sz w:val="16"/>
        </w:rPr>
        <w:t>AoCS3 230</w:t>
      </w:r>
    </w:p>
    <w:p w14:paraId="0E2AE5F7" w14:textId="77777777" w:rsidR="001270EE" w:rsidRDefault="00000000">
      <w:r>
        <w:rPr>
          <w:sz w:val="20"/>
        </w:rPr>
        <w:t>Weapon</w:t>
      </w:r>
    </w:p>
    <w:p w14:paraId="1EC4FBF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0603E8C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5F06329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0BD0E2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67814E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66A8D95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76A7EE3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2369E874" w14:textId="77777777" w:rsidR="001270EE" w:rsidRDefault="00000000">
      <w:r>
        <w:br w:type="page"/>
      </w:r>
    </w:p>
    <w:p w14:paraId="31078062" w14:textId="77777777" w:rsidR="001270EE" w:rsidRDefault="00000000">
      <w:r>
        <w:rPr>
          <w:b/>
          <w:sz w:val="24"/>
        </w:rPr>
        <w:lastRenderedPageBreak/>
        <w:t>Careers</w:t>
      </w:r>
    </w:p>
    <w:p w14:paraId="07D50C11" w14:textId="77777777" w:rsidR="001270EE" w:rsidRDefault="00000000">
      <w:r>
        <w:rPr>
          <w:sz w:val="20"/>
        </w:rPr>
        <w:t>3rd Imperium</w:t>
      </w:r>
    </w:p>
    <w:p w14:paraId="133CA13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22</w:t>
      </w:r>
    </w:p>
    <w:p w14:paraId="1800DD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CRB 24</w:t>
      </w:r>
    </w:p>
    <w:p w14:paraId="7448A9E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Believer</w:t>
      </w:r>
      <w:r>
        <w:tab/>
      </w:r>
      <w:r>
        <w:rPr>
          <w:sz w:val="16"/>
        </w:rPr>
        <w:t>TC 35</w:t>
      </w:r>
    </w:p>
    <w:p w14:paraId="22AAECD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CRB 26</w:t>
      </w:r>
    </w:p>
    <w:p w14:paraId="124DD47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Dilettante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U2FAQ 1</w:t>
      </w:r>
    </w:p>
    <w:p w14:paraId="4EDDC96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Drifter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28</w:t>
      </w:r>
    </w:p>
    <w:p w14:paraId="2D854AC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Entertainer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30</w:t>
      </w:r>
    </w:p>
    <w:p w14:paraId="6D9217D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JTAS8 35</w:t>
      </w:r>
    </w:p>
    <w:p w14:paraId="18A8AC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INI Field Agent</w:t>
      </w:r>
      <w:r>
        <w:tab/>
      </w:r>
      <w:r>
        <w:rPr>
          <w:sz w:val="16"/>
        </w:rPr>
        <w:t>TTI 43</w:t>
      </w:r>
    </w:p>
    <w:p w14:paraId="19E41E4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Imperial Guard</w:t>
      </w:r>
      <w:r>
        <w:tab/>
      </w:r>
      <w:r>
        <w:rPr>
          <w:sz w:val="16"/>
        </w:rPr>
        <w:t>TTI 33</w:t>
      </w:r>
    </w:p>
    <w:p w14:paraId="5F6AC1F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CRB 32</w:t>
      </w:r>
    </w:p>
    <w:p w14:paraId="1DA00CB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CRB 34</w:t>
      </w:r>
    </w:p>
    <w:p w14:paraId="2014256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CRB 36</w:t>
      </w:r>
    </w:p>
    <w:p w14:paraId="3FEC2D0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CRB 38, U2FAQ 1</w:t>
      </w:r>
    </w:p>
    <w:p w14:paraId="6289018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Prisoner</w:t>
      </w:r>
      <w:r>
        <w:tab/>
      </w:r>
      <w:r>
        <w:rPr>
          <w:sz w:val="16"/>
        </w:rPr>
        <w:t>CRB 56</w:t>
      </w:r>
    </w:p>
    <w:p w14:paraId="3D0C353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CRB 236</w:t>
      </w:r>
    </w:p>
    <w:p w14:paraId="1861658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Rogue</w:t>
      </w:r>
      <w:r>
        <w:tab/>
      </w:r>
      <w:r>
        <w:rPr>
          <w:sz w:val="16"/>
        </w:rPr>
        <w:t>CRB 40</w:t>
      </w:r>
    </w:p>
    <w:p w14:paraId="6B80C5E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CRB 42</w:t>
      </w:r>
    </w:p>
    <w:p w14:paraId="463440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Scout</w:t>
      </w:r>
      <w:r>
        <w:tab/>
      </w:r>
      <w:r>
        <w:rPr>
          <w:sz w:val="16"/>
        </w:rPr>
        <w:t>CRB 44</w:t>
      </w:r>
    </w:p>
    <w:p w14:paraId="5DA5C57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Trade Pioneers</w:t>
      </w:r>
      <w:r>
        <w:tab/>
      </w:r>
      <w:r>
        <w:rPr>
          <w:sz w:val="16"/>
        </w:rPr>
        <w:t>JTAS15 66</w:t>
      </w:r>
    </w:p>
    <w:p w14:paraId="3B9568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Truther</w:t>
      </w:r>
      <w:r>
        <w:tab/>
      </w:r>
      <w:r>
        <w:rPr>
          <w:sz w:val="16"/>
        </w:rPr>
        <w:t>TC 35</w:t>
      </w:r>
    </w:p>
    <w:p w14:paraId="6DE09DFC" w14:textId="77777777" w:rsidR="001270EE" w:rsidRDefault="00000000">
      <w:r>
        <w:rPr>
          <w:sz w:val="20"/>
        </w:rPr>
        <w:t>Aslan</w:t>
      </w:r>
    </w:p>
    <w:p w14:paraId="5D19BFA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</w:t>
      </w:r>
      <w:r>
        <w:tab/>
      </w:r>
      <w:r>
        <w:rPr>
          <w:sz w:val="16"/>
        </w:rPr>
        <w:t>AoCS1 22, TTR 67,72</w:t>
      </w:r>
    </w:p>
    <w:p w14:paraId="3FD9AA0E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Envoy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24, TTR 67,74</w:t>
      </w:r>
    </w:p>
    <w:p w14:paraId="1C5DACC3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Management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26, TTR 67,76</w:t>
      </w:r>
    </w:p>
    <w:p w14:paraId="50B967D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</w:t>
      </w:r>
      <w:r>
        <w:tab/>
      </w:r>
      <w:r>
        <w:rPr>
          <w:sz w:val="16"/>
        </w:rPr>
        <w:t>AoCS1 28, TTR 67,78</w:t>
      </w:r>
    </w:p>
    <w:p w14:paraId="73D27DD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AoCS1 30, TTR 67,80</w:t>
      </w:r>
    </w:p>
    <w:p w14:paraId="6D33C62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Outcast</w:t>
      </w:r>
      <w:r>
        <w:tab/>
      </w:r>
      <w:r>
        <w:rPr>
          <w:sz w:val="16"/>
        </w:rPr>
        <w:t>AoCS1 38, TTR 68,88</w:t>
      </w:r>
    </w:p>
    <w:p w14:paraId="7644AC0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Outlaw</w:t>
      </w:r>
      <w:r>
        <w:tab/>
      </w:r>
      <w:r>
        <w:rPr>
          <w:sz w:val="16"/>
        </w:rPr>
        <w:t>AoCS1 40, TTR 68,90</w:t>
      </w:r>
    </w:p>
    <w:p w14:paraId="4388E38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32, TTR 68,82</w:t>
      </w:r>
    </w:p>
    <w:p w14:paraId="758EBC6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 Officer</w:t>
      </w:r>
      <w:r>
        <w:tab/>
      </w:r>
      <w:r>
        <w:rPr>
          <w:sz w:val="16"/>
        </w:rPr>
        <w:t>AoCS1 36</w:t>
      </w:r>
    </w:p>
    <w:p w14:paraId="7FDE213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AoCS1 34, TTR 68,84</w:t>
      </w:r>
    </w:p>
    <w:p w14:paraId="07AC3F2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Spacer Officer</w:t>
      </w:r>
      <w:r>
        <w:tab/>
      </w:r>
      <w:r>
        <w:rPr>
          <w:sz w:val="16"/>
        </w:rPr>
        <w:t>TTR 68,86</w:t>
      </w:r>
    </w:p>
    <w:p w14:paraId="75FE7ED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AoCS1 42, TTR 68,92</w:t>
      </w:r>
    </w:p>
    <w:p w14:paraId="3F561F75" w14:textId="77777777" w:rsidR="001270EE" w:rsidRDefault="00000000">
      <w:r>
        <w:rPr>
          <w:sz w:val="20"/>
        </w:rPr>
        <w:t>Darrian</w:t>
      </w:r>
    </w:p>
    <w:p w14:paraId="66019B7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AoCS3 40</w:t>
      </w:r>
    </w:p>
    <w:p w14:paraId="66B583B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Entertainer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42</w:t>
      </w:r>
    </w:p>
    <w:p w14:paraId="5C8ABD6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Envoy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44</w:t>
      </w:r>
    </w:p>
    <w:p w14:paraId="5190DB8E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Guard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46</w:t>
      </w:r>
    </w:p>
    <w:p w14:paraId="3D43A6D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Merchant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48</w:t>
      </w:r>
    </w:p>
    <w:p w14:paraId="676427D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0858997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4A03BB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0C47837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2E8AE1E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2108BF1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6798D330" w14:textId="77777777" w:rsidR="001270EE" w:rsidRDefault="00000000">
      <w:r>
        <w:rPr>
          <w:sz w:val="20"/>
        </w:rPr>
        <w:t>Dolphin</w:t>
      </w:r>
    </w:p>
    <w:p w14:paraId="6CEACAD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0674F50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4FE99DE8" w14:textId="77777777" w:rsidR="001270EE" w:rsidRDefault="00000000">
      <w:r>
        <w:rPr>
          <w:sz w:val="20"/>
        </w:rPr>
        <w:t>Droyne</w:t>
      </w:r>
    </w:p>
    <w:p w14:paraId="505BB13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68AB307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0A6F7E7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7253029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7596CAD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34EFB93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6BA19EF0" w14:textId="77777777" w:rsidR="001270EE" w:rsidRDefault="00000000">
      <w:r>
        <w:rPr>
          <w:sz w:val="20"/>
        </w:rPr>
        <w:t>Geonee</w:t>
      </w:r>
    </w:p>
    <w:p w14:paraId="325B583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AoCS3 120</w:t>
      </w:r>
    </w:p>
    <w:p w14:paraId="7554401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3C2AE9A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5553647E" w14:textId="77777777" w:rsidR="001270EE" w:rsidRDefault="00000000">
      <w:r>
        <w:rPr>
          <w:sz w:val="20"/>
        </w:rPr>
        <w:t>Hiver</w:t>
      </w:r>
    </w:p>
    <w:p w14:paraId="7B431D0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58BD548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7261C2A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2B7525D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483939D0" w14:textId="77777777" w:rsidR="001270EE" w:rsidRDefault="00000000">
      <w:r>
        <w:rPr>
          <w:sz w:val="20"/>
        </w:rPr>
        <w:t>K'kree</w:t>
      </w:r>
    </w:p>
    <w:p w14:paraId="566BCDC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00C351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601E146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7D027C2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6360DDD2" w14:textId="77777777" w:rsidR="001270EE" w:rsidRDefault="00000000">
      <w:r>
        <w:rPr>
          <w:sz w:val="20"/>
        </w:rPr>
        <w:t>Orca</w:t>
      </w:r>
    </w:p>
    <w:p w14:paraId="162AA76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7D657D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398A8CDA" w14:textId="77777777" w:rsidR="001270EE" w:rsidRDefault="00000000">
      <w:r>
        <w:rPr>
          <w:sz w:val="20"/>
        </w:rPr>
        <w:t>Pre-Career</w:t>
      </w:r>
    </w:p>
    <w:p w14:paraId="134A6C9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Art College</w:t>
      </w:r>
      <w:r>
        <w:tab/>
      </w:r>
      <w:r>
        <w:rPr>
          <w:sz w:val="16"/>
        </w:rPr>
        <w:t>JTAS13 71</w:t>
      </w:r>
    </w:p>
    <w:p w14:paraId="2934140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Colonial Upbringing</w:t>
      </w:r>
      <w:r>
        <w:tab/>
      </w:r>
      <w:r>
        <w:rPr>
          <w:sz w:val="16"/>
        </w:rPr>
        <w:t>TC 32</w:t>
      </w:r>
    </w:p>
    <w:p w14:paraId="4DF1151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Cthonian Educational System</w:t>
      </w:r>
      <w:r>
        <w:tab/>
      </w:r>
      <w:r>
        <w:rPr>
          <w:sz w:val="16"/>
        </w:rPr>
        <w:t>SF 256</w:t>
      </w:r>
    </w:p>
    <w:p w14:paraId="34C3680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Flight School</w:t>
      </w:r>
      <w:r>
        <w:tab/>
      </w:r>
      <w:r>
        <w:rPr>
          <w:sz w:val="16"/>
        </w:rPr>
        <w:t>JTAS10 127</w:t>
      </w:r>
    </w:p>
    <w:p w14:paraId="4779B4D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GLIPS</w:t>
      </w:r>
      <w:r>
        <w:tab/>
      </w:r>
      <w:r>
        <w:rPr>
          <w:sz w:val="16"/>
        </w:rPr>
        <w:t>BaEG 43</w:t>
      </w:r>
    </w:p>
    <w:p w14:paraId="231CA5E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School</w:t>
      </w:r>
      <w:r>
        <w:tab/>
      </w:r>
      <w:r>
        <w:rPr>
          <w:sz w:val="16"/>
        </w:rPr>
        <w:t>JTAS10 128</w:t>
      </w:r>
    </w:p>
    <w:p w14:paraId="1D1669E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 Academy</w:t>
      </w:r>
      <w:r>
        <w:tab/>
      </w:r>
      <w:r>
        <w:rPr>
          <w:sz w:val="16"/>
        </w:rPr>
        <w:t>TC 33</w:t>
      </w:r>
    </w:p>
    <w:p w14:paraId="7FE9F04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Academy</w:t>
      </w:r>
      <w:r>
        <w:tab/>
      </w:r>
      <w:r>
        <w:rPr>
          <w:sz w:val="16"/>
        </w:rPr>
        <w:t>CRB 16</w:t>
      </w:r>
    </w:p>
    <w:p w14:paraId="4CB49FF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Palique School of Engineering</w:t>
      </w:r>
      <w:r>
        <w:tab/>
      </w:r>
      <w:r>
        <w:rPr>
          <w:sz w:val="16"/>
        </w:rPr>
        <w:t>JTAS15 71</w:t>
      </w:r>
    </w:p>
    <w:p w14:paraId="48690F5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Community</w:t>
      </w:r>
      <w:r>
        <w:tab/>
      </w:r>
      <w:r>
        <w:rPr>
          <w:sz w:val="16"/>
        </w:rPr>
        <w:t>TC 33</w:t>
      </w:r>
    </w:p>
    <w:p w14:paraId="017F0D5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School of Hard Knocks</w:t>
      </w:r>
      <w:r>
        <w:tab/>
      </w:r>
      <w:r>
        <w:rPr>
          <w:sz w:val="16"/>
        </w:rPr>
        <w:t>TC 34</w:t>
      </w:r>
    </w:p>
    <w:p w14:paraId="022FC96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Spacer Community</w:t>
      </w:r>
      <w:r>
        <w:tab/>
      </w:r>
      <w:r>
        <w:rPr>
          <w:sz w:val="16"/>
        </w:rPr>
        <w:t>TC 34</w:t>
      </w:r>
    </w:p>
    <w:p w14:paraId="7E4E457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University</w:t>
      </w:r>
      <w:r>
        <w:tab/>
      </w:r>
      <w:r>
        <w:rPr>
          <w:sz w:val="16"/>
        </w:rPr>
        <w:t>CRB 16</w:t>
      </w:r>
    </w:p>
    <w:p w14:paraId="1BCCC648" w14:textId="77777777" w:rsidR="001270EE" w:rsidRDefault="00000000">
      <w:r>
        <w:rPr>
          <w:sz w:val="20"/>
        </w:rPr>
        <w:t>Solomani</w:t>
      </w:r>
    </w:p>
    <w:p w14:paraId="19DF78A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2D25210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0470A20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AoCS2 134</w:t>
      </w:r>
    </w:p>
    <w:p w14:paraId="700569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Storm Knight</w:t>
      </w:r>
      <w:r>
        <w:tab/>
      </w:r>
      <w:r>
        <w:rPr>
          <w:sz w:val="16"/>
        </w:rPr>
        <w:t>SE 52</w:t>
      </w:r>
    </w:p>
    <w:p w14:paraId="1A9BBE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Inconstant Star</w:t>
      </w:r>
      <w:r>
        <w:tab/>
      </w:r>
      <w:r>
        <w:rPr>
          <w:sz w:val="16"/>
        </w:rPr>
        <w:t>SE 56</w:t>
      </w:r>
    </w:p>
    <w:p w14:paraId="63DB0B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Shadows</w:t>
      </w:r>
      <w:r>
        <w:tab/>
      </w:r>
      <w:r>
        <w:rPr>
          <w:sz w:val="16"/>
        </w:rPr>
        <w:t>SE 58</w:t>
      </w:r>
    </w:p>
    <w:p w14:paraId="655FA5C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Order of Thunder</w:t>
      </w:r>
      <w:r>
        <w:tab/>
      </w:r>
      <w:r>
        <w:rPr>
          <w:sz w:val="16"/>
        </w:rPr>
        <w:t>SE 54</w:t>
      </w:r>
    </w:p>
    <w:p w14:paraId="2168F235" w14:textId="77777777" w:rsidR="001270EE" w:rsidRDefault="00000000">
      <w:r>
        <w:rPr>
          <w:sz w:val="20"/>
        </w:rPr>
        <w:t>Sword Worlds Confederation</w:t>
      </w:r>
    </w:p>
    <w:p w14:paraId="5220A65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4999E4DE" w14:textId="77777777" w:rsidR="001270EE" w:rsidRDefault="00000000">
      <w:r>
        <w:rPr>
          <w:sz w:val="20"/>
        </w:rPr>
        <w:t>The Glorious Empire</w:t>
      </w:r>
    </w:p>
    <w:p w14:paraId="2FEDF84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Fleet</w:t>
      </w:r>
      <w:r>
        <w:tab/>
      </w:r>
      <w:r>
        <w:rPr>
          <w:sz w:val="16"/>
        </w:rPr>
        <w:t>TGE 60</w:t>
      </w:r>
    </w:p>
    <w:p w14:paraId="5759CD1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Fleet Officer</w:t>
      </w:r>
      <w:r>
        <w:tab/>
      </w:r>
      <w:r>
        <w:rPr>
          <w:sz w:val="16"/>
        </w:rPr>
        <w:t>TGE 62</w:t>
      </w:r>
    </w:p>
    <w:p w14:paraId="2B1F13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Landless One</w:t>
      </w:r>
      <w:r>
        <w:tab/>
      </w:r>
      <w:r>
        <w:rPr>
          <w:sz w:val="16"/>
        </w:rPr>
        <w:t>TGE 68</w:t>
      </w:r>
    </w:p>
    <w:p w14:paraId="623FBFA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Slave</w:t>
      </w:r>
      <w:r>
        <w:tab/>
      </w:r>
      <w:r>
        <w:rPr>
          <w:sz w:val="16"/>
        </w:rPr>
        <w:t>TGE 70</w:t>
      </w:r>
    </w:p>
    <w:p w14:paraId="42A8592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TGE 64</w:t>
      </w:r>
    </w:p>
    <w:p w14:paraId="4F715E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Warrior Officer</w:t>
      </w:r>
      <w:r>
        <w:tab/>
      </w:r>
      <w:r>
        <w:rPr>
          <w:sz w:val="16"/>
        </w:rPr>
        <w:t>TGE 66</w:t>
      </w:r>
    </w:p>
    <w:p w14:paraId="4B441258" w14:textId="77777777" w:rsidR="001270EE" w:rsidRDefault="00000000">
      <w:r>
        <w:rPr>
          <w:sz w:val="20"/>
        </w:rPr>
        <w:t>Vargr</w:t>
      </w:r>
    </w:p>
    <w:p w14:paraId="0D80A7B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1BAFDB7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448374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02122C9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0E450BD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09E454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1794678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335554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6B8D244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20B50D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5CD229B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0597B7D0" w14:textId="77777777" w:rsidR="001270EE" w:rsidRDefault="00000000">
      <w:r>
        <w:rPr>
          <w:sz w:val="20"/>
        </w:rPr>
        <w:t>Zhodani</w:t>
      </w:r>
    </w:p>
    <w:p w14:paraId="287367F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6E68AB3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407E906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5276139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16DA315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4BA4AEC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Merchant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AoCS1 266</w:t>
      </w:r>
    </w:p>
    <w:p w14:paraId="07D0E028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Navy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AoCS1 268</w:t>
      </w:r>
    </w:p>
    <w:p w14:paraId="7334214A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Prole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AoCS1 270</w:t>
      </w:r>
    </w:p>
    <w:p w14:paraId="31EE0E0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149C8C4B" w14:textId="77777777" w:rsidR="001270EE" w:rsidRDefault="00000000">
      <w:r>
        <w:br w:type="page"/>
      </w:r>
    </w:p>
    <w:p w14:paraId="54BECEBE" w14:textId="77777777" w:rsidR="001270EE" w:rsidRDefault="00000000">
      <w:r>
        <w:rPr>
          <w:b/>
          <w:sz w:val="24"/>
        </w:rPr>
        <w:lastRenderedPageBreak/>
        <w:t>Central Supply</w:t>
      </w:r>
    </w:p>
    <w:p w14:paraId="370E43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Additional Manipulator</w:t>
      </w:r>
      <w:r>
        <w:tab/>
      </w:r>
      <w:r>
        <w:rPr>
          <w:sz w:val="16"/>
        </w:rPr>
        <w:t>CSC 50</w:t>
      </w:r>
    </w:p>
    <w:p w14:paraId="393C0A2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Adhesive Bandages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88</w:t>
      </w:r>
    </w:p>
    <w:p w14:paraId="4F5F38B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Adrenaliser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92</w:t>
      </w:r>
    </w:p>
    <w:p w14:paraId="130E97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Advanced Base</w:t>
      </w:r>
      <w:r>
        <w:tab/>
      </w:r>
      <w:r>
        <w:rPr>
          <w:sz w:val="16"/>
        </w:rPr>
        <w:t>CSC 122</w:t>
      </w:r>
    </w:p>
    <w:p w14:paraId="31DE66C0" w14:textId="77777777" w:rsidR="001270EE" w:rsidRDefault="00000000">
      <w:r>
        <w:rPr>
          <w:sz w:val="20"/>
        </w:rPr>
        <w:t>Advanced Base Option</w:t>
      </w:r>
    </w:p>
    <w:p w14:paraId="3C189A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Blank Module</w:t>
      </w:r>
      <w:r>
        <w:tab/>
      </w:r>
      <w:r>
        <w:rPr>
          <w:sz w:val="16"/>
        </w:rPr>
        <w:t>CSC 123</w:t>
      </w:r>
    </w:p>
    <w:p w14:paraId="16EB4C8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Corrosive protection</w:t>
      </w:r>
      <w:r>
        <w:tab/>
      </w:r>
      <w:r>
        <w:rPr>
          <w:sz w:val="16"/>
        </w:rPr>
        <w:t>CSC 123</w:t>
      </w:r>
    </w:p>
    <w:p w14:paraId="5BE2D95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Foam Protection</w:t>
      </w:r>
      <w:r>
        <w:tab/>
      </w:r>
      <w:r>
        <w:rPr>
          <w:sz w:val="16"/>
        </w:rPr>
        <w:t>CSC 123</w:t>
      </w:r>
    </w:p>
    <w:p w14:paraId="28B7B3D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CSC 123</w:t>
      </w:r>
    </w:p>
    <w:p w14:paraId="2A7B40E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Power Cell Backup</w:t>
      </w:r>
      <w:r>
        <w:tab/>
      </w:r>
      <w:r>
        <w:rPr>
          <w:sz w:val="16"/>
        </w:rPr>
        <w:t>CSC 123</w:t>
      </w:r>
    </w:p>
    <w:p w14:paraId="5574E8A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CSC 123</w:t>
      </w:r>
    </w:p>
    <w:p w14:paraId="010E44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Advanced Blade Materials</w:t>
      </w:r>
      <w:r>
        <w:tab/>
      </w:r>
      <w:r>
        <w:rPr>
          <w:sz w:val="16"/>
        </w:rPr>
        <w:t>JTAS10 34</w:t>
      </w:r>
    </w:p>
    <w:p w14:paraId="1B6AC4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Advanced Desert Suit</w:t>
      </w:r>
      <w:r>
        <w:tab/>
      </w:r>
      <w:r>
        <w:rPr>
          <w:sz w:val="16"/>
        </w:rPr>
        <w:t>CSC 102</w:t>
      </w:r>
    </w:p>
    <w:p w14:paraId="69FD71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Aesangagh</w:t>
      </w:r>
      <w:r>
        <w:tab/>
      </w:r>
      <w:r>
        <w:rPr>
          <w:sz w:val="16"/>
        </w:rPr>
        <w:t>JTAS11 95</w:t>
      </w:r>
    </w:p>
    <w:p w14:paraId="3B091D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Ahfa</w:t>
      </w:r>
      <w:r>
        <w:tab/>
      </w:r>
      <w:r>
        <w:rPr>
          <w:sz w:val="16"/>
        </w:rPr>
        <w:t>TGE 139</w:t>
      </w:r>
    </w:p>
    <w:p w14:paraId="67C466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Alcodote</w:t>
      </w:r>
      <w:r>
        <w:tab/>
      </w:r>
      <w:r>
        <w:rPr>
          <w:sz w:val="16"/>
        </w:rPr>
        <w:t>JTAS13 89</w:t>
      </w:r>
    </w:p>
    <w:p w14:paraId="7498DD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Alien Cosplay Kit</w:t>
      </w:r>
      <w:r>
        <w:tab/>
      </w:r>
      <w:r>
        <w:rPr>
          <w:sz w:val="16"/>
        </w:rPr>
        <w:t>CSC 80</w:t>
      </w:r>
    </w:p>
    <w:p w14:paraId="277362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All-Temperature Epidermal Symbiote</w:t>
      </w:r>
      <w:r>
        <w:tab/>
      </w:r>
      <w:r>
        <w:rPr>
          <w:sz w:val="16"/>
        </w:rPr>
        <w:t>CSC 50</w:t>
      </w:r>
    </w:p>
    <w:p w14:paraId="10A7377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Altered Appearance</w:t>
      </w:r>
      <w:r>
        <w:tab/>
      </w:r>
      <w:r>
        <w:rPr>
          <w:sz w:val="16"/>
        </w:rPr>
        <w:t>CSC 50</w:t>
      </w:r>
    </w:p>
    <w:p w14:paraId="7A0816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Amino Acid Supplements</w:t>
      </w:r>
      <w:r>
        <w:tab/>
      </w:r>
      <w:r>
        <w:rPr>
          <w:sz w:val="16"/>
        </w:rPr>
        <w:t>AoCS3 258</w:t>
      </w:r>
    </w:p>
    <w:p w14:paraId="23482B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22BD3F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Anagathics</w:t>
      </w:r>
      <w:r>
        <w:tab/>
      </w:r>
      <w:r>
        <w:rPr>
          <w:sz w:val="16"/>
        </w:rPr>
        <w:t>CRB 115, CSC 92</w:t>
      </w:r>
    </w:p>
    <w:p w14:paraId="513292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Anti-rad</w:t>
      </w:r>
      <w:r>
        <w:tab/>
      </w:r>
      <w:r>
        <w:rPr>
          <w:sz w:val="16"/>
        </w:rPr>
        <w:t>CRB 115, CSC 92</w:t>
      </w:r>
    </w:p>
    <w:p w14:paraId="1C27C8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Antimatter Battery</w:t>
      </w:r>
      <w:r>
        <w:tab/>
      </w:r>
      <w:r>
        <w:rPr>
          <w:sz w:val="16"/>
        </w:rPr>
        <w:t>CSC 116</w:t>
      </w:r>
    </w:p>
    <w:p w14:paraId="3D4D11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Arctic and Cold Environments</w:t>
      </w:r>
      <w:r>
        <w:tab/>
      </w:r>
      <w:r>
        <w:rPr>
          <w:sz w:val="16"/>
        </w:rPr>
        <w:t>CSC 101</w:t>
      </w:r>
    </w:p>
    <w:p w14:paraId="50B33A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Armoured Cloth</w:t>
      </w:r>
      <w:r>
        <w:tab/>
      </w:r>
      <w:r>
        <w:rPr>
          <w:sz w:val="16"/>
        </w:rPr>
        <w:t>JTAS12 43</w:t>
      </w:r>
    </w:p>
    <w:p w14:paraId="06CEA9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Artificial Gill</w:t>
      </w:r>
      <w:r>
        <w:tab/>
      </w:r>
      <w:r>
        <w:rPr>
          <w:sz w:val="16"/>
        </w:rPr>
        <w:t>CRB 119, CSC 112</w:t>
      </w:r>
    </w:p>
    <w:p w14:paraId="4155F8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Artificial Womb</w:t>
      </w:r>
      <w:r>
        <w:tab/>
      </w:r>
      <w:r>
        <w:rPr>
          <w:sz w:val="16"/>
        </w:rPr>
        <w:t>JTAS11 12</w:t>
      </w:r>
    </w:p>
    <w:p w14:paraId="1A1E4E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Cyber-claw</w:t>
      </w:r>
      <w:r>
        <w:tab/>
      </w:r>
      <w:r>
        <w:rPr>
          <w:sz w:val="16"/>
        </w:rPr>
        <w:t>CSC 54</w:t>
      </w:r>
    </w:p>
    <w:p w14:paraId="17B2BB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Assisted Ambulation</w:t>
      </w:r>
      <w:r>
        <w:tab/>
      </w:r>
      <w:r>
        <w:rPr>
          <w:sz w:val="16"/>
        </w:rPr>
        <w:t>CSC 58</w:t>
      </w:r>
    </w:p>
    <w:p w14:paraId="3EDE87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Atmosphere Tester</w:t>
      </w:r>
      <w:r>
        <w:tab/>
      </w:r>
      <w:r>
        <w:rPr>
          <w:sz w:val="16"/>
        </w:rPr>
        <w:t>AoCS3 67</w:t>
      </w:r>
    </w:p>
    <w:p w14:paraId="79F753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Atmospheric Diving Suit</w:t>
      </w:r>
      <w:r>
        <w:tab/>
      </w:r>
      <w:r>
        <w:rPr>
          <w:sz w:val="16"/>
        </w:rPr>
        <w:t>CSC 112, TCI 38</w:t>
      </w:r>
    </w:p>
    <w:p w14:paraId="205B95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Atmospheric Protection</w:t>
      </w:r>
      <w:r>
        <w:tab/>
      </w:r>
      <w:r>
        <w:rPr>
          <w:sz w:val="16"/>
        </w:rPr>
        <w:t>CSC 98</w:t>
      </w:r>
    </w:p>
    <w:p w14:paraId="747D40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Augmentations</w:t>
      </w:r>
      <w:r>
        <w:tab/>
      </w:r>
      <w:r>
        <w:rPr>
          <w:sz w:val="16"/>
        </w:rPr>
        <w:t>CRB 106</w:t>
      </w:r>
    </w:p>
    <w:p w14:paraId="0427731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Aural Filter</w:t>
      </w:r>
      <w:r>
        <w:tab/>
      </w:r>
      <w:r>
        <w:rPr>
          <w:sz w:val="16"/>
        </w:rPr>
        <w:t>AoCS1 214</w:t>
      </w:r>
    </w:p>
    <w:p w14:paraId="7877C49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Claw Coating</w:t>
      </w:r>
      <w:r>
        <w:tab/>
      </w:r>
      <w:r>
        <w:rPr>
          <w:sz w:val="16"/>
        </w:rPr>
        <w:t>TTR 109</w:t>
      </w:r>
    </w:p>
    <w:p w14:paraId="25BF049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Claw Edging</w:t>
      </w:r>
      <w:r>
        <w:tab/>
      </w:r>
      <w:r>
        <w:rPr>
          <w:sz w:val="16"/>
        </w:rPr>
        <w:t>TTR 109</w:t>
      </w:r>
    </w:p>
    <w:p w14:paraId="2C20066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Claw Hardening</w:t>
      </w:r>
      <w:r>
        <w:tab/>
      </w:r>
      <w:r>
        <w:rPr>
          <w:sz w:val="16"/>
        </w:rPr>
        <w:t>TTR 109</w:t>
      </w:r>
    </w:p>
    <w:p w14:paraId="63A14B7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Claw Implant</w:t>
      </w:r>
      <w:r>
        <w:tab/>
      </w:r>
      <w:r>
        <w:rPr>
          <w:sz w:val="16"/>
        </w:rPr>
        <w:t>TTR 110</w:t>
      </w:r>
    </w:p>
    <w:p w14:paraId="3DD9161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Augmentation</w:t>
      </w:r>
      <w:r>
        <w:tab/>
      </w:r>
      <w:r>
        <w:rPr>
          <w:sz w:val="16"/>
        </w:rPr>
        <w:t>AoCS3 179</w:t>
      </w:r>
    </w:p>
    <w:p w14:paraId="4C30F52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Pulses</w:t>
      </w:r>
      <w:r>
        <w:tab/>
      </w:r>
      <w:r>
        <w:rPr>
          <w:sz w:val="16"/>
        </w:rPr>
        <w:t>CSC 48</w:t>
      </w:r>
    </w:p>
    <w:p w14:paraId="0D39A4A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Medical Treatment</w:t>
      </w:r>
      <w:r>
        <w:tab/>
      </w:r>
      <w:r>
        <w:rPr>
          <w:sz w:val="16"/>
        </w:rPr>
        <w:t>CSC 48</w:t>
      </w:r>
    </w:p>
    <w:p w14:paraId="776D3E3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48</w:t>
      </w:r>
    </w:p>
    <w:p w14:paraId="34F9287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559123C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Predator Suite</w:t>
      </w:r>
      <w:r>
        <w:tab/>
      </w:r>
      <w:r>
        <w:rPr>
          <w:sz w:val="16"/>
        </w:rPr>
        <w:t>TTR 110</w:t>
      </w:r>
    </w:p>
    <w:p w14:paraId="3C169A5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Prehensile Tail</w:t>
      </w:r>
      <w:r>
        <w:tab/>
      </w:r>
      <w:r>
        <w:rPr>
          <w:sz w:val="16"/>
        </w:rPr>
        <w:t>TTR 110</w:t>
      </w:r>
    </w:p>
    <w:p w14:paraId="4A2C61B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23AD55F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4BC8A0B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6AC9F26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Swift Fluke Augmentation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AoCS3 179</w:t>
      </w:r>
    </w:p>
    <w:p w14:paraId="6065518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Tail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AoCS3 259</w:t>
      </w:r>
    </w:p>
    <w:p w14:paraId="29F5887A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Tail Enhancement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AoCS1 214</w:t>
      </w:r>
    </w:p>
    <w:p w14:paraId="4B81816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Tail Implant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110</w:t>
      </w:r>
    </w:p>
    <w:p w14:paraId="424DC7B3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Urzaeng Modification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AoCS1 214</w:t>
      </w:r>
    </w:p>
    <w:p w14:paraId="3CF2E6DC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Waldo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AoCS3 180</w:t>
      </w:r>
    </w:p>
    <w:p w14:paraId="4D8F4EA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Augments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58, CRB 106, CSC 48</w:t>
      </w:r>
    </w:p>
    <w:p w14:paraId="0DCA2B0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Auntrupukyulk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95</w:t>
      </w:r>
    </w:p>
    <w:p w14:paraId="1FE064E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Autobar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80</w:t>
      </w:r>
    </w:p>
    <w:p w14:paraId="7E8C042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Autochef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80</w:t>
      </w:r>
    </w:p>
    <w:p w14:paraId="5C8921C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Autodoc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88</w:t>
      </w:r>
    </w:p>
    <w:p w14:paraId="13E139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Autohack Unit</w:t>
      </w:r>
      <w:r>
        <w:tab/>
      </w:r>
      <w:r>
        <w:rPr>
          <w:sz w:val="16"/>
        </w:rPr>
        <w:t>JTAS3 108</w:t>
      </w:r>
    </w:p>
    <w:p w14:paraId="42788E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Autolaundry</w:t>
      </w:r>
      <w:r>
        <w:tab/>
      </w:r>
      <w:r>
        <w:rPr>
          <w:sz w:val="16"/>
        </w:rPr>
        <w:t>CSC 80</w:t>
      </w:r>
    </w:p>
    <w:p w14:paraId="26109C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Autonomous Locomotion Rig (ALR)</w:t>
      </w:r>
      <w:r>
        <w:tab/>
      </w:r>
      <w:r>
        <w:rPr>
          <w:sz w:val="16"/>
        </w:rPr>
        <w:t>CSC 55</w:t>
      </w:r>
    </w:p>
    <w:p w14:paraId="665D2C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Avatar Chair</w:t>
      </w:r>
      <w:r>
        <w:tab/>
      </w:r>
      <w:r>
        <w:rPr>
          <w:sz w:val="16"/>
        </w:rPr>
        <w:t>RH 118</w:t>
      </w:r>
    </w:p>
    <w:p w14:paraId="1F7B99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Backpack</w:t>
      </w:r>
      <w:r>
        <w:tab/>
      </w:r>
      <w:r>
        <w:rPr>
          <w:sz w:val="16"/>
        </w:rPr>
        <w:t>CSC 104</w:t>
      </w:r>
    </w:p>
    <w:p w14:paraId="63CAA8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Ball Gown</w:t>
      </w:r>
      <w:r>
        <w:tab/>
      </w:r>
      <w:r>
        <w:rPr>
          <w:sz w:val="16"/>
        </w:rPr>
        <w:t>JTAS12 39</w:t>
      </w:r>
    </w:p>
    <w:p w14:paraId="70A847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Ballistic Tracking Lenses</w:t>
      </w:r>
      <w:r>
        <w:tab/>
      </w:r>
      <w:r>
        <w:rPr>
          <w:sz w:val="16"/>
        </w:rPr>
        <w:t>CSC 58</w:t>
      </w:r>
    </w:p>
    <w:p w14:paraId="02C62150" w14:textId="77777777" w:rsidR="001270EE" w:rsidRDefault="00000000">
      <w:r>
        <w:rPr>
          <w:sz w:val="20"/>
        </w:rPr>
        <w:t>Base Components</w:t>
      </w:r>
    </w:p>
    <w:p w14:paraId="05F8B6D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Base Control Suite</w:t>
      </w:r>
      <w:r>
        <w:tab/>
      </w:r>
      <w:r>
        <w:rPr>
          <w:sz w:val="16"/>
        </w:rPr>
        <w:t>DC 184</w:t>
      </w:r>
    </w:p>
    <w:p w14:paraId="318AC8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Base Weapons Mounts</w:t>
      </w:r>
      <w:r>
        <w:tab/>
      </w:r>
      <w:r>
        <w:rPr>
          <w:sz w:val="16"/>
        </w:rPr>
        <w:t>DC 185</w:t>
      </w:r>
    </w:p>
    <w:p w14:paraId="344511A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Field Reactor</w:t>
      </w:r>
      <w:r>
        <w:tab/>
      </w:r>
      <w:r>
        <w:rPr>
          <w:sz w:val="16"/>
        </w:rPr>
        <w:t>DC 184</w:t>
      </w:r>
    </w:p>
    <w:p w14:paraId="58C364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Field Refueling Rig</w:t>
      </w:r>
      <w:r>
        <w:tab/>
      </w:r>
      <w:r>
        <w:rPr>
          <w:sz w:val="16"/>
        </w:rPr>
        <w:t>DC 184</w:t>
      </w:r>
    </w:p>
    <w:p w14:paraId="5AFD5F4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Weapons</w:t>
      </w:r>
      <w:r>
        <w:tab/>
      </w:r>
      <w:r>
        <w:rPr>
          <w:sz w:val="16"/>
        </w:rPr>
        <w:t>DC 186</w:t>
      </w:r>
    </w:p>
    <w:p w14:paraId="453DCF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Landing Area</w:t>
      </w:r>
      <w:r>
        <w:tab/>
      </w:r>
      <w:r>
        <w:rPr>
          <w:sz w:val="16"/>
        </w:rPr>
        <w:t>DC 185</w:t>
      </w:r>
    </w:p>
    <w:p w14:paraId="6F54533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 Bubble</w:t>
      </w:r>
      <w:r>
        <w:tab/>
      </w:r>
      <w:r>
        <w:rPr>
          <w:sz w:val="16"/>
        </w:rPr>
        <w:t>DC 185</w:t>
      </w:r>
    </w:p>
    <w:p w14:paraId="110885F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Cargo Facility</w:t>
      </w:r>
      <w:r>
        <w:tab/>
      </w:r>
      <w:r>
        <w:rPr>
          <w:sz w:val="16"/>
        </w:rPr>
        <w:t>DC 185</w:t>
      </w:r>
    </w:p>
    <w:p w14:paraId="0F086F0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Spaceport Fuel Facility</w:t>
      </w:r>
      <w:r>
        <w:tab/>
      </w:r>
      <w:r>
        <w:rPr>
          <w:sz w:val="16"/>
        </w:rPr>
        <w:t>DC 185</w:t>
      </w:r>
    </w:p>
    <w:p w14:paraId="5197797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Underground Hangars</w:t>
      </w:r>
      <w:r>
        <w:tab/>
      </w:r>
      <w:r>
        <w:rPr>
          <w:sz w:val="16"/>
        </w:rPr>
        <w:t>DC 185,185</w:t>
      </w:r>
    </w:p>
    <w:p w14:paraId="3B1CA1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Bed</w:t>
      </w:r>
      <w:r>
        <w:tab/>
      </w:r>
      <w:r>
        <w:rPr>
          <w:sz w:val="16"/>
        </w:rPr>
        <w:t>CSC 81</w:t>
      </w:r>
    </w:p>
    <w:p w14:paraId="546BA2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Binoculars</w:t>
      </w:r>
      <w:r>
        <w:tab/>
      </w:r>
      <w:r>
        <w:rPr>
          <w:sz w:val="16"/>
        </w:rPr>
        <w:t>CRB 117, CSC 73</w:t>
      </w:r>
    </w:p>
    <w:p w14:paraId="405293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Bio-adjustment Pills</w:t>
      </w:r>
      <w:r>
        <w:tab/>
      </w:r>
      <w:r>
        <w:rPr>
          <w:sz w:val="16"/>
        </w:rPr>
        <w:t>AoCS1 57, TTR 108</w:t>
      </w:r>
    </w:p>
    <w:p w14:paraId="3AE70D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Bio-fusion Power Port</w:t>
      </w:r>
      <w:r>
        <w:tab/>
      </w:r>
      <w:r>
        <w:rPr>
          <w:sz w:val="16"/>
        </w:rPr>
        <w:t>CSC 51</w:t>
      </w:r>
    </w:p>
    <w:p w14:paraId="4D05B9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BioSync Wear</w:t>
      </w:r>
      <w:r>
        <w:tab/>
      </w:r>
      <w:r>
        <w:rPr>
          <w:sz w:val="16"/>
        </w:rPr>
        <w:t>JTAS13 23</w:t>
      </w:r>
    </w:p>
    <w:p w14:paraId="6FA3F7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Biochemical Sampler/Scanner</w:t>
      </w:r>
      <w:r>
        <w:tab/>
      </w:r>
      <w:r>
        <w:rPr>
          <w:sz w:val="16"/>
        </w:rPr>
        <w:t>JTAS5 109</w:t>
      </w:r>
    </w:p>
    <w:p w14:paraId="005138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Bioreaction Chamber</w:t>
      </w:r>
      <w:r>
        <w:tab/>
      </w:r>
      <w:r>
        <w:rPr>
          <w:sz w:val="16"/>
        </w:rPr>
        <w:t>CSC 88</w:t>
      </w:r>
    </w:p>
    <w:p w14:paraId="46ECAA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Bioscanner</w:t>
      </w:r>
      <w:r>
        <w:tab/>
      </w:r>
      <w:r>
        <w:rPr>
          <w:sz w:val="16"/>
        </w:rPr>
        <w:t>CRB 117, CSC 78</w:t>
      </w:r>
    </w:p>
    <w:p w14:paraId="0064DB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Bivvy Pack</w:t>
      </w:r>
      <w:r>
        <w:tab/>
      </w:r>
      <w:r>
        <w:rPr>
          <w:sz w:val="16"/>
        </w:rPr>
        <w:t>CSC 104</w:t>
      </w:r>
    </w:p>
    <w:p w14:paraId="3853E9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Boundary Box</w:t>
      </w:r>
      <w:r>
        <w:tab/>
      </w:r>
      <w:r>
        <w:rPr>
          <w:sz w:val="16"/>
        </w:rPr>
        <w:t>AoCS1 55, TTR 105</w:t>
      </w:r>
    </w:p>
    <w:p w14:paraId="0634BE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Breather Mask</w:t>
      </w:r>
      <w:r>
        <w:tab/>
      </w:r>
      <w:r>
        <w:rPr>
          <w:sz w:val="16"/>
        </w:rPr>
        <w:t>CRB 119, CSC 98</w:t>
      </w:r>
    </w:p>
    <w:p w14:paraId="3077D7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Bug</w:t>
      </w:r>
      <w:r>
        <w:tab/>
      </w:r>
      <w:r>
        <w:rPr>
          <w:sz w:val="16"/>
        </w:rPr>
        <w:t>CRB 109, CSC 62</w:t>
      </w:r>
    </w:p>
    <w:p w14:paraId="009B70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Bug Sweeper</w:t>
      </w:r>
      <w:r>
        <w:tab/>
      </w:r>
      <w:r>
        <w:rPr>
          <w:sz w:val="16"/>
        </w:rPr>
        <w:t>CSC 78</w:t>
      </w:r>
    </w:p>
    <w:p w14:paraId="66445D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Bulkhead Patches</w:t>
      </w:r>
      <w:r>
        <w:tab/>
      </w:r>
      <w:r>
        <w:rPr>
          <w:sz w:val="16"/>
        </w:rPr>
        <w:t>CSC 120</w:t>
      </w:r>
    </w:p>
    <w:p w14:paraId="67CB1F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Business Suit</w:t>
      </w:r>
      <w:r>
        <w:tab/>
      </w:r>
      <w:r>
        <w:rPr>
          <w:sz w:val="16"/>
        </w:rPr>
        <w:t>JTAS12 39</w:t>
      </w:r>
    </w:p>
    <w:p w14:paraId="768917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Camera</w:t>
      </w:r>
      <w:r>
        <w:tab/>
      </w:r>
      <w:r>
        <w:rPr>
          <w:sz w:val="16"/>
        </w:rPr>
        <w:t>CSC 68,73</w:t>
      </w:r>
    </w:p>
    <w:p w14:paraId="045CB2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Canteen</w:t>
      </w:r>
      <w:r>
        <w:tab/>
      </w:r>
      <w:r>
        <w:rPr>
          <w:sz w:val="16"/>
        </w:rPr>
        <w:t>CSC 104</w:t>
      </w:r>
    </w:p>
    <w:p w14:paraId="732EA8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Cardiotrigger Detonator</w:t>
      </w:r>
      <w:r>
        <w:tab/>
      </w:r>
      <w:r>
        <w:rPr>
          <w:sz w:val="16"/>
        </w:rPr>
        <w:t>CSC 51</w:t>
      </w:r>
    </w:p>
    <w:p w14:paraId="601258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Carpentry Tool Set</w:t>
      </w:r>
      <w:r>
        <w:tab/>
      </w:r>
      <w:r>
        <w:rPr>
          <w:sz w:val="16"/>
        </w:rPr>
        <w:t>CSC 125</w:t>
      </w:r>
    </w:p>
    <w:p w14:paraId="3ACB6B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Carved Flute</w:t>
      </w:r>
      <w:r>
        <w:tab/>
      </w:r>
      <w:r>
        <w:rPr>
          <w:sz w:val="16"/>
        </w:rPr>
        <w:t>BaEVV 18</w:t>
      </w:r>
    </w:p>
    <w:p w14:paraId="28F005C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Casual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JTAS12 39</w:t>
      </w:r>
    </w:p>
    <w:p w14:paraId="1B1A62E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lastRenderedPageBreak/>
        <w:t>Chain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125</w:t>
      </w:r>
    </w:p>
    <w:p w14:paraId="5E51404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Chain Saw</w:t>
      </w:r>
      <w:r>
        <w:tab/>
      </w:r>
      <w:r>
        <w:rPr>
          <w:sz w:val="16"/>
        </w:rPr>
        <w:t>CSC 125</w:t>
      </w:r>
    </w:p>
    <w:p w14:paraId="6E1C20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Chameleon Cloth</w:t>
      </w:r>
      <w:r>
        <w:tab/>
      </w:r>
      <w:r>
        <w:rPr>
          <w:sz w:val="16"/>
        </w:rPr>
        <w:t>JTAS12 43</w:t>
      </w:r>
    </w:p>
    <w:p w14:paraId="482496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Charger</w:t>
      </w:r>
      <w:r>
        <w:tab/>
      </w:r>
      <w:r>
        <w:rPr>
          <w:sz w:val="16"/>
        </w:rPr>
        <w:t>RH 120</w:t>
      </w:r>
    </w:p>
    <w:p w14:paraId="3EA6B2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Chemi-view Goggles</w:t>
      </w:r>
      <w:r>
        <w:tab/>
      </w:r>
      <w:r>
        <w:rPr>
          <w:sz w:val="16"/>
        </w:rPr>
        <w:t>CSC 74</w:t>
      </w:r>
    </w:p>
    <w:p w14:paraId="1C190B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Chemical Lightstick</w:t>
      </w:r>
      <w:r>
        <w:tab/>
      </w:r>
      <w:r>
        <w:rPr>
          <w:sz w:val="16"/>
        </w:rPr>
        <w:t>CSC 105</w:t>
      </w:r>
    </w:p>
    <w:p w14:paraId="07ECFE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Chemical Sniffers</w:t>
      </w:r>
      <w:r>
        <w:tab/>
      </w:r>
      <w:r>
        <w:rPr>
          <w:sz w:val="16"/>
        </w:rPr>
        <w:t>JTAS14 102</w:t>
      </w:r>
    </w:p>
    <w:p w14:paraId="29E424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Clan Comm</w:t>
      </w:r>
      <w:r>
        <w:tab/>
      </w:r>
      <w:r>
        <w:rPr>
          <w:sz w:val="16"/>
        </w:rPr>
        <w:t>AoCS1 55, TTR 105</w:t>
      </w:r>
    </w:p>
    <w:p w14:paraId="3059A8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Claw Coating</w:t>
      </w:r>
      <w:r>
        <w:tab/>
      </w:r>
      <w:r>
        <w:rPr>
          <w:sz w:val="16"/>
        </w:rPr>
        <w:t>AoCS1 58</w:t>
      </w:r>
    </w:p>
    <w:p w14:paraId="7A9A95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Claw Edging</w:t>
      </w:r>
      <w:r>
        <w:tab/>
      </w:r>
      <w:r>
        <w:rPr>
          <w:sz w:val="16"/>
        </w:rPr>
        <w:t>AoCS1 58</w:t>
      </w:r>
    </w:p>
    <w:p w14:paraId="176DB3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Claw Hardening</w:t>
      </w:r>
      <w:r>
        <w:tab/>
      </w:r>
      <w:r>
        <w:rPr>
          <w:sz w:val="16"/>
        </w:rPr>
        <w:t>AoCS1 58</w:t>
      </w:r>
    </w:p>
    <w:p w14:paraId="669CFC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Claw Implant</w:t>
      </w:r>
      <w:r>
        <w:tab/>
      </w:r>
      <w:r>
        <w:rPr>
          <w:sz w:val="16"/>
        </w:rPr>
        <w:t>AoCS1 59</w:t>
      </w:r>
    </w:p>
    <w:p w14:paraId="2F81D7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Climbing</w:t>
      </w:r>
      <w:r>
        <w:tab/>
      </w:r>
      <w:r>
        <w:rPr>
          <w:sz w:val="16"/>
        </w:rPr>
        <w:t>CSC 115</w:t>
      </w:r>
    </w:p>
    <w:p w14:paraId="2343B4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Climbing Hoist</w:t>
      </w:r>
      <w:r>
        <w:tab/>
      </w:r>
      <w:r>
        <w:rPr>
          <w:sz w:val="16"/>
        </w:rPr>
        <w:t>CSC 115</w:t>
      </w:r>
    </w:p>
    <w:p w14:paraId="7776ED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Climbing Kit</w:t>
      </w:r>
      <w:r>
        <w:tab/>
      </w:r>
      <w:r>
        <w:rPr>
          <w:sz w:val="16"/>
        </w:rPr>
        <w:t>CRB 119, CSC 115</w:t>
      </w:r>
    </w:p>
    <w:p w14:paraId="2880FD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Clone Tank</w:t>
      </w:r>
      <w:r>
        <w:tab/>
      </w:r>
      <w:r>
        <w:rPr>
          <w:sz w:val="16"/>
        </w:rPr>
        <w:t>RH 118</w:t>
      </w:r>
    </w:p>
    <w:p w14:paraId="778110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Cloning Tanks</w:t>
      </w:r>
      <w:r>
        <w:tab/>
      </w:r>
      <w:r>
        <w:rPr>
          <w:sz w:val="16"/>
        </w:rPr>
        <w:t>JTAS11 12</w:t>
      </w:r>
    </w:p>
    <w:p w14:paraId="2D617B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Clothing Consultant</w:t>
      </w:r>
      <w:r>
        <w:tab/>
      </w:r>
      <w:r>
        <w:rPr>
          <w:sz w:val="16"/>
        </w:rPr>
        <w:t>CSC 81</w:t>
      </w:r>
    </w:p>
    <w:p w14:paraId="0FC20D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Cockpit Sensory Suite</w:t>
      </w:r>
      <w:r>
        <w:tab/>
      </w:r>
      <w:r>
        <w:rPr>
          <w:sz w:val="16"/>
        </w:rPr>
        <w:t>CSC 58</w:t>
      </w:r>
    </w:p>
    <w:p w14:paraId="229883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Cocktail Dress</w:t>
      </w:r>
      <w:r>
        <w:tab/>
      </w:r>
      <w:r>
        <w:rPr>
          <w:sz w:val="16"/>
        </w:rPr>
        <w:t>JTAS12 39</w:t>
      </w:r>
    </w:p>
    <w:p w14:paraId="4FFCCC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Cognative</w:t>
      </w:r>
      <w:r>
        <w:tab/>
      </w:r>
      <w:r>
        <w:rPr>
          <w:sz w:val="16"/>
        </w:rPr>
        <w:t>CRB 107</w:t>
      </w:r>
    </w:p>
    <w:p w14:paraId="304262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Cognitive Augmentation</w:t>
      </w:r>
      <w:r>
        <w:tab/>
      </w:r>
      <w:r>
        <w:rPr>
          <w:sz w:val="16"/>
        </w:rPr>
        <w:t>CSC 58</w:t>
      </w:r>
    </w:p>
    <w:p w14:paraId="7DCC7C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Cold Light Lantern</w:t>
      </w:r>
      <w:r>
        <w:tab/>
      </w:r>
      <w:r>
        <w:rPr>
          <w:sz w:val="16"/>
        </w:rPr>
        <w:t>CSC 74</w:t>
      </w:r>
    </w:p>
    <w:p w14:paraId="28CEC9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Cold Weather Clothing</w:t>
      </w:r>
      <w:r>
        <w:tab/>
      </w:r>
      <w:r>
        <w:rPr>
          <w:sz w:val="16"/>
        </w:rPr>
        <w:t>CSC 101</w:t>
      </w:r>
    </w:p>
    <w:p w14:paraId="2006B4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Combat Arm</w:t>
      </w:r>
      <w:r>
        <w:tab/>
      </w:r>
      <w:r>
        <w:rPr>
          <w:sz w:val="16"/>
        </w:rPr>
        <w:t>CSC 55</w:t>
      </w:r>
    </w:p>
    <w:p w14:paraId="3C58D6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Combat Drug</w:t>
      </w:r>
      <w:r>
        <w:tab/>
      </w:r>
      <w:r>
        <w:rPr>
          <w:sz w:val="16"/>
        </w:rPr>
        <w:t>CRB 115, CSC 93</w:t>
      </w:r>
    </w:p>
    <w:p w14:paraId="373528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Combat Engineering Tool Set</w:t>
      </w:r>
      <w:r>
        <w:tab/>
      </w:r>
      <w:r>
        <w:rPr>
          <w:sz w:val="16"/>
        </w:rPr>
        <w:t>CSC 125</w:t>
      </w:r>
    </w:p>
    <w:p w14:paraId="0D4C64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Combination Light</w:t>
      </w:r>
      <w:r>
        <w:tab/>
      </w:r>
      <w:r>
        <w:rPr>
          <w:sz w:val="16"/>
        </w:rPr>
        <w:t>CSC 76</w:t>
      </w:r>
    </w:p>
    <w:p w14:paraId="46B122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Commdot</w:t>
      </w:r>
      <w:r>
        <w:tab/>
      </w:r>
      <w:r>
        <w:rPr>
          <w:sz w:val="16"/>
        </w:rPr>
        <w:t>CRB 109, CSC 62</w:t>
      </w:r>
    </w:p>
    <w:p w14:paraId="1485C01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Comms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112, CSC 68</w:t>
      </w:r>
    </w:p>
    <w:p w14:paraId="6A26737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Communications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109</w:t>
      </w:r>
    </w:p>
    <w:p w14:paraId="602973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Complex Cranial Processing Unit</w:t>
      </w:r>
      <w:r>
        <w:tab/>
      </w:r>
      <w:r>
        <w:rPr>
          <w:sz w:val="16"/>
        </w:rPr>
        <w:t>CSC 58</w:t>
      </w:r>
    </w:p>
    <w:p w14:paraId="313D0C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CSC 66</w:t>
      </w:r>
    </w:p>
    <w:p w14:paraId="0E270B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Computer Interface</w:t>
      </w:r>
      <w:r>
        <w:tab/>
      </w:r>
      <w:r>
        <w:rPr>
          <w:sz w:val="16"/>
        </w:rPr>
        <w:t>CSC 67</w:t>
      </w:r>
    </w:p>
    <w:p w14:paraId="0AEAD7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Computer Terminal</w:t>
      </w:r>
      <w:r>
        <w:tab/>
      </w:r>
      <w:r>
        <w:rPr>
          <w:sz w:val="16"/>
        </w:rPr>
        <w:t>CRB 111, CSC 67</w:t>
      </w:r>
    </w:p>
    <w:p w14:paraId="6E5A53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AoCS3 68, CRB 110, CSC 66</w:t>
      </w:r>
    </w:p>
    <w:p w14:paraId="1A541E5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CRB 112</w:t>
      </w:r>
    </w:p>
    <w:p w14:paraId="281CFA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Comspotter</w:t>
      </w:r>
      <w:r>
        <w:tab/>
      </w:r>
      <w:r>
        <w:rPr>
          <w:sz w:val="16"/>
        </w:rPr>
        <w:t>JTAS3 109</w:t>
      </w:r>
    </w:p>
    <w:p w14:paraId="7ABB17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Cryo Breaching Unit</w:t>
      </w:r>
      <w:r>
        <w:tab/>
      </w:r>
      <w:r>
        <w:rPr>
          <w:sz w:val="16"/>
        </w:rPr>
        <w:t>DC 177</w:t>
      </w:r>
    </w:p>
    <w:p w14:paraId="768B92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Cryoberth</w:t>
      </w:r>
      <w:r>
        <w:tab/>
      </w:r>
      <w:r>
        <w:rPr>
          <w:sz w:val="16"/>
        </w:rPr>
        <w:t>CRB 114, CSC 89</w:t>
      </w:r>
    </w:p>
    <w:p w14:paraId="63707F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Curas Worm</w:t>
      </w:r>
      <w:r>
        <w:tab/>
      </w:r>
      <w:r>
        <w:rPr>
          <w:sz w:val="16"/>
        </w:rPr>
        <w:t>JTAS2 6</w:t>
      </w:r>
    </w:p>
    <w:p w14:paraId="6DC9074C" w14:textId="77777777" w:rsidR="001270EE" w:rsidRDefault="00000000">
      <w:r>
        <w:rPr>
          <w:sz w:val="20"/>
        </w:rPr>
        <w:t>Cutting Tool</w:t>
      </w:r>
    </w:p>
    <w:p w14:paraId="5429DC4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Cutter</w:t>
      </w:r>
      <w:r>
        <w:tab/>
      </w:r>
      <w:r>
        <w:rPr>
          <w:sz w:val="16"/>
        </w:rPr>
        <w:t>HG 131</w:t>
      </w:r>
    </w:p>
    <w:p w14:paraId="64F5732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Cutter</w:t>
      </w:r>
      <w:r>
        <w:tab/>
      </w:r>
      <w:r>
        <w:rPr>
          <w:sz w:val="16"/>
        </w:rPr>
        <w:t>HG 131</w:t>
      </w:r>
    </w:p>
    <w:p w14:paraId="3750733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Cutter</w:t>
      </w:r>
      <w:r>
        <w:tab/>
      </w:r>
      <w:r>
        <w:rPr>
          <w:sz w:val="16"/>
        </w:rPr>
        <w:t>HG 131</w:t>
      </w:r>
    </w:p>
    <w:p w14:paraId="2460039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Heavy-Duty Cutter</w:t>
      </w:r>
      <w:r>
        <w:tab/>
      </w:r>
      <w:r>
        <w:rPr>
          <w:sz w:val="16"/>
        </w:rPr>
        <w:t>HG 131</w:t>
      </w:r>
    </w:p>
    <w:p w14:paraId="12762A5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Rescue Cutter</w:t>
      </w:r>
      <w:r>
        <w:tab/>
      </w:r>
      <w:r>
        <w:rPr>
          <w:sz w:val="16"/>
        </w:rPr>
        <w:t>HG 131</w:t>
      </w:r>
    </w:p>
    <w:p w14:paraId="5A443D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Cutting Torch</w:t>
      </w:r>
      <w:r>
        <w:tab/>
      </w:r>
      <w:r>
        <w:rPr>
          <w:sz w:val="16"/>
        </w:rPr>
        <w:t>CSC 126</w:t>
      </w:r>
    </w:p>
    <w:p w14:paraId="06FEF4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Data Display</w:t>
      </w:r>
      <w:r>
        <w:tab/>
      </w:r>
      <w:r>
        <w:rPr>
          <w:sz w:val="16"/>
        </w:rPr>
        <w:t>CRB 112, CSC 68</w:t>
      </w:r>
    </w:p>
    <w:p w14:paraId="7DF31C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Data Recorder</w:t>
      </w:r>
      <w:r>
        <w:tab/>
      </w:r>
      <w:r>
        <w:rPr>
          <w:sz w:val="16"/>
        </w:rPr>
        <w:t>CRB 112, CSC 68</w:t>
      </w:r>
    </w:p>
    <w:p w14:paraId="7297BD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Data Wafer</w:t>
      </w:r>
      <w:r>
        <w:tab/>
      </w:r>
      <w:r>
        <w:rPr>
          <w:sz w:val="16"/>
        </w:rPr>
        <w:t>CRB 112, CSC 68</w:t>
      </w:r>
    </w:p>
    <w:p w14:paraId="424126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Deconstruction Chamber</w:t>
      </w:r>
      <w:r>
        <w:tab/>
      </w:r>
      <w:r>
        <w:rPr>
          <w:sz w:val="16"/>
        </w:rPr>
        <w:t>RH 119</w:t>
      </w:r>
    </w:p>
    <w:p w14:paraId="587ACD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Deep-Diving Suit</w:t>
      </w:r>
      <w:r>
        <w:tab/>
      </w:r>
      <w:r>
        <w:rPr>
          <w:sz w:val="16"/>
        </w:rPr>
        <w:t>CSC 112</w:t>
      </w:r>
    </w:p>
    <w:p w14:paraId="7A3271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Densitometer</w:t>
      </w:r>
      <w:r>
        <w:tab/>
      </w:r>
      <w:r>
        <w:rPr>
          <w:sz w:val="16"/>
        </w:rPr>
        <w:t>CRB 117, CSC 78</w:t>
      </w:r>
    </w:p>
    <w:p w14:paraId="7C4924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Desert Kit</w:t>
      </w:r>
      <w:r>
        <w:tab/>
      </w:r>
      <w:r>
        <w:rPr>
          <w:sz w:val="16"/>
        </w:rPr>
        <w:t>CSC 102</w:t>
      </w:r>
    </w:p>
    <w:p w14:paraId="1CF905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Desert and Arid Environments</w:t>
      </w:r>
      <w:r>
        <w:tab/>
      </w:r>
      <w:r>
        <w:rPr>
          <w:sz w:val="16"/>
        </w:rPr>
        <w:t>CSC 102</w:t>
      </w:r>
    </w:p>
    <w:p w14:paraId="184C46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Detachable</w:t>
      </w:r>
      <w:r>
        <w:tab/>
      </w:r>
      <w:r>
        <w:rPr>
          <w:sz w:val="16"/>
        </w:rPr>
        <w:t>CSC 49</w:t>
      </w:r>
    </w:p>
    <w:p w14:paraId="4140BC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Disguise Kit</w:t>
      </w:r>
      <w:r>
        <w:tab/>
      </w:r>
      <w:r>
        <w:rPr>
          <w:sz w:val="16"/>
        </w:rPr>
        <w:t>CSC 81</w:t>
      </w:r>
    </w:p>
    <w:p w14:paraId="6B820B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Disguise Net</w:t>
      </w:r>
      <w:r>
        <w:tab/>
      </w:r>
      <w:r>
        <w:rPr>
          <w:sz w:val="16"/>
        </w:rPr>
        <w:t>CSC 82</w:t>
      </w:r>
    </w:p>
    <w:p w14:paraId="77061F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Disposable re-entry kit</w:t>
      </w:r>
      <w:r>
        <w:tab/>
      </w:r>
      <w:r>
        <w:rPr>
          <w:sz w:val="16"/>
        </w:rPr>
        <w:t>TTI 23</w:t>
      </w:r>
    </w:p>
    <w:p w14:paraId="40EA81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Distress Flare</w:t>
      </w:r>
      <w:r>
        <w:tab/>
      </w:r>
      <w:r>
        <w:rPr>
          <w:sz w:val="16"/>
        </w:rPr>
        <w:t>CSC 105</w:t>
      </w:r>
    </w:p>
    <w:p w14:paraId="7F89C4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Dive Suit</w:t>
      </w:r>
      <w:r>
        <w:tab/>
      </w:r>
      <w:r>
        <w:rPr>
          <w:sz w:val="16"/>
        </w:rPr>
        <w:t>CSC 113</w:t>
      </w:r>
    </w:p>
    <w:p w14:paraId="634C79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Dress Uniform</w:t>
      </w:r>
      <w:r>
        <w:tab/>
      </w:r>
      <w:r>
        <w:rPr>
          <w:sz w:val="16"/>
        </w:rPr>
        <w:t>JTAS12 39</w:t>
      </w:r>
    </w:p>
    <w:p w14:paraId="07D80F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Drone Control Console</w:t>
      </w:r>
      <w:r>
        <w:tab/>
      </w:r>
      <w:r>
        <w:rPr>
          <w:sz w:val="16"/>
        </w:rPr>
        <w:t>RH 119</w:t>
      </w:r>
    </w:p>
    <w:p w14:paraId="06CF80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Drone Control Helmet</w:t>
      </w:r>
      <w:r>
        <w:tab/>
      </w:r>
      <w:r>
        <w:rPr>
          <w:sz w:val="16"/>
        </w:rPr>
        <w:t>RH 120</w:t>
      </w:r>
    </w:p>
    <w:p w14:paraId="617E7058" w14:textId="77777777" w:rsidR="001270EE" w:rsidRDefault="00000000">
      <w:r>
        <w:rPr>
          <w:sz w:val="20"/>
        </w:rPr>
        <w:t>Drug</w:t>
      </w:r>
    </w:p>
    <w:p w14:paraId="4AA8DA4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Psi-Drugs</w:t>
      </w:r>
      <w:r>
        <w:tab/>
      </w:r>
      <w:r>
        <w:rPr>
          <w:sz w:val="16"/>
        </w:rPr>
        <w:t>CRB 234</w:t>
      </w:r>
    </w:p>
    <w:p w14:paraId="4AC9B3D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Inhibitor</w:t>
      </w:r>
      <w:r>
        <w:tab/>
      </w:r>
      <w:r>
        <w:rPr>
          <w:sz w:val="16"/>
        </w:rPr>
        <w:t>CRB 235</w:t>
      </w:r>
    </w:p>
    <w:p w14:paraId="37065E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Drugs</w:t>
      </w:r>
      <w:r>
        <w:tab/>
      </w:r>
      <w:r>
        <w:rPr>
          <w:sz w:val="16"/>
        </w:rPr>
        <w:t>CRB 115, CSC 92</w:t>
      </w:r>
    </w:p>
    <w:p w14:paraId="0A533C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Duct Tape</w:t>
      </w:r>
      <w:r>
        <w:tab/>
      </w:r>
      <w:r>
        <w:rPr>
          <w:sz w:val="16"/>
        </w:rPr>
        <w:t>CSC 105</w:t>
      </w:r>
    </w:p>
    <w:p w14:paraId="364290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 Probe</w:t>
      </w:r>
      <w:r>
        <w:tab/>
      </w:r>
      <w:r>
        <w:rPr>
          <w:sz w:val="16"/>
        </w:rPr>
        <w:t>CRB 117, CSC 79</w:t>
      </w:r>
    </w:p>
    <w:p w14:paraId="32AD28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EMP Pulser</w:t>
      </w:r>
      <w:r>
        <w:tab/>
      </w:r>
      <w:r>
        <w:rPr>
          <w:sz w:val="16"/>
        </w:rPr>
        <w:t>JTAS3 110</w:t>
      </w:r>
    </w:p>
    <w:p w14:paraId="37E960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Electric Welding Kit</w:t>
      </w:r>
      <w:r>
        <w:tab/>
      </w:r>
      <w:r>
        <w:rPr>
          <w:sz w:val="16"/>
        </w:rPr>
        <w:t>CSC 126</w:t>
      </w:r>
    </w:p>
    <w:p w14:paraId="0F21C8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Electronic Binoculars</w:t>
      </w:r>
      <w:r>
        <w:tab/>
      </w:r>
      <w:r>
        <w:rPr>
          <w:sz w:val="16"/>
        </w:rPr>
        <w:t>CSC 74</w:t>
      </w:r>
    </w:p>
    <w:p w14:paraId="1E05F6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Electronic Mapping Rocket</w:t>
      </w:r>
      <w:r>
        <w:tab/>
      </w:r>
      <w:r>
        <w:rPr>
          <w:sz w:val="16"/>
        </w:rPr>
        <w:t>JTAS3 109</w:t>
      </w:r>
    </w:p>
    <w:p w14:paraId="65BDD0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Electronic Tool Set</w:t>
      </w:r>
      <w:r>
        <w:tab/>
      </w:r>
      <w:r>
        <w:rPr>
          <w:sz w:val="16"/>
        </w:rPr>
        <w:t>CSC 126</w:t>
      </w:r>
    </w:p>
    <w:p w14:paraId="3DF889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CSC 73</w:t>
      </w:r>
    </w:p>
    <w:p w14:paraId="02BBE5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Emergency Kit, Vehicle</w:t>
      </w:r>
      <w:r>
        <w:tab/>
      </w:r>
      <w:r>
        <w:rPr>
          <w:sz w:val="16"/>
        </w:rPr>
        <w:t>St 24</w:t>
      </w:r>
    </w:p>
    <w:p w14:paraId="7D65D1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Emergency Survival Kit, Personal</w:t>
      </w:r>
      <w:r>
        <w:tab/>
      </w:r>
      <w:r>
        <w:rPr>
          <w:sz w:val="16"/>
        </w:rPr>
        <w:t>St 21</w:t>
      </w:r>
    </w:p>
    <w:p w14:paraId="462C47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Endurance</w:t>
      </w:r>
      <w:r>
        <w:tab/>
      </w:r>
      <w:r>
        <w:rPr>
          <w:sz w:val="16"/>
        </w:rPr>
        <w:t>CRB 107</w:t>
      </w:r>
    </w:p>
    <w:p w14:paraId="2BD15B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19C2FE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Enhanced Mobility</w:t>
      </w:r>
      <w:r>
        <w:tab/>
      </w:r>
      <w:r>
        <w:rPr>
          <w:sz w:val="16"/>
        </w:rPr>
        <w:t>CSC 56</w:t>
      </w:r>
    </w:p>
    <w:p w14:paraId="68B8F5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Enhanced Vision</w:t>
      </w:r>
      <w:r>
        <w:tab/>
      </w:r>
      <w:r>
        <w:rPr>
          <w:sz w:val="16"/>
        </w:rPr>
        <w:t>CRB 106, CSC 58</w:t>
      </w:r>
    </w:p>
    <w:p w14:paraId="1AA567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Environment Mask</w:t>
      </w:r>
      <w:r>
        <w:tab/>
      </w:r>
      <w:r>
        <w:rPr>
          <w:sz w:val="16"/>
        </w:rPr>
        <w:t>CSC 98</w:t>
      </w:r>
    </w:p>
    <w:p w14:paraId="5675E0C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Environment Replicator</w:t>
      </w:r>
      <w:r>
        <w:tab/>
      </w:r>
      <w:r>
        <w:rPr>
          <w:sz w:val="16"/>
        </w:rPr>
        <w:t>CSC 82</w:t>
      </w:r>
    </w:p>
    <w:p w14:paraId="033D21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Environment Suit</w:t>
      </w:r>
      <w:r>
        <w:tab/>
      </w:r>
      <w:r>
        <w:rPr>
          <w:sz w:val="16"/>
        </w:rPr>
        <w:t>CRB 119</w:t>
      </w:r>
    </w:p>
    <w:p w14:paraId="5B4600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Equipment Webbing</w:t>
      </w:r>
      <w:r>
        <w:tab/>
      </w:r>
      <w:r>
        <w:rPr>
          <w:sz w:val="16"/>
        </w:rPr>
        <w:t>AoCS3 257</w:t>
      </w:r>
    </w:p>
    <w:p w14:paraId="2793B7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Evening Gown</w:t>
      </w:r>
      <w:r>
        <w:tab/>
      </w:r>
      <w:r>
        <w:rPr>
          <w:sz w:val="16"/>
        </w:rPr>
        <w:t>JTAS12 39</w:t>
      </w:r>
    </w:p>
    <w:p w14:paraId="6905A9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Excavation Tool Set</w:t>
      </w:r>
      <w:r>
        <w:tab/>
      </w:r>
      <w:r>
        <w:rPr>
          <w:sz w:val="16"/>
        </w:rPr>
        <w:t>CSC 126</w:t>
      </w:r>
    </w:p>
    <w:p w14:paraId="19527E6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Exoskeleton</w:t>
      </w:r>
      <w:r>
        <w:tab/>
      </w:r>
      <w:r>
        <w:rPr>
          <w:sz w:val="16"/>
        </w:rPr>
        <w:t>AoCS3 66</w:t>
      </w:r>
    </w:p>
    <w:p w14:paraId="0CC7AC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Expert Skills</w:t>
      </w:r>
      <w:r>
        <w:tab/>
      </w:r>
      <w:r>
        <w:rPr>
          <w:sz w:val="16"/>
        </w:rPr>
        <w:t>CRB 113</w:t>
      </w:r>
    </w:p>
    <w:p w14:paraId="633FF2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</w:t>
      </w:r>
    </w:p>
    <w:p w14:paraId="274527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Fabulous Augmentation Treatment</w:t>
      </w:r>
      <w:r>
        <w:tab/>
      </w:r>
      <w:r>
        <w:rPr>
          <w:sz w:val="16"/>
        </w:rPr>
        <w:t>CSC 59</w:t>
      </w:r>
    </w:p>
    <w:p w14:paraId="22FFBD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Face Mask</w:t>
      </w:r>
      <w:r>
        <w:tab/>
      </w:r>
      <w:r>
        <w:rPr>
          <w:sz w:val="16"/>
        </w:rPr>
        <w:t>CSC 99</w:t>
      </w:r>
    </w:p>
    <w:p w14:paraId="481BB6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Fast Drug</w:t>
      </w:r>
      <w:r>
        <w:tab/>
      </w:r>
      <w:r>
        <w:rPr>
          <w:sz w:val="16"/>
        </w:rPr>
        <w:t>CRB 115, CSC 93</w:t>
      </w:r>
    </w:p>
    <w:p w14:paraId="6A2564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Field Dress</w:t>
      </w:r>
      <w:r>
        <w:tab/>
      </w:r>
      <w:r>
        <w:rPr>
          <w:sz w:val="16"/>
        </w:rPr>
        <w:t>JTAS5 106</w:t>
      </w:r>
    </w:p>
    <w:p w14:paraId="379E9A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Field Glasses</w:t>
      </w:r>
      <w:r>
        <w:tab/>
      </w:r>
      <w:r>
        <w:rPr>
          <w:sz w:val="16"/>
        </w:rPr>
        <w:t>JTAS5 108</w:t>
      </w:r>
    </w:p>
    <w:p w14:paraId="5AA8E3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Field Kit</w:t>
      </w:r>
      <w:r>
        <w:tab/>
      </w:r>
      <w:r>
        <w:rPr>
          <w:sz w:val="16"/>
        </w:rPr>
        <w:t>CSC 105</w:t>
      </w:r>
    </w:p>
    <w:p w14:paraId="1C3770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Field Kit, Personal</w:t>
      </w:r>
      <w:r>
        <w:tab/>
      </w:r>
      <w:r>
        <w:rPr>
          <w:sz w:val="16"/>
        </w:rPr>
        <w:t>St 25</w:t>
      </w:r>
    </w:p>
    <w:p w14:paraId="15DF3B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Field Medical Kit</w:t>
      </w:r>
      <w:r>
        <w:tab/>
      </w:r>
      <w:r>
        <w:rPr>
          <w:sz w:val="16"/>
        </w:rPr>
        <w:t>TTR 108</w:t>
      </w:r>
    </w:p>
    <w:p w14:paraId="3001B1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Field Surgical Kit</w:t>
      </w:r>
      <w:r>
        <w:tab/>
      </w:r>
      <w:r>
        <w:rPr>
          <w:sz w:val="16"/>
        </w:rPr>
        <w:t>CSC 90</w:t>
      </w:r>
    </w:p>
    <w:p w14:paraId="4C107C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Field Surveillance Radar</w:t>
      </w:r>
      <w:r>
        <w:tab/>
      </w:r>
      <w:r>
        <w:rPr>
          <w:sz w:val="16"/>
        </w:rPr>
        <w:t>AoCS3 67</w:t>
      </w:r>
    </w:p>
    <w:p w14:paraId="2F7E08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Filter Mask</w:t>
      </w:r>
      <w:r>
        <w:tab/>
      </w:r>
      <w:r>
        <w:rPr>
          <w:sz w:val="16"/>
        </w:rPr>
        <w:t>CRB 119, CSC 99</w:t>
      </w:r>
    </w:p>
    <w:p w14:paraId="1127E8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Filter Suit, Nenlat</w:t>
      </w:r>
      <w:r>
        <w:tab/>
      </w:r>
      <w:r>
        <w:rPr>
          <w:sz w:val="16"/>
        </w:rPr>
        <w:t>JTAS10 69</w:t>
      </w:r>
    </w:p>
    <w:p w14:paraId="42FCF5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Fine-Toothed Comb</w:t>
      </w:r>
      <w:r>
        <w:tab/>
      </w:r>
      <w:r>
        <w:rPr>
          <w:sz w:val="16"/>
        </w:rPr>
        <w:t>BaEVV 18</w:t>
      </w:r>
    </w:p>
    <w:p w14:paraId="7D6EF8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Fire Extinguisher</w:t>
      </w:r>
      <w:r>
        <w:tab/>
      </w:r>
      <w:r>
        <w:rPr>
          <w:sz w:val="16"/>
        </w:rPr>
        <w:t>CSC 105</w:t>
      </w:r>
    </w:p>
    <w:p w14:paraId="255006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First Aid Kit</w:t>
      </w:r>
      <w:r>
        <w:tab/>
      </w:r>
      <w:r>
        <w:rPr>
          <w:sz w:val="16"/>
        </w:rPr>
        <w:t>CSC 90</w:t>
      </w:r>
    </w:p>
    <w:p w14:paraId="0A112A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Fission Microreactor</w:t>
      </w:r>
      <w:r>
        <w:tab/>
      </w:r>
      <w:r>
        <w:rPr>
          <w:sz w:val="16"/>
        </w:rPr>
        <w:t>CSC 117</w:t>
      </w:r>
    </w:p>
    <w:p w14:paraId="4F9B2E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Flare</w:t>
      </w:r>
      <w:r>
        <w:tab/>
      </w:r>
      <w:r>
        <w:rPr>
          <w:sz w:val="16"/>
        </w:rPr>
        <w:t>CSC 105</w:t>
      </w:r>
    </w:p>
    <w:p w14:paraId="0F615F2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Flare Launcher</w:t>
      </w:r>
      <w:r>
        <w:tab/>
      </w:r>
      <w:r>
        <w:rPr>
          <w:sz w:val="16"/>
        </w:rPr>
        <w:t>CSC 105</w:t>
      </w:r>
    </w:p>
    <w:p w14:paraId="258C1B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Flashlight</w:t>
      </w:r>
      <w:r>
        <w:tab/>
      </w:r>
      <w:r>
        <w:rPr>
          <w:sz w:val="16"/>
        </w:rPr>
        <w:t>CSC 75</w:t>
      </w:r>
    </w:p>
    <w:p w14:paraId="0B0BEB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Flashtray</w:t>
      </w:r>
      <w:r>
        <w:tab/>
      </w:r>
      <w:r>
        <w:rPr>
          <w:sz w:val="16"/>
        </w:rPr>
        <w:t>CSC 82, MoAS 62</w:t>
      </w:r>
    </w:p>
    <w:p w14:paraId="634C6C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Float Table</w:t>
      </w:r>
      <w:r>
        <w:tab/>
      </w:r>
      <w:r>
        <w:rPr>
          <w:sz w:val="16"/>
        </w:rPr>
        <w:t>CSC 83</w:t>
      </w:r>
    </w:p>
    <w:p w14:paraId="05EB9F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Floodlight</w:t>
      </w:r>
      <w:r>
        <w:tab/>
      </w:r>
      <w:r>
        <w:rPr>
          <w:sz w:val="16"/>
        </w:rPr>
        <w:t>CSC 76</w:t>
      </w:r>
    </w:p>
    <w:p w14:paraId="3B6231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Focus Drug</w:t>
      </w:r>
      <w:r>
        <w:tab/>
      </w:r>
      <w:r>
        <w:rPr>
          <w:sz w:val="16"/>
        </w:rPr>
        <w:t>AoCS3 134</w:t>
      </w:r>
    </w:p>
    <w:p w14:paraId="4107E6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Folding Cage</w:t>
      </w:r>
      <w:r>
        <w:tab/>
      </w:r>
      <w:r>
        <w:rPr>
          <w:sz w:val="16"/>
        </w:rPr>
        <w:t>CSC 106</w:t>
      </w:r>
    </w:p>
    <w:p w14:paraId="672561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Forensics Toolkit</w:t>
      </w:r>
      <w:r>
        <w:tab/>
      </w:r>
      <w:r>
        <w:rPr>
          <w:sz w:val="16"/>
        </w:rPr>
        <w:t>CSC 127</w:t>
      </w:r>
    </w:p>
    <w:p w14:paraId="200A27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Formal Suit</w:t>
      </w:r>
      <w:r>
        <w:tab/>
      </w:r>
      <w:r>
        <w:rPr>
          <w:sz w:val="16"/>
        </w:rPr>
        <w:t>JTAS12 41</w:t>
      </w:r>
    </w:p>
    <w:p w14:paraId="409F7D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Fusion Plus Generator</w:t>
      </w:r>
      <w:r>
        <w:tab/>
      </w:r>
      <w:r>
        <w:rPr>
          <w:sz w:val="16"/>
        </w:rPr>
        <w:t>CSC 117</w:t>
      </w:r>
    </w:p>
    <w:p w14:paraId="4193A1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G-Suit</w:t>
      </w:r>
      <w:r>
        <w:tab/>
      </w:r>
      <w:r>
        <w:rPr>
          <w:sz w:val="16"/>
        </w:rPr>
        <w:t>CSC 106</w:t>
      </w:r>
    </w:p>
    <w:p w14:paraId="57A711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G-Tolerance Drug</w:t>
      </w:r>
      <w:r>
        <w:tab/>
      </w:r>
      <w:r>
        <w:rPr>
          <w:sz w:val="16"/>
        </w:rPr>
        <w:t>CSC 93</w:t>
      </w:r>
    </w:p>
    <w:p w14:paraId="3F5A14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Gas Lamp</w:t>
      </w:r>
      <w:r>
        <w:tab/>
      </w:r>
      <w:r>
        <w:rPr>
          <w:sz w:val="16"/>
        </w:rPr>
        <w:t>CSC 106</w:t>
      </w:r>
    </w:p>
    <w:p w14:paraId="7DC168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Geiger Counter</w:t>
      </w:r>
      <w:r>
        <w:tab/>
      </w:r>
      <w:r>
        <w:rPr>
          <w:sz w:val="16"/>
        </w:rPr>
        <w:t>CRB 117, CSC 75</w:t>
      </w:r>
    </w:p>
    <w:p w14:paraId="7FC3C5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Gel Cloth</w:t>
      </w:r>
      <w:r>
        <w:tab/>
      </w:r>
      <w:r>
        <w:rPr>
          <w:sz w:val="16"/>
        </w:rPr>
        <w:t>JTAS12 43</w:t>
      </w:r>
    </w:p>
    <w:p w14:paraId="146A62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Gene-splicer</w:t>
      </w:r>
      <w:r>
        <w:tab/>
      </w:r>
      <w:r>
        <w:rPr>
          <w:sz w:val="16"/>
        </w:rPr>
        <w:t>JTAS2 12</w:t>
      </w:r>
    </w:p>
    <w:p w14:paraId="505960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Genetic Aquamorph Adaption</w:t>
      </w:r>
      <w:r>
        <w:tab/>
      </w:r>
      <w:r>
        <w:rPr>
          <w:sz w:val="16"/>
        </w:rPr>
        <w:t>CSC 51</w:t>
      </w:r>
    </w:p>
    <w:p w14:paraId="0FC658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Genetic Environmental Adaption</w:t>
      </w:r>
      <w:r>
        <w:tab/>
      </w:r>
      <w:r>
        <w:rPr>
          <w:sz w:val="16"/>
        </w:rPr>
        <w:t>CSC 52</w:t>
      </w:r>
    </w:p>
    <w:p w14:paraId="474C12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Genetic Microgravity Adaption</w:t>
      </w:r>
      <w:r>
        <w:tab/>
      </w:r>
      <w:r>
        <w:rPr>
          <w:sz w:val="16"/>
        </w:rPr>
        <w:t>CSC 52</w:t>
      </w:r>
    </w:p>
    <w:p w14:paraId="4C6C52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Glilman</w:t>
      </w:r>
      <w:r>
        <w:tab/>
      </w:r>
      <w:r>
        <w:rPr>
          <w:sz w:val="16"/>
        </w:rPr>
        <w:t>JTAS11 96</w:t>
      </w:r>
    </w:p>
    <w:p w14:paraId="729527E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Goggles</w:t>
      </w:r>
      <w:r>
        <w:tab/>
      </w:r>
      <w:r>
        <w:rPr>
          <w:sz w:val="16"/>
        </w:rPr>
        <w:t>CSC 103</w:t>
      </w:r>
    </w:p>
    <w:p w14:paraId="5F2969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Grapnel Launcher</w:t>
      </w:r>
      <w:r>
        <w:tab/>
      </w:r>
      <w:r>
        <w:rPr>
          <w:sz w:val="16"/>
        </w:rPr>
        <w:t>CSC 115</w:t>
      </w:r>
    </w:p>
    <w:p w14:paraId="52B187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Grapnel and Cable</w:t>
      </w:r>
      <w:r>
        <w:tab/>
      </w:r>
      <w:r>
        <w:rPr>
          <w:sz w:val="16"/>
        </w:rPr>
        <w:t>CSC 115</w:t>
      </w:r>
    </w:p>
    <w:p w14:paraId="7FBA35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 Belt</w:t>
      </w:r>
      <w:r>
        <w:tab/>
      </w:r>
      <w:r>
        <w:rPr>
          <w:sz w:val="16"/>
        </w:rPr>
        <w:t>CRB 119, CSC 97</w:t>
      </w:r>
    </w:p>
    <w:p w14:paraId="25A415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 Gown</w:t>
      </w:r>
      <w:r>
        <w:tab/>
      </w:r>
      <w:r>
        <w:rPr>
          <w:sz w:val="16"/>
        </w:rPr>
        <w:t>JTAS12 41</w:t>
      </w:r>
    </w:p>
    <w:p w14:paraId="22E8BF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 Harness</w:t>
      </w:r>
      <w:r>
        <w:tab/>
      </w:r>
      <w:r>
        <w:rPr>
          <w:sz w:val="16"/>
        </w:rPr>
        <w:t>CSC 106</w:t>
      </w:r>
    </w:p>
    <w:p w14:paraId="55FF769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Grav Parachute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97</w:t>
      </w:r>
    </w:p>
    <w:p w14:paraId="447455B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Grav Tube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JTAS6 116</w:t>
      </w:r>
    </w:p>
    <w:p w14:paraId="3E0A354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 Waistcoat</w:t>
      </w:r>
      <w:r>
        <w:tab/>
      </w:r>
      <w:r>
        <w:rPr>
          <w:sz w:val="16"/>
        </w:rPr>
        <w:t>JTAS12 41</w:t>
      </w:r>
    </w:p>
    <w:p w14:paraId="28AB14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Ground Penetrating Radar</w:t>
      </w:r>
      <w:r>
        <w:tab/>
      </w:r>
      <w:r>
        <w:rPr>
          <w:sz w:val="16"/>
        </w:rPr>
        <w:t>CSC 79</w:t>
      </w:r>
    </w:p>
    <w:p w14:paraId="463E4A5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Habitat Module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119, CSC 123</w:t>
      </w:r>
    </w:p>
    <w:p w14:paraId="5EB5DAC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Hair Styler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83</w:t>
      </w:r>
    </w:p>
    <w:p w14:paraId="01968D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Heated Dive Suit</w:t>
      </w:r>
      <w:r>
        <w:tab/>
      </w:r>
      <w:r>
        <w:rPr>
          <w:sz w:val="16"/>
        </w:rPr>
        <w:t>CSC 113</w:t>
      </w:r>
    </w:p>
    <w:p w14:paraId="07B13B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Heatproof Suit</w:t>
      </w:r>
      <w:r>
        <w:tab/>
      </w:r>
      <w:r>
        <w:rPr>
          <w:sz w:val="16"/>
        </w:rPr>
        <w:t>CSC 103</w:t>
      </w:r>
    </w:p>
    <w:p w14:paraId="3550EB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Heatsuit</w:t>
      </w:r>
      <w:r>
        <w:tab/>
      </w:r>
      <w:r>
        <w:rPr>
          <w:sz w:val="16"/>
        </w:rPr>
        <w:t>CSC 101</w:t>
      </w:r>
    </w:p>
    <w:p w14:paraId="7C7182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Fidelity Music System</w:t>
      </w:r>
      <w:r>
        <w:tab/>
      </w:r>
      <w:r>
        <w:rPr>
          <w:sz w:val="16"/>
        </w:rPr>
        <w:t>CSC 83</w:t>
      </w:r>
    </w:p>
    <w:p w14:paraId="29AB24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High-Performance Grav Harness</w:t>
      </w:r>
      <w:r>
        <w:tab/>
      </w:r>
      <w:r>
        <w:rPr>
          <w:sz w:val="16"/>
        </w:rPr>
        <w:t>BtC 266</w:t>
      </w:r>
    </w:p>
    <w:p w14:paraId="25AC8AE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Hiking Boots</w:t>
      </w:r>
      <w:r>
        <w:tab/>
      </w:r>
      <w:r>
        <w:rPr>
          <w:sz w:val="16"/>
        </w:rPr>
        <w:t>CSC 107</w:t>
      </w:r>
    </w:p>
    <w:p w14:paraId="675879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Holographic Display</w:t>
      </w:r>
      <w:r>
        <w:tab/>
      </w:r>
      <w:r>
        <w:rPr>
          <w:sz w:val="16"/>
        </w:rPr>
        <w:t>CSC 63</w:t>
      </w:r>
    </w:p>
    <w:p w14:paraId="48400A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Holographic Map</w:t>
      </w:r>
      <w:r>
        <w:tab/>
      </w:r>
      <w:r>
        <w:rPr>
          <w:sz w:val="16"/>
        </w:rPr>
        <w:t>JTAS2 10</w:t>
      </w:r>
    </w:p>
    <w:p w14:paraId="5BDC12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Holographic Play Table</w:t>
      </w:r>
      <w:r>
        <w:tab/>
      </w:r>
      <w:r>
        <w:rPr>
          <w:sz w:val="16"/>
        </w:rPr>
        <w:t>CSC 83</w:t>
      </w:r>
    </w:p>
    <w:p w14:paraId="24C230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Holographic Projector</w:t>
      </w:r>
      <w:r>
        <w:tab/>
      </w:r>
      <w:r>
        <w:rPr>
          <w:sz w:val="16"/>
        </w:rPr>
        <w:t>CSC 63</w:t>
      </w:r>
    </w:p>
    <w:p w14:paraId="48D526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Holographic Wallpaper</w:t>
      </w:r>
      <w:r>
        <w:tab/>
      </w:r>
      <w:r>
        <w:rPr>
          <w:sz w:val="16"/>
        </w:rPr>
        <w:t>CSC 84</w:t>
      </w:r>
    </w:p>
    <w:p w14:paraId="342ADE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Home Theatre</w:t>
      </w:r>
      <w:r>
        <w:tab/>
      </w:r>
      <w:r>
        <w:rPr>
          <w:sz w:val="16"/>
        </w:rPr>
        <w:t>CSC 84</w:t>
      </w:r>
    </w:p>
    <w:p w14:paraId="6BA09A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Hotwiring Fine Tools</w:t>
      </w:r>
      <w:r>
        <w:tab/>
      </w:r>
      <w:r>
        <w:rPr>
          <w:sz w:val="16"/>
        </w:rPr>
        <w:t>JTAS10 108</w:t>
      </w:r>
    </w:p>
    <w:p w14:paraId="0B4C6E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Housing Option</w:t>
      </w:r>
      <w:r>
        <w:tab/>
      </w:r>
      <w:r>
        <w:rPr>
          <w:sz w:val="16"/>
        </w:rPr>
        <w:t>CSC 110</w:t>
      </w:r>
    </w:p>
    <w:p w14:paraId="0E4AB2D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Armoured</w:t>
      </w:r>
      <w:r>
        <w:tab/>
      </w:r>
      <w:r>
        <w:rPr>
          <w:sz w:val="16"/>
        </w:rPr>
        <w:t>CSC 110</w:t>
      </w:r>
    </w:p>
    <w:p w14:paraId="62BC58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 Fibres</w:t>
      </w:r>
      <w:r>
        <w:tab/>
      </w:r>
      <w:r>
        <w:rPr>
          <w:sz w:val="16"/>
        </w:rPr>
        <w:t>CSC 110</w:t>
      </w:r>
    </w:p>
    <w:p w14:paraId="6E9516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CSC 111</w:t>
      </w:r>
    </w:p>
    <w:p w14:paraId="689409B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Holosimulacrum</w:t>
      </w:r>
      <w:r>
        <w:tab/>
      </w:r>
      <w:r>
        <w:rPr>
          <w:sz w:val="16"/>
        </w:rPr>
        <w:t>CSC 111</w:t>
      </w:r>
    </w:p>
    <w:p w14:paraId="1244CE8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Null-Shielding</w:t>
      </w:r>
      <w:r>
        <w:tab/>
      </w:r>
      <w:r>
        <w:rPr>
          <w:sz w:val="16"/>
        </w:rPr>
        <w:t>CSC 111</w:t>
      </w:r>
    </w:p>
    <w:p w14:paraId="74B2E05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Psi-Amplifier</w:t>
      </w:r>
      <w:r>
        <w:tab/>
      </w:r>
      <w:r>
        <w:rPr>
          <w:sz w:val="16"/>
        </w:rPr>
        <w:t>CSC 111</w:t>
      </w:r>
    </w:p>
    <w:p w14:paraId="0D561DC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Rad-Shielding</w:t>
      </w:r>
      <w:r>
        <w:tab/>
      </w:r>
      <w:r>
        <w:rPr>
          <w:sz w:val="16"/>
        </w:rPr>
        <w:t>CSC 111</w:t>
      </w:r>
    </w:p>
    <w:p w14:paraId="3BC1854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CSC 111</w:t>
      </w:r>
    </w:p>
    <w:p w14:paraId="0A23E0A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CSC 111</w:t>
      </w:r>
    </w:p>
    <w:p w14:paraId="1D6DF5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Htoua Set</w:t>
      </w:r>
      <w:r>
        <w:tab/>
      </w:r>
      <w:r>
        <w:rPr>
          <w:sz w:val="16"/>
        </w:rPr>
        <w:t>TGE 139</w:t>
      </w:r>
    </w:p>
    <w:p w14:paraId="1E730E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Hurdy-gurdy</w:t>
      </w:r>
      <w:r>
        <w:tab/>
      </w:r>
      <w:r>
        <w:rPr>
          <w:sz w:val="16"/>
        </w:rPr>
        <w:t>JTAS11 93</w:t>
      </w:r>
    </w:p>
    <w:p w14:paraId="3EF58A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Hydro-Reclamation Suit</w:t>
      </w:r>
      <w:r>
        <w:tab/>
      </w:r>
      <w:r>
        <w:rPr>
          <w:sz w:val="16"/>
        </w:rPr>
        <w:t>CSC 103</w:t>
      </w:r>
    </w:p>
    <w:p w14:paraId="6CC6C3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Hydro-collector</w:t>
      </w:r>
      <w:r>
        <w:tab/>
      </w:r>
      <w:r>
        <w:rPr>
          <w:sz w:val="16"/>
        </w:rPr>
        <w:t>CSC 103</w:t>
      </w:r>
    </w:p>
    <w:p w14:paraId="2041FD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Hydrocarbon Generator</w:t>
      </w:r>
      <w:r>
        <w:tab/>
      </w:r>
      <w:r>
        <w:rPr>
          <w:sz w:val="16"/>
        </w:rPr>
        <w:t>CSC 118</w:t>
      </w:r>
    </w:p>
    <w:p w14:paraId="1EB3CA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Hydronol 9</w:t>
      </w:r>
      <w:r>
        <w:tab/>
      </w:r>
      <w:r>
        <w:rPr>
          <w:sz w:val="16"/>
        </w:rPr>
        <w:t>AoCS3 258</w:t>
      </w:r>
    </w:p>
    <w:p w14:paraId="727F3A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Hydrosuit</w:t>
      </w:r>
      <w:r>
        <w:tab/>
      </w:r>
      <w:r>
        <w:rPr>
          <w:sz w:val="16"/>
        </w:rPr>
        <w:t>AoCS3 257</w:t>
      </w:r>
    </w:p>
    <w:p w14:paraId="15EE84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Hypersteel</w:t>
      </w:r>
      <w:r>
        <w:tab/>
      </w:r>
      <w:r>
        <w:rPr>
          <w:sz w:val="16"/>
        </w:rPr>
        <w:t>JTAS10 34</w:t>
      </w:r>
    </w:p>
    <w:p w14:paraId="7A6BB0A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IISS Translation Analysis Unit</w:t>
      </w:r>
      <w:r>
        <w:tab/>
      </w:r>
      <w:r>
        <w:rPr>
          <w:sz w:val="16"/>
        </w:rPr>
        <w:t>JTAS5 107</w:t>
      </w:r>
    </w:p>
    <w:p w14:paraId="1063FFF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IS Goggles</w:t>
      </w:r>
      <w:r>
        <w:tab/>
      </w:r>
      <w:r>
        <w:rPr>
          <w:sz w:val="16"/>
        </w:rPr>
        <w:t>CRB 117</w:t>
      </w:r>
    </w:p>
    <w:p w14:paraId="676024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Ice Axe</w:t>
      </w:r>
      <w:r>
        <w:tab/>
      </w:r>
      <w:r>
        <w:rPr>
          <w:sz w:val="16"/>
        </w:rPr>
        <w:t>CSC 101</w:t>
      </w:r>
    </w:p>
    <w:p w14:paraId="6E7117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Ice Terrain Kit</w:t>
      </w:r>
      <w:r>
        <w:tab/>
      </w:r>
      <w:r>
        <w:rPr>
          <w:sz w:val="16"/>
        </w:rPr>
        <w:t>CSC 102</w:t>
      </w:r>
    </w:p>
    <w:p w14:paraId="0394F9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Stationery</w:t>
      </w:r>
      <w:r>
        <w:tab/>
      </w:r>
      <w:r>
        <w:rPr>
          <w:sz w:val="16"/>
        </w:rPr>
        <w:t>TTI 54</w:t>
      </w:r>
    </w:p>
    <w:p w14:paraId="05418A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Induction Plate</w:t>
      </w:r>
      <w:r>
        <w:tab/>
      </w:r>
      <w:r>
        <w:rPr>
          <w:sz w:val="16"/>
        </w:rPr>
        <w:t>RH 120</w:t>
      </w:r>
    </w:p>
    <w:p w14:paraId="3E7DFC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Inertial Locator</w:t>
      </w:r>
      <w:r>
        <w:tab/>
      </w:r>
      <w:r>
        <w:rPr>
          <w:sz w:val="16"/>
        </w:rPr>
        <w:t>CSC 106</w:t>
      </w:r>
    </w:p>
    <w:p w14:paraId="025080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Infinite Rope</w:t>
      </w:r>
      <w:r>
        <w:tab/>
      </w:r>
      <w:r>
        <w:rPr>
          <w:sz w:val="16"/>
        </w:rPr>
        <w:t>CSC 107</w:t>
      </w:r>
    </w:p>
    <w:p w14:paraId="6570D9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Infrared Flashlight</w:t>
      </w:r>
      <w:r>
        <w:tab/>
      </w:r>
      <w:r>
        <w:rPr>
          <w:sz w:val="16"/>
        </w:rPr>
        <w:t>CSC 75</w:t>
      </w:r>
    </w:p>
    <w:p w14:paraId="354C46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Infrared Goggles</w:t>
      </w:r>
      <w:r>
        <w:tab/>
      </w:r>
      <w:r>
        <w:rPr>
          <w:sz w:val="16"/>
        </w:rPr>
        <w:t>CSC 75</w:t>
      </w:r>
    </w:p>
    <w:p w14:paraId="4A2DCE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Inhibitor</w:t>
      </w:r>
      <w:r>
        <w:tab/>
      </w:r>
      <w:r>
        <w:rPr>
          <w:sz w:val="16"/>
        </w:rPr>
        <w:t>RH 120</w:t>
      </w:r>
    </w:p>
    <w:p w14:paraId="5A6AD6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Inhibitor Drug</w:t>
      </w:r>
      <w:r>
        <w:tab/>
      </w:r>
      <w:r>
        <w:rPr>
          <w:sz w:val="16"/>
        </w:rPr>
        <w:t>CSC 93</w:t>
      </w:r>
    </w:p>
    <w:p w14:paraId="4FB463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Internal Auto-injector</w:t>
      </w:r>
      <w:r>
        <w:tab/>
      </w:r>
      <w:r>
        <w:rPr>
          <w:sz w:val="16"/>
        </w:rPr>
        <w:t>CSC 53</w:t>
      </w:r>
    </w:p>
    <w:p w14:paraId="565B79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Interpreter</w:t>
      </w:r>
      <w:r>
        <w:tab/>
      </w:r>
      <w:r>
        <w:rPr>
          <w:sz w:val="16"/>
        </w:rPr>
        <w:t>JTAS2 10</w:t>
      </w:r>
    </w:p>
    <w:p w14:paraId="0E6250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Intrusion Decks</w:t>
      </w:r>
      <w:r>
        <w:tab/>
      </w:r>
      <w:r>
        <w:rPr>
          <w:sz w:val="16"/>
        </w:rPr>
        <w:t>JTAS10 75</w:t>
      </w:r>
    </w:p>
    <w:p w14:paraId="6CC25C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Invisitech</w:t>
      </w:r>
      <w:r>
        <w:tab/>
      </w:r>
      <w:r>
        <w:rPr>
          <w:sz w:val="16"/>
        </w:rPr>
        <w:t>CSC 49</w:t>
      </w:r>
    </w:p>
    <w:p w14:paraId="776B40E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Iris Valve Crank</w:t>
      </w:r>
      <w:r>
        <w:tab/>
      </w:r>
      <w:r>
        <w:rPr>
          <w:sz w:val="16"/>
        </w:rPr>
        <w:t>JTAS10 107</w:t>
      </w:r>
    </w:p>
    <w:p w14:paraId="68A4C9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Iris Valve Opener</w:t>
      </w:r>
      <w:r>
        <w:tab/>
      </w:r>
      <w:r>
        <w:rPr>
          <w:sz w:val="16"/>
        </w:rPr>
        <w:t>CSC 120</w:t>
      </w:r>
    </w:p>
    <w:p w14:paraId="14CCBAB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Iris Valve Power Pack</w:t>
      </w:r>
      <w:r>
        <w:tab/>
      </w:r>
      <w:r>
        <w:rPr>
          <w:sz w:val="16"/>
        </w:rPr>
        <w:t>JTAS10 107</w:t>
      </w:r>
    </w:p>
    <w:p w14:paraId="0D24BD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Jewellers Tool Set</w:t>
      </w:r>
      <w:r>
        <w:tab/>
      </w:r>
      <w:r>
        <w:rPr>
          <w:sz w:val="16"/>
        </w:rPr>
        <w:t>JTAS14 6</w:t>
      </w:r>
    </w:p>
    <w:p w14:paraId="5598E7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Kaftan</w:t>
      </w:r>
      <w:r>
        <w:tab/>
      </w:r>
      <w:r>
        <w:rPr>
          <w:sz w:val="16"/>
        </w:rPr>
        <w:t>AoCS3 257</w:t>
      </w:r>
    </w:p>
    <w:p w14:paraId="65E5BA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Kakaxxeer</w:t>
      </w:r>
      <w:r>
        <w:tab/>
      </w:r>
      <w:r>
        <w:rPr>
          <w:sz w:val="16"/>
        </w:rPr>
        <w:t>JTAS11 94</w:t>
      </w:r>
    </w:p>
    <w:p w14:paraId="3922C2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Laser Cutting Gear</w:t>
      </w:r>
      <w:r>
        <w:tab/>
      </w:r>
      <w:r>
        <w:rPr>
          <w:sz w:val="16"/>
        </w:rPr>
        <w:t>CSC 127</w:t>
      </w:r>
    </w:p>
    <w:p w14:paraId="059371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CSC 127</w:t>
      </w:r>
    </w:p>
    <w:p w14:paraId="047A7D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Laser Scalpel</w:t>
      </w:r>
      <w:r>
        <w:tab/>
      </w:r>
      <w:r>
        <w:rPr>
          <w:sz w:val="16"/>
        </w:rPr>
        <w:t>CSC 128</w:t>
      </w:r>
    </w:p>
    <w:p w14:paraId="6A2061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Laser Transceiver</w:t>
      </w:r>
      <w:r>
        <w:tab/>
      </w:r>
      <w:r>
        <w:rPr>
          <w:sz w:val="16"/>
        </w:rPr>
        <w:t>CSC 64</w:t>
      </w:r>
    </w:p>
    <w:p w14:paraId="774F93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42D84A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 Support Mask</w:t>
      </w:r>
      <w:r>
        <w:tab/>
      </w:r>
      <w:r>
        <w:rPr>
          <w:sz w:val="16"/>
        </w:rPr>
        <w:t>CSC 99</w:t>
      </w:r>
    </w:p>
    <w:p w14:paraId="7EA8C1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Light Intensifier Goggles</w:t>
      </w:r>
      <w:r>
        <w:tab/>
      </w:r>
      <w:r>
        <w:rPr>
          <w:sz w:val="16"/>
        </w:rPr>
        <w:t>CRB 117, CSC 75</w:t>
      </w:r>
    </w:p>
    <w:p w14:paraId="2B217E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Lords of Space</w:t>
      </w:r>
      <w:r>
        <w:tab/>
      </w:r>
      <w:r>
        <w:rPr>
          <w:sz w:val="16"/>
        </w:rPr>
        <w:t>CSC 84</w:t>
      </w:r>
    </w:p>
    <w:p w14:paraId="3EF6E2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Magnetic Compass</w:t>
      </w:r>
      <w:r>
        <w:tab/>
      </w:r>
      <w:r>
        <w:rPr>
          <w:sz w:val="16"/>
        </w:rPr>
        <w:t>CSC 107</w:t>
      </w:r>
    </w:p>
    <w:p w14:paraId="2066DCD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Mainframe Computer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67</w:t>
      </w:r>
    </w:p>
    <w:p w14:paraId="2532D0D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Marine Environments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112</w:t>
      </w:r>
    </w:p>
    <w:p w14:paraId="29828C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Mechanical Tool Set</w:t>
      </w:r>
      <w:r>
        <w:tab/>
      </w:r>
      <w:r>
        <w:rPr>
          <w:sz w:val="16"/>
        </w:rPr>
        <w:t>CSC 128</w:t>
      </w:r>
    </w:p>
    <w:p w14:paraId="105297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Mechanostatic Scanner</w:t>
      </w:r>
      <w:r>
        <w:tab/>
      </w:r>
      <w:r>
        <w:rPr>
          <w:sz w:val="16"/>
        </w:rPr>
        <w:t>CSC 59</w:t>
      </w:r>
    </w:p>
    <w:p w14:paraId="4B92A7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Medical Scanner</w:t>
      </w:r>
      <w:r>
        <w:tab/>
      </w:r>
      <w:r>
        <w:rPr>
          <w:sz w:val="16"/>
        </w:rPr>
        <w:t>JTAS5 110</w:t>
      </w:r>
    </w:p>
    <w:p w14:paraId="54278B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Medical and Care Supplies</w:t>
      </w:r>
      <w:r>
        <w:tab/>
      </w:r>
      <w:r>
        <w:rPr>
          <w:sz w:val="16"/>
        </w:rPr>
        <w:t>CSC 88</w:t>
      </w:r>
    </w:p>
    <w:p w14:paraId="0C1170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Medicinal Drugs</w:t>
      </w:r>
      <w:r>
        <w:tab/>
      </w:r>
      <w:r>
        <w:rPr>
          <w:sz w:val="16"/>
        </w:rPr>
        <w:t>CRB 115, CSC 93</w:t>
      </w:r>
    </w:p>
    <w:p w14:paraId="141097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Medikit</w:t>
      </w:r>
      <w:r>
        <w:tab/>
      </w:r>
      <w:r>
        <w:rPr>
          <w:sz w:val="16"/>
        </w:rPr>
        <w:t>CRB 114, CSC 90</w:t>
      </w:r>
    </w:p>
    <w:p w14:paraId="5BA00C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Meson Transceiver</w:t>
      </w:r>
      <w:r>
        <w:tab/>
      </w:r>
      <w:r>
        <w:rPr>
          <w:sz w:val="16"/>
        </w:rPr>
        <w:t>AoCS3 68, CSC 65</w:t>
      </w:r>
    </w:p>
    <w:p w14:paraId="260E47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Meta-performance Enhancer</w:t>
      </w:r>
      <w:r>
        <w:tab/>
      </w:r>
      <w:r>
        <w:rPr>
          <w:sz w:val="16"/>
        </w:rPr>
        <w:t>CSC 94</w:t>
      </w:r>
    </w:p>
    <w:p w14:paraId="0CD32D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Metabolic Accelerator</w:t>
      </w:r>
      <w:r>
        <w:tab/>
      </w:r>
      <w:r>
        <w:rPr>
          <w:sz w:val="16"/>
        </w:rPr>
        <w:t>CRB 115, CSC 94</w:t>
      </w:r>
    </w:p>
    <w:p w14:paraId="1C8ADB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Metal Detector</w:t>
      </w:r>
      <w:r>
        <w:tab/>
      </w:r>
      <w:r>
        <w:rPr>
          <w:sz w:val="16"/>
        </w:rPr>
        <w:t>CSC 79</w:t>
      </w:r>
    </w:p>
    <w:p w14:paraId="160FA4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Metalwork Tool Set</w:t>
      </w:r>
      <w:r>
        <w:tab/>
      </w:r>
      <w:r>
        <w:rPr>
          <w:sz w:val="16"/>
        </w:rPr>
        <w:t>CSC 128</w:t>
      </w:r>
    </w:p>
    <w:p w14:paraId="7120274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Metastatic Platelet Injection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53</w:t>
      </w:r>
    </w:p>
    <w:p w14:paraId="798F6C7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Micro-Reconnaissance Drone Kit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JTAS3 107</w:t>
      </w:r>
    </w:p>
    <w:p w14:paraId="0E40E8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Mid-sized Computer</w:t>
      </w:r>
      <w:r>
        <w:tab/>
      </w:r>
      <w:r>
        <w:rPr>
          <w:sz w:val="16"/>
        </w:rPr>
        <w:t>CSC 67</w:t>
      </w:r>
    </w:p>
    <w:p w14:paraId="6B1F67F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Miniatures Wargame</w:t>
      </w:r>
      <w:r>
        <w:tab/>
      </w:r>
      <w:r>
        <w:rPr>
          <w:sz w:val="16"/>
        </w:rPr>
        <w:t>CSC 84</w:t>
      </w:r>
    </w:p>
    <w:p w14:paraId="2EE363D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Minidoc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AoCS3 134</w:t>
      </w:r>
    </w:p>
    <w:p w14:paraId="647905B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Mobile Comm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109, CSC 63</w:t>
      </w:r>
    </w:p>
    <w:p w14:paraId="11DC3D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Monitor Drone</w:t>
      </w:r>
      <w:r>
        <w:tab/>
      </w:r>
      <w:r>
        <w:rPr>
          <w:sz w:val="16"/>
        </w:rPr>
        <w:t>DC 179</w:t>
      </w:r>
    </w:p>
    <w:p w14:paraId="491F0F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Morning Suit</w:t>
      </w:r>
      <w:r>
        <w:tab/>
      </w:r>
      <w:r>
        <w:rPr>
          <w:sz w:val="16"/>
        </w:rPr>
        <w:t>JTAS13 21</w:t>
      </w:r>
    </w:p>
    <w:p w14:paraId="47967A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Motion Sensor</w:t>
      </w:r>
      <w:r>
        <w:tab/>
      </w:r>
      <w:r>
        <w:rPr>
          <w:sz w:val="16"/>
        </w:rPr>
        <w:t>AoCS3 67</w:t>
      </w:r>
    </w:p>
    <w:p w14:paraId="72F021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Mountains and Cliffs</w:t>
      </w:r>
      <w:r>
        <w:tab/>
      </w:r>
      <w:r>
        <w:rPr>
          <w:sz w:val="16"/>
        </w:rPr>
        <w:t>CSC 115</w:t>
      </w:r>
    </w:p>
    <w:p w14:paraId="0143AC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Muscular Bridging</w:t>
      </w:r>
      <w:r>
        <w:tab/>
      </w:r>
      <w:r>
        <w:rPr>
          <w:sz w:val="16"/>
        </w:rPr>
        <w:t>CSC 53</w:t>
      </w:r>
    </w:p>
    <w:p w14:paraId="1C4771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NAS</w:t>
      </w:r>
      <w:r>
        <w:tab/>
      </w:r>
      <w:r>
        <w:rPr>
          <w:sz w:val="16"/>
        </w:rPr>
        <w:t>CRB 117, CSC 79</w:t>
      </w:r>
    </w:p>
    <w:p w14:paraId="7BDE2D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NBC Combination Analysis Unit</w:t>
      </w:r>
      <w:r>
        <w:tab/>
      </w:r>
      <w:r>
        <w:rPr>
          <w:sz w:val="16"/>
        </w:rPr>
        <w:t>AoCS3 67</w:t>
      </w:r>
    </w:p>
    <w:p w14:paraId="157397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NanoEdge</w:t>
      </w:r>
      <w:r>
        <w:tab/>
      </w:r>
      <w:r>
        <w:rPr>
          <w:sz w:val="16"/>
        </w:rPr>
        <w:t>JTAS10 34</w:t>
      </w:r>
    </w:p>
    <w:p w14:paraId="0E84A2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Natural-looking</w:t>
      </w:r>
      <w:r>
        <w:tab/>
      </w:r>
      <w:r>
        <w:rPr>
          <w:sz w:val="16"/>
        </w:rPr>
        <w:t>CSC 49</w:t>
      </w:r>
    </w:p>
    <w:p w14:paraId="115E2F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Navigation Tool Set</w:t>
      </w:r>
      <w:r>
        <w:tab/>
      </w:r>
      <w:r>
        <w:rPr>
          <w:sz w:val="16"/>
        </w:rPr>
        <w:t>CSC 128</w:t>
      </w:r>
    </w:p>
    <w:p w14:paraId="655522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Nerve-plug Response Rig</w:t>
      </w:r>
      <w:r>
        <w:tab/>
      </w:r>
      <w:r>
        <w:rPr>
          <w:sz w:val="16"/>
        </w:rPr>
        <w:t>CSC 60</w:t>
      </w:r>
    </w:p>
    <w:p w14:paraId="0E13B6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Nervous Response Dampener</w:t>
      </w:r>
      <w:r>
        <w:tab/>
      </w:r>
      <w:r>
        <w:rPr>
          <w:sz w:val="16"/>
        </w:rPr>
        <w:t>CSC 94</w:t>
      </w:r>
    </w:p>
    <w:p w14:paraId="2556DE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Neural Activity Detector</w:t>
      </w:r>
      <w:r>
        <w:tab/>
      </w:r>
      <w:r>
        <w:rPr>
          <w:sz w:val="16"/>
        </w:rPr>
        <w:t>AoCS3 68</w:t>
      </w:r>
    </w:p>
    <w:p w14:paraId="10AAA2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Neural Comm</w:t>
      </w:r>
      <w:r>
        <w:tab/>
      </w:r>
      <w:r>
        <w:rPr>
          <w:sz w:val="16"/>
        </w:rPr>
        <w:t>CRB 107, CSC 59</w:t>
      </w:r>
    </w:p>
    <w:p w14:paraId="7D23B7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Neural Jack</w:t>
      </w:r>
      <w:r>
        <w:tab/>
      </w:r>
      <w:r>
        <w:rPr>
          <w:sz w:val="16"/>
        </w:rPr>
        <w:t>CSC 60</w:t>
      </w:r>
    </w:p>
    <w:p w14:paraId="5E3461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Neural Link</w:t>
      </w:r>
      <w:r>
        <w:tab/>
      </w:r>
      <w:r>
        <w:rPr>
          <w:sz w:val="16"/>
        </w:rPr>
        <w:t>CSC 60</w:t>
      </w:r>
    </w:p>
    <w:p w14:paraId="1A80B1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Null Drug</w:t>
      </w:r>
      <w:r>
        <w:tab/>
      </w:r>
      <w:r>
        <w:rPr>
          <w:sz w:val="16"/>
        </w:rPr>
        <w:t>CSC 94</w:t>
      </w:r>
    </w:p>
    <w:p w14:paraId="561BA2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Null Skull</w:t>
      </w:r>
      <w:r>
        <w:tab/>
      </w:r>
      <w:r>
        <w:rPr>
          <w:sz w:val="16"/>
        </w:rPr>
        <w:t>CSC 60</w:t>
      </w:r>
    </w:p>
    <w:p w14:paraId="7D29D4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Offworld Construction Platform</w:t>
      </w:r>
      <w:r>
        <w:tab/>
      </w:r>
      <w:r>
        <w:rPr>
          <w:sz w:val="16"/>
        </w:rPr>
        <w:t>DC 178</w:t>
      </w:r>
    </w:p>
    <w:p w14:paraId="48B884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Offworld Construction Toolkit</w:t>
      </w:r>
      <w:r>
        <w:tab/>
      </w:r>
      <w:r>
        <w:rPr>
          <w:sz w:val="16"/>
        </w:rPr>
        <w:t>CSC 129, DC 178</w:t>
      </w:r>
    </w:p>
    <w:p w14:paraId="69B4D9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Oil Lamp</w:t>
      </w:r>
      <w:r>
        <w:tab/>
      </w:r>
      <w:r>
        <w:rPr>
          <w:sz w:val="16"/>
        </w:rPr>
        <w:t>CSC 106</w:t>
      </w:r>
    </w:p>
    <w:p w14:paraId="5A131F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Open-Space Cargo Transfer System</w:t>
      </w:r>
      <w:r>
        <w:tab/>
      </w:r>
      <w:r>
        <w:rPr>
          <w:sz w:val="16"/>
        </w:rPr>
        <w:t>DC 178</w:t>
      </w:r>
    </w:p>
    <w:p w14:paraId="2AA68F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52E73F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Oracle Plant</w:t>
      </w:r>
      <w:r>
        <w:tab/>
      </w:r>
      <w:r>
        <w:rPr>
          <w:sz w:val="16"/>
        </w:rPr>
        <w:t>JTAS2 8</w:t>
      </w:r>
    </w:p>
    <w:p w14:paraId="0C7278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Ornamental Jewellery</w:t>
      </w:r>
      <w:r>
        <w:tab/>
      </w:r>
      <w:r>
        <w:rPr>
          <w:sz w:val="16"/>
        </w:rPr>
        <w:t>JTAS13 20</w:t>
      </w:r>
    </w:p>
    <w:p w14:paraId="1E8B88E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Oungog</w:t>
      </w:r>
      <w:r>
        <w:tab/>
      </w:r>
      <w:r>
        <w:rPr>
          <w:sz w:val="16"/>
        </w:rPr>
        <w:t>JTAS11 96</w:t>
      </w:r>
    </w:p>
    <w:p w14:paraId="6A1068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Ovontil</w:t>
      </w:r>
      <w:r>
        <w:tab/>
      </w:r>
      <w:r>
        <w:rPr>
          <w:sz w:val="16"/>
        </w:rPr>
        <w:t>JTAS13 89</w:t>
      </w:r>
    </w:p>
    <w:p w14:paraId="1288BB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Oxygen/Air Tanks</w:t>
      </w:r>
      <w:r>
        <w:tab/>
      </w:r>
      <w:r>
        <w:rPr>
          <w:sz w:val="16"/>
        </w:rPr>
        <w:t>CSC 99</w:t>
      </w:r>
    </w:p>
    <w:p w14:paraId="227AC28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PRIS Binoculars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76</w:t>
      </w:r>
    </w:p>
    <w:p w14:paraId="5A863CA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PRIS Goggles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76</w:t>
      </w:r>
    </w:p>
    <w:p w14:paraId="6AD139D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PRIS Sunglasses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76</w:t>
      </w:r>
    </w:p>
    <w:p w14:paraId="77A5CEC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Palique Accessory Pack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108</w:t>
      </w:r>
    </w:p>
    <w:p w14:paraId="2EFA1C3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Palique Tailored Vacc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108</w:t>
      </w:r>
    </w:p>
    <w:p w14:paraId="4C19D3F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Panaceas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115, CSC 94</w:t>
      </w:r>
    </w:p>
    <w:p w14:paraId="15E6282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Parawing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97</w:t>
      </w:r>
    </w:p>
    <w:p w14:paraId="399EAC6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Peripheral Vision Enhancement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60</w:t>
      </w:r>
    </w:p>
    <w:p w14:paraId="174864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 Automedic</w:t>
      </w:r>
      <w:r>
        <w:tab/>
      </w:r>
      <w:r>
        <w:rPr>
          <w:sz w:val="16"/>
        </w:rPr>
        <w:t>CSC 91</w:t>
      </w:r>
    </w:p>
    <w:p w14:paraId="4F50CD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 HUD</w:t>
      </w:r>
      <w:r>
        <w:tab/>
      </w:r>
      <w:r>
        <w:rPr>
          <w:sz w:val="16"/>
        </w:rPr>
        <w:t>CSC 75</w:t>
      </w:r>
    </w:p>
    <w:p w14:paraId="69D8CE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 Mediscanner</w:t>
      </w:r>
      <w:r>
        <w:tab/>
      </w:r>
      <w:r>
        <w:rPr>
          <w:sz w:val="16"/>
        </w:rPr>
        <w:t>CSC 91</w:t>
      </w:r>
    </w:p>
    <w:p w14:paraId="3D7370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 Re-Entry Kit</w:t>
      </w:r>
      <w:r>
        <w:tab/>
      </w:r>
      <w:r>
        <w:rPr>
          <w:sz w:val="16"/>
        </w:rPr>
        <w:t>CSC 120</w:t>
      </w:r>
    </w:p>
    <w:p w14:paraId="10C02B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 Safe</w:t>
      </w:r>
      <w:r>
        <w:tab/>
      </w:r>
      <w:r>
        <w:rPr>
          <w:sz w:val="16"/>
        </w:rPr>
        <w:t>CSC 85</w:t>
      </w:r>
    </w:p>
    <w:p w14:paraId="3758AE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 Survival Kit</w:t>
      </w:r>
      <w:r>
        <w:tab/>
      </w:r>
      <w:r>
        <w:rPr>
          <w:sz w:val="16"/>
        </w:rPr>
        <w:t>MoM 16</w:t>
      </w:r>
    </w:p>
    <w:p w14:paraId="602BE4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Physical Augmentation</w:t>
      </w:r>
      <w:r>
        <w:tab/>
      </w:r>
      <w:r>
        <w:rPr>
          <w:sz w:val="16"/>
        </w:rPr>
        <w:t>CSC 53</w:t>
      </w:r>
    </w:p>
    <w:p w14:paraId="0EF961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Physical Characteristic</w:t>
      </w:r>
      <w:r>
        <w:tab/>
      </w:r>
      <w:r>
        <w:rPr>
          <w:sz w:val="16"/>
        </w:rPr>
        <w:t>CRB 106</w:t>
      </w:r>
    </w:p>
    <w:p w14:paraId="10293D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Physical User Interface</w:t>
      </w:r>
      <w:r>
        <w:tab/>
      </w:r>
      <w:r>
        <w:rPr>
          <w:sz w:val="16"/>
        </w:rPr>
        <w:t>CSC 68</w:t>
      </w:r>
    </w:p>
    <w:p w14:paraId="191ADE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Piton Hammer</w:t>
      </w:r>
      <w:r>
        <w:tab/>
      </w:r>
      <w:r>
        <w:rPr>
          <w:sz w:val="16"/>
        </w:rPr>
        <w:t>CSC 115</w:t>
      </w:r>
    </w:p>
    <w:p w14:paraId="36C562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Pitons</w:t>
      </w:r>
      <w:r>
        <w:tab/>
      </w:r>
      <w:r>
        <w:rPr>
          <w:sz w:val="16"/>
        </w:rPr>
        <w:t>CSC 115</w:t>
      </w:r>
    </w:p>
    <w:p w14:paraId="4D4D8C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Platinum Storage Set</w:t>
      </w:r>
      <w:r>
        <w:tab/>
      </w:r>
      <w:r>
        <w:rPr>
          <w:sz w:val="16"/>
        </w:rPr>
        <w:t>BaEG 30</w:t>
      </w:r>
    </w:p>
    <w:p w14:paraId="331666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Pocket Magnet</w:t>
      </w:r>
      <w:r>
        <w:tab/>
      </w:r>
      <w:r>
        <w:rPr>
          <w:sz w:val="16"/>
        </w:rPr>
        <w:t>CSC 129</w:t>
      </w:r>
    </w:p>
    <w:p w14:paraId="7D57BB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Pocket Saw</w:t>
      </w:r>
      <w:r>
        <w:tab/>
      </w:r>
      <w:r>
        <w:rPr>
          <w:sz w:val="16"/>
        </w:rPr>
        <w:t>CSC 107</w:t>
      </w:r>
    </w:p>
    <w:p w14:paraId="29C4D9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Pocket Watch</w:t>
      </w:r>
      <w:r>
        <w:tab/>
      </w:r>
      <w:r>
        <w:rPr>
          <w:sz w:val="16"/>
        </w:rPr>
        <w:t>JTAS13 21</w:t>
      </w:r>
    </w:p>
    <w:p w14:paraId="7FE102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Polymer Gloves</w:t>
      </w:r>
      <w:r>
        <w:tab/>
      </w:r>
      <w:r>
        <w:rPr>
          <w:sz w:val="16"/>
        </w:rPr>
        <w:t>AoCS3 257</w:t>
      </w:r>
    </w:p>
    <w:p w14:paraId="761C15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Portable Airlock</w:t>
      </w:r>
      <w:r>
        <w:tab/>
      </w:r>
      <w:r>
        <w:rPr>
          <w:sz w:val="16"/>
        </w:rPr>
        <w:t>CSC 120</w:t>
      </w:r>
    </w:p>
    <w:p w14:paraId="2E818F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Portable Computer</w:t>
      </w:r>
      <w:r>
        <w:tab/>
      </w:r>
      <w:r>
        <w:rPr>
          <w:sz w:val="16"/>
        </w:rPr>
        <w:t>CRB 112, CSC 67</w:t>
      </w:r>
    </w:p>
    <w:p w14:paraId="3B5D4FE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CSC 68</w:t>
      </w:r>
    </w:p>
    <w:p w14:paraId="05CEA2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Portable Fusion Generator</w:t>
      </w:r>
      <w:r>
        <w:tab/>
      </w:r>
      <w:r>
        <w:rPr>
          <w:sz w:val="16"/>
        </w:rPr>
        <w:t>CRB 119</w:t>
      </w:r>
    </w:p>
    <w:p w14:paraId="6335B1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Portable Mediscanner</w:t>
      </w:r>
      <w:r>
        <w:tab/>
      </w:r>
      <w:r>
        <w:rPr>
          <w:sz w:val="16"/>
        </w:rPr>
        <w:t>CSC 91</w:t>
      </w:r>
    </w:p>
    <w:p w14:paraId="1DED1E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2CB0202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Power Cell</w:t>
      </w:r>
      <w:r>
        <w:tab/>
      </w:r>
      <w:r>
        <w:rPr>
          <w:sz w:val="16"/>
        </w:rPr>
        <w:t>CSC 118</w:t>
      </w:r>
    </w:p>
    <w:p w14:paraId="7BCE4A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Pre-Fabricated Cabin</w:t>
      </w:r>
      <w:r>
        <w:tab/>
      </w:r>
      <w:r>
        <w:rPr>
          <w:sz w:val="16"/>
        </w:rPr>
        <w:t>CSC 124</w:t>
      </w:r>
    </w:p>
    <w:p w14:paraId="33FF15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Predator Suite</w:t>
      </w:r>
      <w:r>
        <w:tab/>
      </w:r>
      <w:r>
        <w:rPr>
          <w:sz w:val="16"/>
        </w:rPr>
        <w:t>AoCS1 59</w:t>
      </w:r>
    </w:p>
    <w:p w14:paraId="5BFAFC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Prehensile Tail</w:t>
      </w:r>
      <w:r>
        <w:tab/>
      </w:r>
      <w:r>
        <w:rPr>
          <w:sz w:val="16"/>
        </w:rPr>
        <w:t>AoCS1 59</w:t>
      </w:r>
    </w:p>
    <w:p w14:paraId="46A260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Pressure Respirator</w:t>
      </w:r>
      <w:r>
        <w:tab/>
      </w:r>
      <w:r>
        <w:rPr>
          <w:sz w:val="16"/>
        </w:rPr>
        <w:t>AoCS3 67</w:t>
      </w:r>
    </w:p>
    <w:p w14:paraId="5E5224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Proscristinol</w:t>
      </w:r>
      <w:r>
        <w:tab/>
      </w:r>
      <w:r>
        <w:rPr>
          <w:sz w:val="16"/>
        </w:rPr>
        <w:t>JTAS13 89</w:t>
      </w:r>
    </w:p>
    <w:p w14:paraId="104E37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Prosthetic Limb</w:t>
      </w:r>
      <w:r>
        <w:tab/>
      </w:r>
      <w:r>
        <w:rPr>
          <w:sz w:val="16"/>
        </w:rPr>
        <w:t>CSC 56</w:t>
      </w:r>
    </w:p>
    <w:p w14:paraId="23C2B1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Protective Suit</w:t>
      </w:r>
      <w:r>
        <w:tab/>
      </w:r>
      <w:r>
        <w:rPr>
          <w:sz w:val="16"/>
        </w:rPr>
        <w:t>CSC 99</w:t>
      </w:r>
    </w:p>
    <w:p w14:paraId="7F23DB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MoAS 63</w:t>
      </w:r>
    </w:p>
    <w:p w14:paraId="1DAA87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Psi-Drug</w:t>
      </w:r>
      <w:r>
        <w:tab/>
      </w:r>
      <w:r>
        <w:rPr>
          <w:sz w:val="16"/>
        </w:rPr>
        <w:t>CSC 94</w:t>
      </w:r>
    </w:p>
    <w:p w14:paraId="320C5E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Psi-Mask</w:t>
      </w:r>
      <w:r>
        <w:tab/>
      </w:r>
      <w:r>
        <w:rPr>
          <w:sz w:val="16"/>
        </w:rPr>
        <w:t>JTAS2 10</w:t>
      </w:r>
    </w:p>
    <w:p w14:paraId="1F9B17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Psi-detector</w:t>
      </w:r>
      <w:r>
        <w:tab/>
      </w:r>
      <w:r>
        <w:rPr>
          <w:sz w:val="16"/>
        </w:rPr>
        <w:t>CSC 79</w:t>
      </w:r>
    </w:p>
    <w:p w14:paraId="1BE84F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Psi-finder Binoculars</w:t>
      </w:r>
      <w:r>
        <w:tab/>
      </w:r>
      <w:r>
        <w:rPr>
          <w:sz w:val="16"/>
        </w:rPr>
        <w:t>CSC 76</w:t>
      </w:r>
    </w:p>
    <w:p w14:paraId="3A461F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Psi-finder Visor</w:t>
      </w:r>
      <w:r>
        <w:tab/>
      </w:r>
      <w:r>
        <w:rPr>
          <w:sz w:val="16"/>
        </w:rPr>
        <w:t>CSC 76</w:t>
      </w:r>
    </w:p>
    <w:p w14:paraId="2F27E8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Psi-taps</w:t>
      </w:r>
      <w:r>
        <w:tab/>
      </w:r>
      <w:r>
        <w:rPr>
          <w:sz w:val="16"/>
        </w:rPr>
        <w:t>CSC 60</w:t>
      </w:r>
    </w:p>
    <w:p w14:paraId="291FC0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 Interface</w:t>
      </w:r>
      <w:r>
        <w:tab/>
      </w:r>
      <w:r>
        <w:rPr>
          <w:sz w:val="16"/>
        </w:rPr>
        <w:t>CRB 235</w:t>
      </w:r>
    </w:p>
    <w:p w14:paraId="422A2BF3" w14:textId="77777777" w:rsidR="001270EE" w:rsidRDefault="00000000">
      <w:r>
        <w:rPr>
          <w:sz w:val="20"/>
        </w:rPr>
        <w:t>Psionic Modification</w:t>
      </w:r>
    </w:p>
    <w:p w14:paraId="66E4DD7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7512314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55F8FFA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4C739C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Psionic Shield</w:t>
      </w:r>
      <w:r>
        <w:tab/>
      </w:r>
      <w:r>
        <w:rPr>
          <w:sz w:val="16"/>
        </w:rPr>
        <w:t>CRB 235</w:t>
      </w:r>
    </w:p>
    <w:p w14:paraId="0A3973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 Shielding Hat</w:t>
      </w:r>
      <w:r>
        <w:tab/>
      </w:r>
      <w:r>
        <w:rPr>
          <w:sz w:val="16"/>
        </w:rPr>
        <w:t>JTAS12 41</w:t>
      </w:r>
    </w:p>
    <w:p w14:paraId="590779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 Shielding Toupee</w:t>
      </w:r>
      <w:r>
        <w:tab/>
      </w:r>
      <w:r>
        <w:rPr>
          <w:sz w:val="16"/>
        </w:rPr>
        <w:t>JTAS12 41</w:t>
      </w:r>
    </w:p>
    <w:p w14:paraId="0ECFEB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Punk Outfit</w:t>
      </w:r>
      <w:r>
        <w:tab/>
      </w:r>
      <w:r>
        <w:rPr>
          <w:sz w:val="16"/>
        </w:rPr>
        <w:t>JTAS13 22</w:t>
      </w:r>
    </w:p>
    <w:p w14:paraId="5977165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Purification Globe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JTAS2 9</w:t>
      </w:r>
    </w:p>
    <w:p w14:paraId="48A21D4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Purification Tablets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108</w:t>
      </w:r>
    </w:p>
    <w:p w14:paraId="0E49A2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Qyanluptomil</w:t>
      </w:r>
      <w:r>
        <w:tab/>
      </w:r>
      <w:r>
        <w:rPr>
          <w:sz w:val="16"/>
        </w:rPr>
        <w:t>JTAS13 88</w:t>
      </w:r>
    </w:p>
    <w:p w14:paraId="39FE32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Rad Blanket</w:t>
      </w:r>
      <w:r>
        <w:tab/>
      </w:r>
      <w:r>
        <w:rPr>
          <w:sz w:val="16"/>
        </w:rPr>
        <w:t>CSC 108</w:t>
      </w:r>
    </w:p>
    <w:p w14:paraId="67E539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Radiation Emergency Applicator</w:t>
      </w:r>
      <w:r>
        <w:tab/>
      </w:r>
      <w:r>
        <w:rPr>
          <w:sz w:val="16"/>
        </w:rPr>
        <w:t>CSC 95</w:t>
      </w:r>
    </w:p>
    <w:p w14:paraId="5FDB3F1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Radiation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119, CSC 100</w:t>
      </w:r>
    </w:p>
    <w:p w14:paraId="790FFE3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Radio Jammer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77</w:t>
      </w:r>
    </w:p>
    <w:p w14:paraId="759777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Radio Transceiver</w:t>
      </w:r>
      <w:r>
        <w:tab/>
      </w:r>
      <w:r>
        <w:rPr>
          <w:sz w:val="16"/>
        </w:rPr>
        <w:t>CSC 64</w:t>
      </w:r>
    </w:p>
    <w:p w14:paraId="4ECD00A3" w14:textId="77777777" w:rsidR="001270EE" w:rsidRDefault="00000000">
      <w:r>
        <w:rPr>
          <w:sz w:val="20"/>
        </w:rPr>
        <w:t>Radioisotope Thermoelectric</w:t>
      </w:r>
    </w:p>
    <w:p w14:paraId="299E53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Generator</w:t>
      </w:r>
      <w:r>
        <w:tab/>
      </w:r>
      <w:r>
        <w:rPr>
          <w:sz w:val="16"/>
        </w:rPr>
        <w:t>CSC 118</w:t>
      </w:r>
    </w:p>
    <w:p w14:paraId="39E4A1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Razor Claw</w:t>
      </w:r>
      <w:r>
        <w:tab/>
      </w:r>
      <w:r>
        <w:rPr>
          <w:sz w:val="16"/>
        </w:rPr>
        <w:t>CSC 56</w:t>
      </w:r>
    </w:p>
    <w:p w14:paraId="1303DB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Re-Entry Computer</w:t>
      </w:r>
      <w:r>
        <w:tab/>
      </w:r>
      <w:r>
        <w:rPr>
          <w:sz w:val="16"/>
        </w:rPr>
        <w:t>CSC 120</w:t>
      </w:r>
    </w:p>
    <w:p w14:paraId="1603AF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Rebreather</w:t>
      </w:r>
      <w:r>
        <w:tab/>
      </w:r>
      <w:r>
        <w:rPr>
          <w:sz w:val="16"/>
        </w:rPr>
        <w:t>CSC 100</w:t>
      </w:r>
    </w:p>
    <w:p w14:paraId="26698E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Recall Drug</w:t>
      </w:r>
      <w:r>
        <w:tab/>
      </w:r>
      <w:r>
        <w:rPr>
          <w:sz w:val="16"/>
        </w:rPr>
        <w:t>AoCS3 134</w:t>
      </w:r>
    </w:p>
    <w:p w14:paraId="3A7FD5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Recreational Drugs</w:t>
      </w:r>
      <w:r>
        <w:tab/>
      </w:r>
      <w:r>
        <w:rPr>
          <w:sz w:val="16"/>
        </w:rPr>
        <w:t>CSC 95</w:t>
      </w:r>
    </w:p>
    <w:p w14:paraId="554171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Reflectorised Tarpaulin</w:t>
      </w:r>
      <w:r>
        <w:tab/>
      </w:r>
      <w:r>
        <w:rPr>
          <w:sz w:val="16"/>
        </w:rPr>
        <w:t>CSC 108</w:t>
      </w:r>
    </w:p>
    <w:p w14:paraId="4AA567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Regenerax</w:t>
      </w:r>
      <w:r>
        <w:tab/>
      </w:r>
      <w:r>
        <w:rPr>
          <w:sz w:val="16"/>
        </w:rPr>
        <w:t>AoCS3 258</w:t>
      </w:r>
    </w:p>
    <w:p w14:paraId="4676E3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Remembrance Hologram</w:t>
      </w:r>
      <w:r>
        <w:tab/>
      </w:r>
      <w:r>
        <w:rPr>
          <w:sz w:val="16"/>
        </w:rPr>
        <w:t>CSC 85</w:t>
      </w:r>
    </w:p>
    <w:p w14:paraId="5A1122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Rescotil</w:t>
      </w:r>
      <w:r>
        <w:tab/>
      </w:r>
      <w:r>
        <w:rPr>
          <w:sz w:val="16"/>
        </w:rPr>
        <w:t>JTAS13 89</w:t>
      </w:r>
    </w:p>
    <w:p w14:paraId="5E685A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Rescue Bubble</w:t>
      </w:r>
      <w:r>
        <w:tab/>
      </w:r>
      <w:r>
        <w:rPr>
          <w:sz w:val="16"/>
        </w:rPr>
        <w:t>CRB 119, CSC 120</w:t>
      </w:r>
    </w:p>
    <w:p w14:paraId="646715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Rescue Tool Set</w:t>
      </w:r>
      <w:r>
        <w:tab/>
      </w:r>
      <w:r>
        <w:rPr>
          <w:sz w:val="16"/>
        </w:rPr>
        <w:t>CSC 129</w:t>
      </w:r>
    </w:p>
    <w:p w14:paraId="61A2BC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Respirator</w:t>
      </w:r>
      <w:r>
        <w:tab/>
      </w:r>
      <w:r>
        <w:rPr>
          <w:sz w:val="16"/>
        </w:rPr>
        <w:t>CRB 119, CSC 100</w:t>
      </w:r>
    </w:p>
    <w:p w14:paraId="3B33C8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Return Mirror</w:t>
      </w:r>
      <w:r>
        <w:tab/>
      </w:r>
      <w:r>
        <w:rPr>
          <w:sz w:val="16"/>
        </w:rPr>
        <w:t>CSC 129</w:t>
      </w:r>
    </w:p>
    <w:p w14:paraId="4CA246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Ring Laser</w:t>
      </w:r>
      <w:r>
        <w:tab/>
      </w:r>
      <w:r>
        <w:rPr>
          <w:sz w:val="16"/>
        </w:rPr>
        <w:t>CSC 77</w:t>
      </w:r>
    </w:p>
    <w:p w14:paraId="087994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Riot Weapons</w:t>
      </w:r>
      <w:r>
        <w:tab/>
      </w:r>
      <w:r>
        <w:rPr>
          <w:sz w:val="16"/>
        </w:rPr>
        <w:t>JTAS15 26</w:t>
      </w:r>
    </w:p>
    <w:p w14:paraId="3B3AF1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Robotics Lab Fabrication Chamber</w:t>
      </w:r>
      <w:r>
        <w:tab/>
      </w:r>
      <w:r>
        <w:rPr>
          <w:sz w:val="16"/>
        </w:rPr>
        <w:t>RH 121</w:t>
      </w:r>
    </w:p>
    <w:p w14:paraId="5F5D85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Robotics Laboratory</w:t>
      </w:r>
      <w:r>
        <w:tab/>
      </w:r>
      <w:r>
        <w:rPr>
          <w:sz w:val="16"/>
        </w:rPr>
        <w:t>RH 121</w:t>
      </w:r>
    </w:p>
    <w:p w14:paraId="21D18D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Rope</w:t>
      </w:r>
      <w:r>
        <w:tab/>
      </w:r>
      <w:r>
        <w:rPr>
          <w:sz w:val="16"/>
        </w:rPr>
        <w:t>CSC 109</w:t>
      </w:r>
    </w:p>
    <w:p w14:paraId="7F3DF0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Ruggedised</w:t>
      </w:r>
      <w:r>
        <w:tab/>
      </w:r>
      <w:r>
        <w:rPr>
          <w:sz w:val="16"/>
        </w:rPr>
        <w:t>CSC 49</w:t>
      </w:r>
    </w:p>
    <w:p w14:paraId="0646C5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Scaramouche Dagger</w:t>
      </w:r>
      <w:r>
        <w:tab/>
      </w:r>
      <w:r>
        <w:rPr>
          <w:sz w:val="16"/>
        </w:rPr>
        <w:t>MoAS 63</w:t>
      </w:r>
    </w:p>
    <w:p w14:paraId="642064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Scientific Toolkit</w:t>
      </w:r>
      <w:r>
        <w:tab/>
      </w:r>
      <w:r>
        <w:rPr>
          <w:sz w:val="16"/>
        </w:rPr>
        <w:t>CSC 129</w:t>
      </w:r>
    </w:p>
    <w:p w14:paraId="49A95C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Scout Grav Belt</w:t>
      </w:r>
      <w:r>
        <w:tab/>
      </w:r>
      <w:r>
        <w:rPr>
          <w:sz w:val="16"/>
        </w:rPr>
        <w:t>JTAS6 114</w:t>
      </w:r>
    </w:p>
    <w:p w14:paraId="0143B2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Security Hacker</w:t>
      </w:r>
      <w:r>
        <w:tab/>
      </w:r>
      <w:r>
        <w:rPr>
          <w:sz w:val="16"/>
        </w:rPr>
        <w:t>JTAS10 107</w:t>
      </w:r>
    </w:p>
    <w:p w14:paraId="1D2C50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Self-Cleaning Surfaces</w:t>
      </w:r>
      <w:r>
        <w:tab/>
      </w:r>
      <w:r>
        <w:rPr>
          <w:sz w:val="16"/>
        </w:rPr>
        <w:t>BaEG 31</w:t>
      </w:r>
    </w:p>
    <w:p w14:paraId="480606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Self-repairing</w:t>
      </w:r>
      <w:r>
        <w:tab/>
      </w:r>
      <w:r>
        <w:rPr>
          <w:sz w:val="16"/>
        </w:rPr>
        <w:t>CSC 49</w:t>
      </w:r>
    </w:p>
    <w:p w14:paraId="2A2D09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Sensor Spikes</w:t>
      </w:r>
      <w:r>
        <w:tab/>
      </w:r>
      <w:r>
        <w:rPr>
          <w:sz w:val="16"/>
        </w:rPr>
        <w:t>BtC 266</w:t>
      </w:r>
    </w:p>
    <w:p w14:paraId="1CC44C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CSC 78</w:t>
      </w:r>
    </w:p>
    <w:p w14:paraId="31ADE0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Shades</w:t>
      </w:r>
      <w:r>
        <w:tab/>
      </w:r>
      <w:r>
        <w:rPr>
          <w:sz w:val="16"/>
        </w:rPr>
        <w:t>CSC 103</w:t>
      </w:r>
    </w:p>
    <w:p w14:paraId="767C4A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Shot-Popping Kit</w:t>
      </w:r>
      <w:r>
        <w:tab/>
      </w:r>
      <w:r>
        <w:rPr>
          <w:sz w:val="16"/>
        </w:rPr>
        <w:t>JTAS10 106</w:t>
      </w:r>
    </w:p>
    <w:p w14:paraId="1947A0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Shovel</w:t>
      </w:r>
      <w:r>
        <w:tab/>
      </w:r>
      <w:r>
        <w:rPr>
          <w:sz w:val="16"/>
        </w:rPr>
        <w:t>CSC 129</w:t>
      </w:r>
    </w:p>
    <w:p w14:paraId="6BE67B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Shriekerbox</w:t>
      </w:r>
      <w:r>
        <w:tab/>
      </w:r>
      <w:r>
        <w:rPr>
          <w:sz w:val="16"/>
        </w:rPr>
        <w:t>CSC 60</w:t>
      </w:r>
    </w:p>
    <w:p w14:paraId="041B59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Skill</w:t>
      </w:r>
      <w:r>
        <w:tab/>
      </w:r>
      <w:r>
        <w:rPr>
          <w:sz w:val="16"/>
        </w:rPr>
        <w:t>CRB 107</w:t>
      </w:r>
    </w:p>
    <w:p w14:paraId="285691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Skill Augmentation</w:t>
      </w:r>
      <w:r>
        <w:tab/>
      </w:r>
      <w:r>
        <w:rPr>
          <w:sz w:val="16"/>
        </w:rPr>
        <w:t>CSC 61</w:t>
      </w:r>
    </w:p>
    <w:p w14:paraId="1C11F3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Skis</w:t>
      </w:r>
      <w:r>
        <w:tab/>
      </w:r>
      <w:r>
        <w:rPr>
          <w:sz w:val="16"/>
        </w:rPr>
        <w:t>CSC 102</w:t>
      </w:r>
    </w:p>
    <w:p w14:paraId="77A4E6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Slag Charge</w:t>
      </w:r>
      <w:r>
        <w:tab/>
      </w:r>
      <w:r>
        <w:rPr>
          <w:sz w:val="16"/>
        </w:rPr>
        <w:t>MoAS 64</w:t>
      </w:r>
    </w:p>
    <w:p w14:paraId="0C3714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Slashpatch</w:t>
      </w:r>
      <w:r>
        <w:tab/>
      </w:r>
      <w:r>
        <w:rPr>
          <w:sz w:val="16"/>
        </w:rPr>
        <w:t>AoCS1 57, TTR 108</w:t>
      </w:r>
    </w:p>
    <w:p w14:paraId="380AE3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Slave Collars</w:t>
      </w:r>
      <w:r>
        <w:tab/>
      </w:r>
      <w:r>
        <w:rPr>
          <w:sz w:val="16"/>
        </w:rPr>
        <w:t>TGE 140</w:t>
      </w:r>
    </w:p>
    <w:p w14:paraId="14D28F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Sleep Inducer</w:t>
      </w:r>
      <w:r>
        <w:tab/>
      </w:r>
      <w:r>
        <w:rPr>
          <w:sz w:val="16"/>
        </w:rPr>
        <w:t>CSC 85</w:t>
      </w:r>
    </w:p>
    <w:p w14:paraId="6CD84C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Sleeping Bag</w:t>
      </w:r>
      <w:r>
        <w:tab/>
      </w:r>
      <w:r>
        <w:rPr>
          <w:sz w:val="16"/>
        </w:rPr>
        <w:t>CSC 109</w:t>
      </w:r>
    </w:p>
    <w:p w14:paraId="40ECBE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Slow Drug</w:t>
      </w:r>
      <w:r>
        <w:tab/>
      </w:r>
      <w:r>
        <w:rPr>
          <w:sz w:val="16"/>
        </w:rPr>
        <w:t>CRB 115, CSC 95</w:t>
      </w:r>
    </w:p>
    <w:p w14:paraId="556305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</w:t>
      </w:r>
    </w:p>
    <w:p w14:paraId="52CFD6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Smart Utility Clothing</w:t>
      </w:r>
      <w:r>
        <w:tab/>
      </w:r>
      <w:r>
        <w:rPr>
          <w:sz w:val="16"/>
        </w:rPr>
        <w:t>BtC 267</w:t>
      </w:r>
    </w:p>
    <w:p w14:paraId="0A7369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Smuggling Container</w:t>
      </w:r>
      <w:r>
        <w:tab/>
      </w:r>
      <w:r>
        <w:rPr>
          <w:sz w:val="16"/>
        </w:rPr>
        <w:t>CSC 54</w:t>
      </w:r>
    </w:p>
    <w:p w14:paraId="08A345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Snowshoes</w:t>
      </w:r>
      <w:r>
        <w:tab/>
      </w:r>
      <w:r>
        <w:rPr>
          <w:sz w:val="16"/>
        </w:rPr>
        <w:t>CSC 102</w:t>
      </w:r>
    </w:p>
    <w:p w14:paraId="7AB56A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Software</w:t>
      </w:r>
      <w:r>
        <w:tab/>
      </w:r>
      <w:r>
        <w:rPr>
          <w:sz w:val="16"/>
        </w:rPr>
        <w:t>CRB 110</w:t>
      </w:r>
    </w:p>
    <w:p w14:paraId="1CB9CFA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CRB 111, CSC 69</w:t>
      </w:r>
    </w:p>
    <w:p w14:paraId="1F5FE85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</w:t>
      </w:r>
      <w:r>
        <w:tab/>
      </w:r>
      <w:r>
        <w:rPr>
          <w:sz w:val="16"/>
        </w:rPr>
        <w:t>RH 122</w:t>
      </w:r>
    </w:p>
    <w:p w14:paraId="3D617E6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Database</w:t>
      </w:r>
      <w:r>
        <w:tab/>
      </w:r>
      <w:r>
        <w:rPr>
          <w:sz w:val="16"/>
        </w:rPr>
        <w:t>CRB 111, CSC 69</w:t>
      </w:r>
    </w:p>
    <w:p w14:paraId="603A96E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Decryptor</w:t>
      </w:r>
      <w:r>
        <w:tab/>
      </w:r>
      <w:r>
        <w:rPr>
          <w:sz w:val="16"/>
        </w:rPr>
        <w:t>CSC 69</w:t>
      </w:r>
    </w:p>
    <w:p w14:paraId="42BCB85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Digital Friend</w:t>
      </w:r>
      <w:r>
        <w:tab/>
      </w:r>
      <w:r>
        <w:rPr>
          <w:sz w:val="16"/>
        </w:rPr>
        <w:t>CSC 70</w:t>
      </w:r>
    </w:p>
    <w:p w14:paraId="5CF8F54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123</w:t>
      </w:r>
    </w:p>
    <w:p w14:paraId="55E6F23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Expert</w:t>
      </w:r>
      <w:r>
        <w:tab/>
      </w:r>
      <w:r>
        <w:rPr>
          <w:sz w:val="16"/>
        </w:rPr>
        <w:t>CRB 111, CSC 70</w:t>
      </w:r>
    </w:p>
    <w:p w14:paraId="17E836F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Fab Creator</w:t>
      </w:r>
      <w:r>
        <w:tab/>
      </w:r>
      <w:r>
        <w:rPr>
          <w:sz w:val="16"/>
        </w:rPr>
        <w:t>RH 123</w:t>
      </w:r>
    </w:p>
    <w:p w14:paraId="4291D15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Intellect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111, CSC 71</w:t>
      </w:r>
    </w:p>
    <w:p w14:paraId="6F19ADA1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Intelligent Interface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111, CSC 71</w:t>
      </w:r>
    </w:p>
    <w:p w14:paraId="4726F9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CRB 111, CSC 71</w:t>
      </w:r>
    </w:p>
    <w:p w14:paraId="3D376DC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Intrusion</w:t>
      </w:r>
      <w:r>
        <w:tab/>
      </w:r>
      <w:r>
        <w:rPr>
          <w:sz w:val="16"/>
        </w:rPr>
        <w:t>CRB 111, CSC 71</w:t>
      </w:r>
    </w:p>
    <w:p w14:paraId="127AF4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Trainer</w:t>
      </w:r>
      <w:r>
        <w:tab/>
      </w:r>
      <w:r>
        <w:rPr>
          <w:sz w:val="16"/>
        </w:rPr>
        <w:t>CSC 71</w:t>
      </w:r>
    </w:p>
    <w:p w14:paraId="11F4A6D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Security</w:t>
      </w:r>
      <w:r>
        <w:tab/>
      </w:r>
      <w:r>
        <w:rPr>
          <w:sz w:val="16"/>
        </w:rPr>
        <w:t>CRB 111, CSC 71</w:t>
      </w:r>
    </w:p>
    <w:p w14:paraId="71B0CA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123</w:t>
      </w:r>
    </w:p>
    <w:p w14:paraId="265F7A1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Translator</w:t>
      </w:r>
      <w:r>
        <w:tab/>
      </w:r>
      <w:r>
        <w:rPr>
          <w:sz w:val="16"/>
        </w:rPr>
        <w:t>CRB 111, CSC 72</w:t>
      </w:r>
    </w:p>
    <w:p w14:paraId="37DAFFA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Translator</w:t>
      </w:r>
      <w:r>
        <w:tab/>
      </w:r>
      <w:r>
        <w:rPr>
          <w:sz w:val="16"/>
        </w:rPr>
        <w:t>CSC 72</w:t>
      </w:r>
    </w:p>
    <w:p w14:paraId="678E47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Solar Panel Array</w:t>
      </w:r>
      <w:r>
        <w:tab/>
      </w:r>
      <w:r>
        <w:rPr>
          <w:sz w:val="16"/>
        </w:rPr>
        <w:t>CSC 119</w:t>
      </w:r>
    </w:p>
    <w:p w14:paraId="58596B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Solar Vaporator</w:t>
      </w:r>
      <w:r>
        <w:tab/>
      </w:r>
      <w:r>
        <w:rPr>
          <w:sz w:val="16"/>
        </w:rPr>
        <w:t>CSC 104</w:t>
      </w:r>
    </w:p>
    <w:p w14:paraId="797D75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Soldier's Organ Package</w:t>
      </w:r>
      <w:r>
        <w:tab/>
      </w:r>
      <w:r>
        <w:rPr>
          <w:sz w:val="16"/>
        </w:rPr>
        <w:t>CSC 53</w:t>
      </w:r>
    </w:p>
    <w:p w14:paraId="5D126A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Sonic Sweat and Stain Remover</w:t>
      </w:r>
      <w:r>
        <w:tab/>
      </w:r>
      <w:r>
        <w:rPr>
          <w:sz w:val="16"/>
        </w:rPr>
        <w:t>CSC 86</w:t>
      </w:r>
    </w:p>
    <w:p w14:paraId="26951B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Sophilol</w:t>
      </w:r>
      <w:r>
        <w:tab/>
      </w:r>
      <w:r>
        <w:rPr>
          <w:sz w:val="16"/>
        </w:rPr>
        <w:t>JTAS13 88</w:t>
      </w:r>
    </w:p>
    <w:p w14:paraId="4146B4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Spade</w:t>
      </w:r>
      <w:r>
        <w:tab/>
      </w:r>
      <w:r>
        <w:rPr>
          <w:sz w:val="16"/>
        </w:rPr>
        <w:t>CSC 129</w:t>
      </w:r>
    </w:p>
    <w:p w14:paraId="507AAE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0D7655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Specialised Computer</w:t>
      </w:r>
      <w:r>
        <w:tab/>
      </w:r>
      <w:r>
        <w:rPr>
          <w:sz w:val="16"/>
        </w:rPr>
        <w:t>CSC 69</w:t>
      </w:r>
    </w:p>
    <w:p w14:paraId="0FC8FC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Specialized Computer</w:t>
      </w:r>
      <w:r>
        <w:tab/>
      </w:r>
      <w:r>
        <w:rPr>
          <w:sz w:val="16"/>
        </w:rPr>
        <w:t>CRB 112</w:t>
      </w:r>
    </w:p>
    <w:p w14:paraId="2C8B35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Sphere of Solace</w:t>
      </w:r>
      <w:r>
        <w:tab/>
      </w:r>
      <w:r>
        <w:rPr>
          <w:sz w:val="16"/>
        </w:rPr>
        <w:t>CSC 86</w:t>
      </w:r>
    </w:p>
    <w:p w14:paraId="7386E3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Spotlight</w:t>
      </w:r>
      <w:r>
        <w:tab/>
      </w:r>
      <w:r>
        <w:rPr>
          <w:sz w:val="16"/>
        </w:rPr>
        <w:t>CSC 76</w:t>
      </w:r>
    </w:p>
    <w:p w14:paraId="18CE58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Squirrel Suit</w:t>
      </w:r>
      <w:r>
        <w:tab/>
      </w:r>
      <w:r>
        <w:rPr>
          <w:sz w:val="16"/>
        </w:rPr>
        <w:t>CSC 98</w:t>
      </w:r>
    </w:p>
    <w:p w14:paraId="3F3687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Sred*Ni BioStill</w:t>
      </w:r>
      <w:r>
        <w:tab/>
      </w:r>
      <w:r>
        <w:rPr>
          <w:sz w:val="16"/>
        </w:rPr>
        <w:t>SE 25</w:t>
      </w:r>
    </w:p>
    <w:p w14:paraId="2A0BD37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Sred*Ni Biosphere</w:t>
      </w:r>
      <w:r>
        <w:tab/>
      </w:r>
      <w:r>
        <w:rPr>
          <w:sz w:val="16"/>
        </w:rPr>
        <w:t>SE 25</w:t>
      </w:r>
    </w:p>
    <w:p w14:paraId="22BC85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Starlight Drops</w:t>
      </w:r>
      <w:r>
        <w:tab/>
      </w:r>
      <w:r>
        <w:rPr>
          <w:sz w:val="16"/>
        </w:rPr>
        <w:t>CSC 95</w:t>
      </w:r>
    </w:p>
    <w:p w14:paraId="3551B0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Starship Engineer Tool Set</w:t>
      </w:r>
      <w:r>
        <w:tab/>
      </w:r>
      <w:r>
        <w:rPr>
          <w:sz w:val="16"/>
        </w:rPr>
        <w:t>CSC 130</w:t>
      </w:r>
    </w:p>
    <w:p w14:paraId="19F602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Stickams</w:t>
      </w:r>
      <w:r>
        <w:tab/>
      </w:r>
      <w:r>
        <w:rPr>
          <w:sz w:val="16"/>
        </w:rPr>
        <w:t>JTAS3 111</w:t>
      </w:r>
    </w:p>
    <w:p w14:paraId="0DBC59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Stims</w:t>
      </w:r>
      <w:r>
        <w:tab/>
      </w:r>
      <w:r>
        <w:rPr>
          <w:sz w:val="16"/>
        </w:rPr>
        <w:t>CRB 115, CSC 95</w:t>
      </w:r>
    </w:p>
    <w:p w14:paraId="0DC9D3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Stress Detector</w:t>
      </w:r>
      <w:r>
        <w:tab/>
      </w:r>
      <w:r>
        <w:rPr>
          <w:sz w:val="16"/>
        </w:rPr>
        <w:t>MoAS 64</w:t>
      </w:r>
    </w:p>
    <w:p w14:paraId="12D182BB" w14:textId="77777777" w:rsidR="001270EE" w:rsidRDefault="00000000">
      <w:r>
        <w:rPr>
          <w:sz w:val="20"/>
        </w:rPr>
        <w:t>Structure Option</w:t>
      </w:r>
    </w:p>
    <w:p w14:paraId="0A90F1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Climate Controlled</w:t>
      </w:r>
      <w:r>
        <w:tab/>
      </w:r>
      <w:r>
        <w:rPr>
          <w:sz w:val="16"/>
        </w:rPr>
        <w:t>CRB 120</w:t>
      </w:r>
    </w:p>
    <w:p w14:paraId="758658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Self-ASsembling</w:t>
      </w:r>
      <w:r>
        <w:tab/>
      </w:r>
      <w:r>
        <w:rPr>
          <w:sz w:val="16"/>
        </w:rPr>
        <w:t>CRB 120</w:t>
      </w:r>
    </w:p>
    <w:p w14:paraId="3DFB9A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Slef-Sealing</w:t>
      </w:r>
      <w:r>
        <w:tab/>
      </w:r>
      <w:r>
        <w:rPr>
          <w:sz w:val="16"/>
        </w:rPr>
        <w:t>CRB 120</w:t>
      </w:r>
    </w:p>
    <w:p w14:paraId="785E3F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Subdermal Armour</w:t>
      </w:r>
      <w:r>
        <w:tab/>
      </w:r>
      <w:r>
        <w:rPr>
          <w:sz w:val="16"/>
        </w:rPr>
        <w:t>CRB 107, CSC 54</w:t>
      </w:r>
    </w:p>
    <w:p w14:paraId="52A597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Surgery</w:t>
      </w:r>
      <w:r>
        <w:tab/>
      </w:r>
      <w:r>
        <w:rPr>
          <w:sz w:val="16"/>
        </w:rPr>
        <w:t>CRB 114</w:t>
      </w:r>
    </w:p>
    <w:p w14:paraId="35C381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Surveying Tool Set</w:t>
      </w:r>
      <w:r>
        <w:tab/>
      </w:r>
      <w:r>
        <w:rPr>
          <w:sz w:val="16"/>
        </w:rPr>
        <w:t>CSC 130</w:t>
      </w:r>
    </w:p>
    <w:p w14:paraId="285469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Survival Blade</w:t>
      </w:r>
      <w:r>
        <w:tab/>
      </w:r>
      <w:r>
        <w:rPr>
          <w:sz w:val="16"/>
        </w:rPr>
        <w:t>St 21</w:t>
      </w:r>
    </w:p>
    <w:p w14:paraId="495B79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Survival Gear</w:t>
      </w:r>
      <w:r>
        <w:tab/>
      </w:r>
      <w:r>
        <w:rPr>
          <w:sz w:val="16"/>
        </w:rPr>
        <w:t>CSC 97</w:t>
      </w:r>
    </w:p>
    <w:p w14:paraId="555292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Survival Kit</w:t>
      </w:r>
      <w:r>
        <w:tab/>
      </w:r>
      <w:r>
        <w:rPr>
          <w:sz w:val="16"/>
        </w:rPr>
        <w:t>CSC 109, MoM 16</w:t>
      </w:r>
    </w:p>
    <w:p w14:paraId="5BB8E9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Survival Meal</w:t>
      </w:r>
      <w:r>
        <w:tab/>
      </w:r>
      <w:r>
        <w:rPr>
          <w:sz w:val="16"/>
        </w:rPr>
        <w:t>CSC 109</w:t>
      </w:r>
    </w:p>
    <w:p w14:paraId="5FEDBC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Survival Still</w:t>
      </w:r>
      <w:r>
        <w:tab/>
      </w:r>
      <w:r>
        <w:rPr>
          <w:sz w:val="16"/>
        </w:rPr>
        <w:t>CSC 109</w:t>
      </w:r>
    </w:p>
    <w:p w14:paraId="3E6B3D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Swarm Controller Console</w:t>
      </w:r>
      <w:r>
        <w:tab/>
      </w:r>
      <w:r>
        <w:rPr>
          <w:sz w:val="16"/>
        </w:rPr>
        <w:t>RH 122</w:t>
      </w:r>
    </w:p>
    <w:p w14:paraId="3320EB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Swimming Equipment</w:t>
      </w:r>
      <w:r>
        <w:tab/>
      </w:r>
      <w:r>
        <w:rPr>
          <w:sz w:val="16"/>
        </w:rPr>
        <w:t>CSC 114</w:t>
      </w:r>
    </w:p>
    <w:p w14:paraId="10FDF43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Tail Implant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59</w:t>
      </w:r>
    </w:p>
    <w:p w14:paraId="798F77F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Tarpaulin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124</w:t>
      </w:r>
    </w:p>
    <w:p w14:paraId="0FFA14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Tech Chic</w:t>
      </w:r>
      <w:r>
        <w:tab/>
      </w:r>
      <w:r>
        <w:rPr>
          <w:sz w:val="16"/>
        </w:rPr>
        <w:t>JTAS13 23</w:t>
      </w:r>
    </w:p>
    <w:p w14:paraId="07E6B2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CRB 235</w:t>
      </w:r>
    </w:p>
    <w:p w14:paraId="385283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Tent</w:t>
      </w:r>
      <w:r>
        <w:tab/>
      </w:r>
      <w:r>
        <w:rPr>
          <w:sz w:val="16"/>
        </w:rPr>
        <w:t>CRB 119, CSC 124</w:t>
      </w:r>
    </w:p>
    <w:p w14:paraId="509404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Tent Barracks</w:t>
      </w:r>
      <w:r>
        <w:tab/>
      </w:r>
      <w:r>
        <w:rPr>
          <w:sz w:val="16"/>
        </w:rPr>
        <w:t>CSC 124</w:t>
      </w:r>
    </w:p>
    <w:p w14:paraId="5980A0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Terminal Stabilisation System</w:t>
      </w:r>
      <w:r>
        <w:tab/>
      </w:r>
      <w:r>
        <w:rPr>
          <w:sz w:val="16"/>
        </w:rPr>
        <w:t>CSC 54</w:t>
      </w:r>
    </w:p>
    <w:p w14:paraId="36A19A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Thermal</w:t>
      </w:r>
      <w:r>
        <w:tab/>
      </w:r>
      <w:r>
        <w:rPr>
          <w:sz w:val="16"/>
        </w:rPr>
        <w:t>JTAS10 34</w:t>
      </w:r>
    </w:p>
    <w:p w14:paraId="70C2C8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Thermal Overcoat</w:t>
      </w:r>
      <w:r>
        <w:tab/>
      </w:r>
      <w:r>
        <w:rPr>
          <w:sz w:val="16"/>
        </w:rPr>
        <w:t>JTAS12 42</w:t>
      </w:r>
    </w:p>
    <w:p w14:paraId="7B90D1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Thrust Pistol</w:t>
      </w:r>
      <w:r>
        <w:tab/>
      </w:r>
      <w:r>
        <w:rPr>
          <w:sz w:val="16"/>
        </w:rPr>
        <w:t>CSC 121</w:t>
      </w:r>
    </w:p>
    <w:p w14:paraId="7DD504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Tool Laser</w:t>
      </w:r>
      <w:r>
        <w:tab/>
      </w:r>
      <w:r>
        <w:rPr>
          <w:sz w:val="16"/>
        </w:rPr>
        <w:t>CSC 130</w:t>
      </w:r>
    </w:p>
    <w:p w14:paraId="702C76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Toolkits</w:t>
      </w:r>
      <w:r>
        <w:tab/>
      </w:r>
      <w:r>
        <w:rPr>
          <w:sz w:val="16"/>
        </w:rPr>
        <w:t>CRB 120</w:t>
      </w:r>
    </w:p>
    <w:p w14:paraId="74BCE0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Tools</w:t>
      </w:r>
      <w:r>
        <w:tab/>
      </w:r>
      <w:r>
        <w:rPr>
          <w:sz w:val="16"/>
        </w:rPr>
        <w:t>CSC 125</w:t>
      </w:r>
    </w:p>
    <w:p w14:paraId="0D041D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Torch</w:t>
      </w:r>
      <w:r>
        <w:tab/>
      </w:r>
      <w:r>
        <w:rPr>
          <w:sz w:val="16"/>
        </w:rPr>
        <w:t>CSC 110</w:t>
      </w:r>
    </w:p>
    <w:p w14:paraId="71DD10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CRB 109, CSC 64</w:t>
      </w:r>
    </w:p>
    <w:p w14:paraId="48C4CAED" w14:textId="77777777" w:rsidR="001270EE" w:rsidRDefault="00000000">
      <w:r>
        <w:rPr>
          <w:sz w:val="20"/>
        </w:rPr>
        <w:t>Transceiver Option</w:t>
      </w:r>
    </w:p>
    <w:p w14:paraId="40A9CD2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Computer</w:t>
      </w:r>
      <w:r>
        <w:tab/>
      </w:r>
      <w:r>
        <w:rPr>
          <w:sz w:val="16"/>
        </w:rPr>
        <w:t>CSC 65</w:t>
      </w:r>
    </w:p>
    <w:p w14:paraId="4D2F151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</w:t>
      </w:r>
      <w:r>
        <w:tab/>
      </w:r>
      <w:r>
        <w:rPr>
          <w:sz w:val="16"/>
        </w:rPr>
        <w:t>CSC 65</w:t>
      </w:r>
    </w:p>
    <w:p w14:paraId="22493D1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CSC 65</w:t>
      </w:r>
    </w:p>
    <w:p w14:paraId="6EB89E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Translator Pad, Hhkar</w:t>
      </w:r>
      <w:r>
        <w:tab/>
      </w:r>
      <w:r>
        <w:rPr>
          <w:sz w:val="16"/>
        </w:rPr>
        <w:t>JTAS12 102</w:t>
      </w:r>
    </w:p>
    <w:p w14:paraId="3BB7A2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Traphinodol</w:t>
      </w:r>
      <w:r>
        <w:tab/>
      </w:r>
      <w:r>
        <w:rPr>
          <w:sz w:val="16"/>
        </w:rPr>
        <w:t>JTAS13 88</w:t>
      </w:r>
    </w:p>
    <w:p w14:paraId="0EE4E5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Trauma Pack</w:t>
      </w:r>
      <w:r>
        <w:tab/>
      </w:r>
      <w:r>
        <w:rPr>
          <w:sz w:val="16"/>
        </w:rPr>
        <w:t>CSC 91</w:t>
      </w:r>
    </w:p>
    <w:p w14:paraId="7E50C1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Truth Serum</w:t>
      </w:r>
      <w:r>
        <w:tab/>
      </w:r>
      <w:r>
        <w:rPr>
          <w:sz w:val="16"/>
        </w:rPr>
        <w:t>CSC 96, MoAS 65</w:t>
      </w:r>
    </w:p>
    <w:p w14:paraId="7B2548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Tunic and Toga, with Sandals</w:t>
      </w:r>
      <w:r>
        <w:tab/>
      </w:r>
      <w:r>
        <w:rPr>
          <w:sz w:val="16"/>
        </w:rPr>
        <w:t>JTAS13 19</w:t>
      </w:r>
    </w:p>
    <w:p w14:paraId="605947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Underwater Air Tanks</w:t>
      </w:r>
      <w:r>
        <w:tab/>
      </w:r>
      <w:r>
        <w:rPr>
          <w:sz w:val="16"/>
        </w:rPr>
        <w:t>CSC 114</w:t>
      </w:r>
    </w:p>
    <w:p w14:paraId="5C07D7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Unit Data Network</w:t>
      </w:r>
      <w:r>
        <w:tab/>
      </w:r>
      <w:r>
        <w:rPr>
          <w:sz w:val="16"/>
        </w:rPr>
        <w:t>JTAS3 105</w:t>
      </w:r>
    </w:p>
    <w:p w14:paraId="33F092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2F1EC3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VR Goggles</w:t>
      </w:r>
      <w:r>
        <w:tab/>
      </w:r>
      <w:r>
        <w:rPr>
          <w:sz w:val="16"/>
        </w:rPr>
        <w:t>CSC 87</w:t>
      </w:r>
    </w:p>
    <w:p w14:paraId="4A307F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VR Helmet</w:t>
      </w:r>
      <w:r>
        <w:tab/>
      </w:r>
      <w:r>
        <w:rPr>
          <w:sz w:val="16"/>
        </w:rPr>
        <w:t>CSC 87</w:t>
      </w:r>
    </w:p>
    <w:p w14:paraId="4193CD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VR Immersion Chair</w:t>
      </w:r>
      <w:r>
        <w:tab/>
      </w:r>
      <w:r>
        <w:rPr>
          <w:sz w:val="16"/>
        </w:rPr>
        <w:t>CSC 87</w:t>
      </w:r>
    </w:p>
    <w:p w14:paraId="5E4D43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Vacc Emergency Kit</w:t>
      </w:r>
      <w:r>
        <w:tab/>
      </w:r>
      <w:r>
        <w:rPr>
          <w:sz w:val="16"/>
        </w:rPr>
        <w:t>CSC 121</w:t>
      </w:r>
    </w:p>
    <w:p w14:paraId="5511D9D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Vacc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U2FAQ 1</w:t>
      </w:r>
    </w:p>
    <w:p w14:paraId="28DE9C3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Vacuum Environments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120</w:t>
      </w:r>
    </w:p>
    <w:p w14:paraId="7F1CC4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0DAC25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Venom Glands</w:t>
      </w:r>
      <w:r>
        <w:tab/>
      </w:r>
      <w:r>
        <w:rPr>
          <w:sz w:val="16"/>
        </w:rPr>
        <w:t>CSC 61</w:t>
      </w:r>
    </w:p>
    <w:p w14:paraId="203674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Very Deep Operations Diving Suit</w:t>
      </w:r>
      <w:r>
        <w:tab/>
      </w:r>
      <w:r>
        <w:rPr>
          <w:sz w:val="16"/>
        </w:rPr>
        <w:t>CSC 114, TCI 38</w:t>
      </w:r>
    </w:p>
    <w:p w14:paraId="641375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Video Tattoo</w:t>
      </w:r>
      <w:r>
        <w:tab/>
      </w:r>
      <w:r>
        <w:rPr>
          <w:sz w:val="16"/>
        </w:rPr>
        <w:t>CSC 54</w:t>
      </w:r>
    </w:p>
    <w:p w14:paraId="598AE9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Vivarium</w:t>
      </w:r>
      <w:r>
        <w:tab/>
      </w:r>
      <w:r>
        <w:rPr>
          <w:sz w:val="16"/>
        </w:rPr>
        <w:t>CSC 86</w:t>
      </w:r>
    </w:p>
    <w:p w14:paraId="4125DB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Voice Box, Nenlat</w:t>
      </w:r>
      <w:r>
        <w:tab/>
      </w:r>
      <w:r>
        <w:rPr>
          <w:sz w:val="16"/>
        </w:rPr>
        <w:t>JTAS10 70</w:t>
      </w:r>
    </w:p>
    <w:p w14:paraId="647158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Wafer Jack</w:t>
      </w:r>
      <w:r>
        <w:tab/>
      </w:r>
      <w:r>
        <w:rPr>
          <w:sz w:val="16"/>
        </w:rPr>
        <w:t>CRB 106, CSC 61</w:t>
      </w:r>
    </w:p>
    <w:p w14:paraId="6B6D3E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Waldo</w:t>
      </w:r>
      <w:r>
        <w:tab/>
      </w:r>
      <w:r>
        <w:rPr>
          <w:sz w:val="16"/>
        </w:rPr>
        <w:t>BtC 36</w:t>
      </w:r>
    </w:p>
    <w:p w14:paraId="58F772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Wapawab Guide</w:t>
      </w:r>
      <w:r>
        <w:tab/>
      </w:r>
      <w:r>
        <w:rPr>
          <w:sz w:val="16"/>
        </w:rPr>
        <w:t>AoCS3 259</w:t>
      </w:r>
    </w:p>
    <w:p w14:paraId="27FE17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Water Dye</w:t>
      </w:r>
      <w:r>
        <w:tab/>
      </w:r>
      <w:r>
        <w:rPr>
          <w:sz w:val="16"/>
        </w:rPr>
        <w:t>CSC 114</w:t>
      </w:r>
    </w:p>
    <w:p w14:paraId="59C6F8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Water Purification Kit</w:t>
      </w:r>
      <w:r>
        <w:tab/>
      </w:r>
      <w:r>
        <w:rPr>
          <w:sz w:val="16"/>
        </w:rPr>
        <w:t>St 22</w:t>
      </w:r>
    </w:p>
    <w:p w14:paraId="4146C1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 Engineering Tool Set</w:t>
      </w:r>
      <w:r>
        <w:tab/>
      </w:r>
      <w:r>
        <w:rPr>
          <w:sz w:val="16"/>
        </w:rPr>
        <w:t>CSC 130</w:t>
      </w:r>
    </w:p>
    <w:p w14:paraId="527C3B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02F253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 Implant</w:t>
      </w:r>
      <w:r>
        <w:tab/>
      </w:r>
      <w:r>
        <w:rPr>
          <w:sz w:val="16"/>
        </w:rPr>
        <w:t>CSC 57</w:t>
      </w:r>
    </w:p>
    <w:p w14:paraId="256A6C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 Scanner</w:t>
      </w:r>
      <w:r>
        <w:tab/>
      </w:r>
      <w:r>
        <w:rPr>
          <w:sz w:val="16"/>
        </w:rPr>
        <w:t>JTAS5 109</w:t>
      </w:r>
    </w:p>
    <w:p w14:paraId="7ECC82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Wilderness Housing</w:t>
      </w:r>
      <w:r>
        <w:tab/>
      </w:r>
      <w:r>
        <w:rPr>
          <w:sz w:val="16"/>
        </w:rPr>
        <w:t>CSC 122</w:t>
      </w:r>
    </w:p>
    <w:p w14:paraId="06BB5C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Wind Turbine</w:t>
      </w:r>
      <w:r>
        <w:tab/>
      </w:r>
      <w:r>
        <w:rPr>
          <w:sz w:val="16"/>
        </w:rPr>
        <w:t>CSC 119</w:t>
      </w:r>
    </w:p>
    <w:p w14:paraId="5CC881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Working Dress</w:t>
      </w:r>
      <w:r>
        <w:tab/>
      </w:r>
      <w:r>
        <w:rPr>
          <w:sz w:val="16"/>
        </w:rPr>
        <w:t>JTAS5 105</w:t>
      </w:r>
    </w:p>
    <w:p w14:paraId="131CC6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Wristwatch</w:t>
      </w:r>
      <w:r>
        <w:tab/>
      </w:r>
      <w:r>
        <w:rPr>
          <w:sz w:val="16"/>
        </w:rPr>
        <w:t>CSC 77</w:t>
      </w:r>
    </w:p>
    <w:p w14:paraId="51EE21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Yaverkvyuss</w:t>
      </w:r>
      <w:r>
        <w:tab/>
      </w:r>
      <w:r>
        <w:rPr>
          <w:sz w:val="16"/>
        </w:rPr>
        <w:t>JTAS11 94</w:t>
      </w:r>
    </w:p>
    <w:p w14:paraId="379930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Zap Cloth</w:t>
      </w:r>
      <w:r>
        <w:tab/>
      </w:r>
      <w:r>
        <w:rPr>
          <w:sz w:val="16"/>
        </w:rPr>
        <w:t>JTAS12 43</w:t>
      </w:r>
    </w:p>
    <w:p w14:paraId="0AE8AA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Zero-G Techwear</w:t>
      </w:r>
      <w:r>
        <w:tab/>
      </w:r>
      <w:r>
        <w:rPr>
          <w:sz w:val="16"/>
        </w:rPr>
        <w:t>JTAS13 23</w:t>
      </w:r>
    </w:p>
    <w:p w14:paraId="1AD469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Zero-G Tolerance Drug</w:t>
      </w:r>
      <w:r>
        <w:tab/>
      </w:r>
      <w:r>
        <w:rPr>
          <w:sz w:val="16"/>
        </w:rPr>
        <w:t>CSC 96</w:t>
      </w:r>
    </w:p>
    <w:p w14:paraId="61E3B4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778B9D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‘Mood Fabric' Half Body</w:t>
      </w:r>
      <w:r>
        <w:tab/>
      </w:r>
      <w:r>
        <w:rPr>
          <w:sz w:val="16"/>
        </w:rPr>
        <w:t>BaEG 20</w:t>
      </w:r>
    </w:p>
    <w:p w14:paraId="422B8374" w14:textId="77777777" w:rsidR="001270EE" w:rsidRDefault="00000000">
      <w:r>
        <w:br w:type="page"/>
      </w:r>
    </w:p>
    <w:p w14:paraId="1A5EE21E" w14:textId="77777777" w:rsidR="001270EE" w:rsidRDefault="00000000">
      <w:r>
        <w:rPr>
          <w:b/>
          <w:sz w:val="24"/>
        </w:rPr>
        <w:lastRenderedPageBreak/>
        <w:t>Darrian</w:t>
      </w:r>
    </w:p>
    <w:p w14:paraId="45155E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14</w:t>
      </w:r>
    </w:p>
    <w:p w14:paraId="5FE010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14</w:t>
      </w:r>
    </w:p>
    <w:p w14:paraId="31F3BB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AoCS3 19</w:t>
      </w:r>
    </w:p>
    <w:p w14:paraId="6E6B7B27" w14:textId="77777777" w:rsidR="001270EE" w:rsidRDefault="00000000">
      <w:r>
        <w:rPr>
          <w:sz w:val="20"/>
        </w:rPr>
        <w:t>Battle Dress Modification</w:t>
      </w:r>
    </w:p>
    <w:p w14:paraId="2C60667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094831F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31B1637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7D418F7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5728B94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505850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8</w:t>
      </w:r>
    </w:p>
    <w:p w14:paraId="6702EC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</w:t>
      </w:r>
    </w:p>
    <w:p w14:paraId="76400F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7</w:t>
      </w:r>
    </w:p>
    <w:p w14:paraId="12B0FD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Confederation Council</w:t>
      </w:r>
      <w:r>
        <w:tab/>
      </w:r>
      <w:r>
        <w:rPr>
          <w:sz w:val="16"/>
        </w:rPr>
        <w:t>AoCS3 12</w:t>
      </w:r>
    </w:p>
    <w:p w14:paraId="2B0A315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Darrian Aslan Travellers</w:t>
      </w:r>
      <w:r>
        <w:tab/>
      </w:r>
      <w:r>
        <w:rPr>
          <w:sz w:val="16"/>
        </w:rPr>
        <w:t>AoCS3 20</w:t>
      </w:r>
    </w:p>
    <w:p w14:paraId="41145C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Darrian Exile</w:t>
      </w:r>
      <w:r>
        <w:tab/>
      </w:r>
      <w:r>
        <w:rPr>
          <w:sz w:val="16"/>
        </w:rPr>
        <w:t>AoCS3 13</w:t>
      </w:r>
    </w:p>
    <w:p w14:paraId="451E4E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6</w:t>
      </w:r>
    </w:p>
    <w:p w14:paraId="36C1E3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14</w:t>
      </w:r>
    </w:p>
    <w:p w14:paraId="47507E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Education</w:t>
      </w:r>
      <w:r>
        <w:tab/>
      </w:r>
      <w:r>
        <w:rPr>
          <w:sz w:val="16"/>
        </w:rPr>
        <w:t>AoCS3 14</w:t>
      </w:r>
    </w:p>
    <w:p w14:paraId="760C9C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Emergency Services</w:t>
      </w:r>
      <w:r>
        <w:tab/>
      </w:r>
      <w:r>
        <w:rPr>
          <w:sz w:val="16"/>
        </w:rPr>
        <w:t>AoCS3 14</w:t>
      </w:r>
    </w:p>
    <w:p w14:paraId="5CCEC9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Employment</w:t>
      </w:r>
      <w:r>
        <w:tab/>
      </w:r>
      <w:r>
        <w:rPr>
          <w:sz w:val="16"/>
        </w:rPr>
        <w:t>AoCS3 13</w:t>
      </w:r>
    </w:p>
    <w:p w14:paraId="040985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6</w:t>
      </w:r>
    </w:p>
    <w:p w14:paraId="7C4C3B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9</w:t>
      </w:r>
    </w:p>
    <w:p w14:paraId="1391D8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Health</w:t>
      </w:r>
      <w:r>
        <w:tab/>
      </w:r>
      <w:r>
        <w:rPr>
          <w:sz w:val="16"/>
        </w:rPr>
        <w:t>AoCS3 14</w:t>
      </w:r>
    </w:p>
    <w:p w14:paraId="5D3861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75</w:t>
      </w:r>
    </w:p>
    <w:p w14:paraId="570C1FE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0730D0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21</w:t>
      </w:r>
    </w:p>
    <w:p w14:paraId="76BB10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Humaniti in the Confederation</w:t>
      </w:r>
      <w:r>
        <w:tab/>
      </w:r>
      <w:r>
        <w:rPr>
          <w:sz w:val="16"/>
        </w:rPr>
        <w:t>AoCS3 20</w:t>
      </w:r>
    </w:p>
    <w:p w14:paraId="017A5D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19</w:t>
      </w:r>
    </w:p>
    <w:p w14:paraId="4E614C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12</w:t>
      </w:r>
    </w:p>
    <w:p w14:paraId="05B7AD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5</w:t>
      </w:r>
    </w:p>
    <w:p w14:paraId="729992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69</w:t>
      </w:r>
    </w:p>
    <w:p w14:paraId="08A2AE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17</w:t>
      </w:r>
    </w:p>
    <w:p w14:paraId="640961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Ministry of Confederation Appeals</w:t>
      </w:r>
      <w:r>
        <w:tab/>
      </w:r>
      <w:r>
        <w:rPr>
          <w:sz w:val="16"/>
        </w:rPr>
        <w:t>AoCS3 12</w:t>
      </w:r>
    </w:p>
    <w:p w14:paraId="56F74B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Ministry of Defence</w:t>
      </w:r>
      <w:r>
        <w:tab/>
      </w:r>
      <w:r>
        <w:rPr>
          <w:sz w:val="16"/>
        </w:rPr>
        <w:t>AoCS3 11</w:t>
      </w:r>
    </w:p>
    <w:p w14:paraId="681C38C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Ministry of Finance</w:t>
      </w:r>
      <w:r>
        <w:tab/>
      </w:r>
      <w:r>
        <w:rPr>
          <w:sz w:val="16"/>
        </w:rPr>
        <w:t>AoCS3 11</w:t>
      </w:r>
    </w:p>
    <w:p w14:paraId="1DBAD8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Ministry of Information</w:t>
      </w:r>
      <w:r>
        <w:tab/>
      </w:r>
      <w:r>
        <w:rPr>
          <w:sz w:val="16"/>
        </w:rPr>
        <w:t>AoCS3 11</w:t>
      </w:r>
    </w:p>
    <w:p w14:paraId="23FD4A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Ministry of Trade</w:t>
      </w:r>
      <w:r>
        <w:tab/>
      </w:r>
      <w:r>
        <w:rPr>
          <w:sz w:val="16"/>
        </w:rPr>
        <w:t>AoCS3 11</w:t>
      </w:r>
    </w:p>
    <w:p w14:paraId="471443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Orchards</w:t>
      </w:r>
      <w:r>
        <w:tab/>
      </w:r>
      <w:r>
        <w:rPr>
          <w:sz w:val="16"/>
        </w:rPr>
        <w:t>AoCS3 21</w:t>
      </w:r>
    </w:p>
    <w:p w14:paraId="6F8058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4</w:t>
      </w:r>
    </w:p>
    <w:p w14:paraId="29DCD8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 Augmentation</w:t>
      </w:r>
      <w:r>
        <w:tab/>
      </w:r>
      <w:r>
        <w:rPr>
          <w:sz w:val="16"/>
        </w:rPr>
        <w:t>AoCS3 69</w:t>
      </w:r>
    </w:p>
    <w:p w14:paraId="185BD0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 Excellence</w:t>
      </w:r>
      <w:r>
        <w:tab/>
      </w:r>
      <w:r>
        <w:rPr>
          <w:sz w:val="16"/>
        </w:rPr>
        <w:t>AoCS3 7</w:t>
      </w:r>
    </w:p>
    <w:p w14:paraId="1563B456" w14:textId="77777777" w:rsidR="001270EE" w:rsidRDefault="00000000">
      <w:r>
        <w:rPr>
          <w:sz w:val="20"/>
        </w:rPr>
        <w:t>Personal Protection</w:t>
      </w:r>
    </w:p>
    <w:p w14:paraId="2D09FA4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AoCS3 64</w:t>
      </w:r>
    </w:p>
    <w:p w14:paraId="72D2F74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2265C40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351D000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3497DA9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40A909C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 Battle Dress</w:t>
      </w:r>
      <w:r>
        <w:tab/>
      </w:r>
      <w:r>
        <w:rPr>
          <w:sz w:val="16"/>
        </w:rPr>
        <w:t>AoCS3 64</w:t>
      </w:r>
    </w:p>
    <w:p w14:paraId="2FE9D3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4</w:t>
      </w:r>
    </w:p>
    <w:p w14:paraId="386350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Police</w:t>
      </w:r>
      <w:r>
        <w:tab/>
      </w:r>
      <w:r>
        <w:rPr>
          <w:sz w:val="16"/>
        </w:rPr>
        <w:t>AoCS3 14</w:t>
      </w:r>
    </w:p>
    <w:p w14:paraId="550D92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Pursuit of Knowledge</w:t>
      </w:r>
      <w:r>
        <w:tab/>
      </w:r>
      <w:r>
        <w:rPr>
          <w:sz w:val="16"/>
        </w:rPr>
        <w:t>AoCS3 7</w:t>
      </w:r>
    </w:p>
    <w:p w14:paraId="04B0F5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16</w:t>
      </w:r>
    </w:p>
    <w:p w14:paraId="13D35F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68</w:t>
      </w:r>
    </w:p>
    <w:p w14:paraId="2EF7B5D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7007C72E" w14:textId="77777777" w:rsidR="001270EE" w:rsidRDefault="00000000">
      <w:r>
        <w:rPr>
          <w:sz w:val="20"/>
        </w:rPr>
        <w:t>Ships</w:t>
      </w:r>
    </w:p>
    <w:p w14:paraId="757113E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0E14E62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Ldil Passenger Liner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90</w:t>
      </w:r>
    </w:p>
    <w:p w14:paraId="52CD1A7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Lehnd Covert Espionage Scout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84</w:t>
      </w:r>
    </w:p>
    <w:p w14:paraId="217C191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30DBA8D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75E8913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761736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7396B37E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Yehng Rapid Response Rescue Vessel</w:t>
      </w:r>
      <w:r>
        <w:tab/>
      </w:r>
      <w:r>
        <w:rPr>
          <w:sz w:val="16"/>
        </w:rPr>
        <w:t>AoCS3 82</w:t>
      </w:r>
    </w:p>
    <w:p w14:paraId="7770EB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Social Services</w:t>
      </w:r>
      <w:r>
        <w:tab/>
      </w:r>
      <w:r>
        <w:rPr>
          <w:sz w:val="16"/>
        </w:rPr>
        <w:t>AoCS3 13</w:t>
      </w:r>
    </w:p>
    <w:p w14:paraId="41FCCC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6</w:t>
      </w:r>
    </w:p>
    <w:p w14:paraId="1A4553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 Trigger</w:t>
      </w:r>
      <w:r>
        <w:tab/>
      </w:r>
      <w:r>
        <w:rPr>
          <w:sz w:val="16"/>
        </w:rPr>
        <w:t>AoCS3 31</w:t>
      </w:r>
    </w:p>
    <w:p w14:paraId="70ADC8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Stoicism</w:t>
      </w:r>
      <w:r>
        <w:tab/>
      </w:r>
      <w:r>
        <w:rPr>
          <w:sz w:val="16"/>
        </w:rPr>
        <w:t>AoCS3 8</w:t>
      </w:r>
    </w:p>
    <w:p w14:paraId="55EB0F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Sword Worlds</w:t>
      </w:r>
      <w:r>
        <w:tab/>
      </w:r>
      <w:r>
        <w:rPr>
          <w:sz w:val="16"/>
        </w:rPr>
        <w:t>AoCS3 29</w:t>
      </w:r>
    </w:p>
    <w:p w14:paraId="35D03B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Third Imperium</w:t>
      </w:r>
      <w:r>
        <w:tab/>
      </w:r>
      <w:r>
        <w:rPr>
          <w:sz w:val="16"/>
        </w:rPr>
        <w:t>AoCS3 29</w:t>
      </w:r>
    </w:p>
    <w:p w14:paraId="107F67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33</w:t>
      </w:r>
    </w:p>
    <w:p w14:paraId="02B0209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Tolerance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8</w:t>
      </w:r>
    </w:p>
    <w:p w14:paraId="39DDE4D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36</w:t>
      </w:r>
    </w:p>
    <w:p w14:paraId="10A1E71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Agent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40</w:t>
      </w:r>
    </w:p>
    <w:p w14:paraId="2E2BA1B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AoCS3 38</w:t>
      </w:r>
    </w:p>
    <w:p w14:paraId="5AE8D2E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AoCS3 36</w:t>
      </w:r>
    </w:p>
    <w:p w14:paraId="30F0FDA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AoCS3 38</w:t>
      </w:r>
    </w:p>
    <w:p w14:paraId="283FDFE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37</w:t>
      </w:r>
    </w:p>
    <w:p w14:paraId="357DCB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Central Supply</w:t>
      </w:r>
      <w:r>
        <w:tab/>
      </w:r>
      <w:r>
        <w:rPr>
          <w:sz w:val="16"/>
        </w:rPr>
        <w:t>AoCS3 62</w:t>
      </w:r>
    </w:p>
    <w:p w14:paraId="35EA6B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AoCS3 37</w:t>
      </w:r>
    </w:p>
    <w:p w14:paraId="7D2167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AoCS3 42</w:t>
      </w:r>
    </w:p>
    <w:p w14:paraId="0596AB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Envoy</w:t>
      </w:r>
      <w:r>
        <w:tab/>
      </w:r>
      <w:r>
        <w:rPr>
          <w:sz w:val="16"/>
        </w:rPr>
        <w:t>AoCS3 44</w:t>
      </w:r>
    </w:p>
    <w:p w14:paraId="00311F8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AoCS3 46</w:t>
      </w:r>
    </w:p>
    <w:p w14:paraId="779383D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AoCS3 39</w:t>
      </w:r>
    </w:p>
    <w:p w14:paraId="71369ED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AoCS3 48</w:t>
      </w:r>
    </w:p>
    <w:p w14:paraId="577943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Militia</w:t>
      </w:r>
      <w:r>
        <w:tab/>
      </w:r>
      <w:r>
        <w:rPr>
          <w:sz w:val="16"/>
        </w:rPr>
        <w:t>AoCS3 50</w:t>
      </w:r>
    </w:p>
    <w:p w14:paraId="6223312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39</w:t>
      </w:r>
    </w:p>
    <w:p w14:paraId="7B2186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Names</w:t>
      </w:r>
      <w:r>
        <w:tab/>
      </w:r>
      <w:r>
        <w:rPr>
          <w:sz w:val="16"/>
        </w:rPr>
        <w:t>AoCS3 36</w:t>
      </w:r>
    </w:p>
    <w:p w14:paraId="5034945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AoCS3 52</w:t>
      </w:r>
    </w:p>
    <w:p w14:paraId="0C2B867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Pre-career Education</w:t>
      </w:r>
      <w:r>
        <w:tab/>
      </w:r>
      <w:r>
        <w:rPr>
          <w:sz w:val="16"/>
        </w:rPr>
        <w:t>AoCS3 37</w:t>
      </w:r>
    </w:p>
    <w:p w14:paraId="7CD2CAF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AoCS3 54</w:t>
      </w:r>
    </w:p>
    <w:p w14:paraId="3DC22F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Special Arm</w:t>
      </w:r>
      <w:r>
        <w:tab/>
      </w:r>
      <w:r>
        <w:rPr>
          <w:sz w:val="16"/>
        </w:rPr>
        <w:t>AoCS3 56</w:t>
      </w:r>
    </w:p>
    <w:p w14:paraId="5DA4B7A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36</w:t>
      </w:r>
    </w:p>
    <w:p w14:paraId="1327964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36</w:t>
      </w:r>
    </w:p>
    <w:p w14:paraId="70BD1C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36</w:t>
      </w:r>
    </w:p>
    <w:p w14:paraId="21FF0E9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Wanderer</w:t>
      </w:r>
      <w:r>
        <w:tab/>
      </w:r>
      <w:r>
        <w:rPr>
          <w:sz w:val="16"/>
        </w:rPr>
        <w:t>AoCS3 60</w:t>
      </w:r>
    </w:p>
    <w:p w14:paraId="50E0B91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AoCS3 58</w:t>
      </w:r>
    </w:p>
    <w:p w14:paraId="582A4E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71</w:t>
      </w:r>
    </w:p>
    <w:p w14:paraId="6A1AEA1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2593813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26D12DC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Monocycle</w:t>
      </w:r>
      <w:r>
        <w:tab/>
      </w:r>
      <w:r>
        <w:rPr>
          <w:sz w:val="16"/>
        </w:rPr>
        <w:t>AoCS3 71</w:t>
      </w:r>
    </w:p>
    <w:p w14:paraId="41D58BA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385C2C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432A2D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AoCS3 69</w:t>
      </w:r>
    </w:p>
    <w:p w14:paraId="442C0C9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Neural Rifle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70</w:t>
      </w:r>
    </w:p>
    <w:p w14:paraId="68EB745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VRF Gauss Rifle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70</w:t>
      </w:r>
    </w:p>
    <w:p w14:paraId="2BDA06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Welfare</w:t>
      </w:r>
      <w:r>
        <w:tab/>
      </w:r>
      <w:r>
        <w:rPr>
          <w:sz w:val="16"/>
        </w:rPr>
        <w:t>AoCS3 14</w:t>
      </w:r>
    </w:p>
    <w:p w14:paraId="662A6E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Zhodani</w:t>
      </w:r>
      <w:r>
        <w:tab/>
      </w:r>
      <w:r>
        <w:rPr>
          <w:sz w:val="16"/>
        </w:rPr>
        <w:t>AoCS3 29</w:t>
      </w:r>
    </w:p>
    <w:p w14:paraId="04D222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Zlodh Empire</w:t>
      </w:r>
      <w:r>
        <w:tab/>
      </w:r>
      <w:r>
        <w:rPr>
          <w:sz w:val="16"/>
        </w:rPr>
        <w:t>AoCS3 23</w:t>
      </w:r>
    </w:p>
    <w:p w14:paraId="0C8F9888" w14:textId="77777777" w:rsidR="001270EE" w:rsidRDefault="00000000">
      <w:r>
        <w:br w:type="page"/>
      </w:r>
    </w:p>
    <w:p w14:paraId="7BDB47A2" w14:textId="77777777" w:rsidR="001270EE" w:rsidRPr="00E00836" w:rsidRDefault="00000000">
      <w:pPr>
        <w:rPr>
          <w:lang w:val="fr-CA"/>
        </w:rPr>
      </w:pPr>
      <w:r w:rsidRPr="00E00836">
        <w:rPr>
          <w:b/>
          <w:sz w:val="24"/>
          <w:lang w:val="fr-CA"/>
        </w:rPr>
        <w:lastRenderedPageBreak/>
        <w:t>Dolphin</w:t>
      </w:r>
    </w:p>
    <w:p w14:paraId="265814D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Augmentations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AoCS3 179</w:t>
      </w:r>
    </w:p>
    <w:p w14:paraId="1C23CFFA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Deep Dive Augmentation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AoCS3 179</w:t>
      </w:r>
    </w:p>
    <w:p w14:paraId="24EE5DD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Oxygen Reserve</w:t>
      </w:r>
      <w:r>
        <w:tab/>
      </w:r>
      <w:r>
        <w:rPr>
          <w:sz w:val="16"/>
        </w:rPr>
        <w:t>AoCS3 179</w:t>
      </w:r>
    </w:p>
    <w:p w14:paraId="67921D6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Arms</w:t>
      </w:r>
      <w:r>
        <w:tab/>
      </w:r>
      <w:r>
        <w:rPr>
          <w:sz w:val="16"/>
        </w:rPr>
        <w:t>AoCS3 179</w:t>
      </w:r>
    </w:p>
    <w:p w14:paraId="6B7DCEC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Prosthetic Flukes</w:t>
      </w:r>
      <w:r>
        <w:tab/>
      </w:r>
      <w:r>
        <w:rPr>
          <w:sz w:val="16"/>
        </w:rPr>
        <w:t>AoCS3 179</w:t>
      </w:r>
    </w:p>
    <w:p w14:paraId="54729F8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Sonar Enhancement</w:t>
      </w:r>
      <w:r>
        <w:tab/>
      </w:r>
      <w:r>
        <w:rPr>
          <w:sz w:val="16"/>
        </w:rPr>
        <w:t>AoCS3 179</w:t>
      </w:r>
    </w:p>
    <w:p w14:paraId="4C5DF16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Swift Fluke Augmentation</w:t>
      </w:r>
      <w:r>
        <w:tab/>
      </w:r>
      <w:r>
        <w:rPr>
          <w:sz w:val="16"/>
        </w:rPr>
        <w:t>AoCS3 179</w:t>
      </w:r>
    </w:p>
    <w:p w14:paraId="4B02D89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Waldo</w:t>
      </w:r>
      <w:r>
        <w:tab/>
      </w:r>
      <w:r>
        <w:rPr>
          <w:sz w:val="16"/>
        </w:rPr>
        <w:t>AoCS3 180</w:t>
      </w:r>
    </w:p>
    <w:p w14:paraId="473B8F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AoCS3 161</w:t>
      </w:r>
    </w:p>
    <w:p w14:paraId="530253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AoCS3 165</w:t>
      </w:r>
    </w:p>
    <w:p w14:paraId="1B42B1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6893DD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AoCS3 174</w:t>
      </w:r>
    </w:p>
    <w:p w14:paraId="0B92E23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 Belt</w:t>
      </w:r>
      <w:r>
        <w:tab/>
      </w:r>
      <w:r>
        <w:rPr>
          <w:sz w:val="16"/>
        </w:rPr>
        <w:t>AoCS3 176</w:t>
      </w:r>
    </w:p>
    <w:p w14:paraId="1CFCD97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 Couch</w:t>
      </w:r>
      <w:r>
        <w:tab/>
      </w:r>
      <w:r>
        <w:rPr>
          <w:sz w:val="16"/>
        </w:rPr>
        <w:t>AoCS3 176</w:t>
      </w:r>
    </w:p>
    <w:p w14:paraId="2B300F7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Humidity Sleeve</w:t>
      </w:r>
      <w:r>
        <w:tab/>
      </w:r>
      <w:r>
        <w:rPr>
          <w:sz w:val="16"/>
        </w:rPr>
        <w:t>AoCS3 176</w:t>
      </w:r>
    </w:p>
    <w:p w14:paraId="6DCD07A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Hydranoraquine</w:t>
      </w:r>
      <w:r>
        <w:tab/>
      </w:r>
      <w:r>
        <w:rPr>
          <w:sz w:val="16"/>
        </w:rPr>
        <w:t>AoCS3 176</w:t>
      </w:r>
    </w:p>
    <w:p w14:paraId="6DABE5A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Medical Supplies</w:t>
      </w:r>
      <w:r>
        <w:tab/>
      </w:r>
      <w:r>
        <w:rPr>
          <w:sz w:val="16"/>
        </w:rPr>
        <w:t>AoCS3 176</w:t>
      </w:r>
    </w:p>
    <w:p w14:paraId="769599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Mouth Finger</w:t>
      </w:r>
      <w:r>
        <w:tab/>
      </w:r>
      <w:r>
        <w:rPr>
          <w:sz w:val="16"/>
        </w:rPr>
        <w:t>AoCS3 176</w:t>
      </w:r>
    </w:p>
    <w:p w14:paraId="642209A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Oxyplex</w:t>
      </w:r>
      <w:r>
        <w:tab/>
      </w:r>
      <w:r>
        <w:rPr>
          <w:sz w:val="16"/>
        </w:rPr>
        <w:t>AoCS3 176</w:t>
      </w:r>
    </w:p>
    <w:p w14:paraId="08D9D97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Water Proofing</w:t>
      </w:r>
      <w:r>
        <w:tab/>
      </w:r>
      <w:r>
        <w:rPr>
          <w:sz w:val="16"/>
        </w:rPr>
        <w:t>AoCS3 176</w:t>
      </w:r>
    </w:p>
    <w:p w14:paraId="287947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Clans</w:t>
      </w:r>
      <w:r>
        <w:tab/>
      </w:r>
      <w:r>
        <w:rPr>
          <w:sz w:val="16"/>
        </w:rPr>
        <w:t>AoCS3 159</w:t>
      </w:r>
    </w:p>
    <w:p w14:paraId="4FAF87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AoCS3 158</w:t>
      </w:r>
    </w:p>
    <w:p w14:paraId="1BE70E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0A1800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AoCS3 159</w:t>
      </w:r>
    </w:p>
    <w:p w14:paraId="55CAEB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Gregariousness</w:t>
      </w:r>
      <w:r>
        <w:tab/>
      </w:r>
      <w:r>
        <w:rPr>
          <w:sz w:val="16"/>
        </w:rPr>
        <w:t>AoCS3 161</w:t>
      </w:r>
    </w:p>
    <w:p w14:paraId="64BE44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AoCS3 187</w:t>
      </w:r>
    </w:p>
    <w:p w14:paraId="7267E0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Historian-Poets</w:t>
      </w:r>
      <w:r>
        <w:tab/>
      </w:r>
      <w:r>
        <w:rPr>
          <w:sz w:val="16"/>
        </w:rPr>
        <w:t>AoCS3 164</w:t>
      </w:r>
    </w:p>
    <w:p w14:paraId="161731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Jocularity</w:t>
      </w:r>
      <w:r>
        <w:tab/>
      </w:r>
      <w:r>
        <w:rPr>
          <w:sz w:val="16"/>
        </w:rPr>
        <w:t>AoCS3 161</w:t>
      </w:r>
    </w:p>
    <w:p w14:paraId="12D563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AoCS3 166</w:t>
      </w:r>
    </w:p>
    <w:p w14:paraId="1F4A13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AoCS3 158</w:t>
      </w:r>
    </w:p>
    <w:p w14:paraId="77E5AB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AoCS3 166</w:t>
      </w:r>
    </w:p>
    <w:p w14:paraId="40E227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AoCS3 166</w:t>
      </w:r>
    </w:p>
    <w:p w14:paraId="3F1789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Natural Evolution</w:t>
      </w:r>
      <w:r>
        <w:tab/>
      </w:r>
      <w:r>
        <w:rPr>
          <w:sz w:val="16"/>
        </w:rPr>
        <w:t>AoCS3 155</w:t>
      </w:r>
    </w:p>
    <w:p w14:paraId="050BAB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Non-verbal Communication</w:t>
      </w:r>
      <w:r>
        <w:tab/>
      </w:r>
      <w:r>
        <w:rPr>
          <w:sz w:val="16"/>
        </w:rPr>
        <w:t>AoCS3 167</w:t>
      </w:r>
    </w:p>
    <w:p w14:paraId="2BCE25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Outcasts</w:t>
      </w:r>
      <w:r>
        <w:tab/>
      </w:r>
      <w:r>
        <w:rPr>
          <w:sz w:val="16"/>
        </w:rPr>
        <w:t>AoCS3 160</w:t>
      </w:r>
    </w:p>
    <w:p w14:paraId="1E7A65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AoCS3 155</w:t>
      </w:r>
    </w:p>
    <w:p w14:paraId="58A5E6BB" w14:textId="77777777" w:rsidR="001270EE" w:rsidRDefault="00000000">
      <w:r>
        <w:rPr>
          <w:sz w:val="20"/>
        </w:rPr>
        <w:t>Personal Protection</w:t>
      </w:r>
    </w:p>
    <w:p w14:paraId="6F916A6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38ABBC6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AoCS3 174, BtC 36</w:t>
      </w:r>
    </w:p>
    <w:p w14:paraId="2F684E5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4F91D73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28FA25A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AoCS3 156</w:t>
      </w:r>
    </w:p>
    <w:p w14:paraId="1F828A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Pods</w:t>
      </w:r>
      <w:r>
        <w:tab/>
      </w:r>
      <w:r>
        <w:rPr>
          <w:sz w:val="16"/>
        </w:rPr>
        <w:t>AoCS3 159</w:t>
      </w:r>
    </w:p>
    <w:p w14:paraId="6E10B0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AoCS3 162</w:t>
      </w:r>
    </w:p>
    <w:p w14:paraId="116326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AoCS3 177</w:t>
      </w:r>
    </w:p>
    <w:p w14:paraId="23B6393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20BD39E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16628392" w14:textId="77777777" w:rsidR="001270EE" w:rsidRDefault="00000000">
      <w:r>
        <w:rPr>
          <w:sz w:val="20"/>
        </w:rPr>
        <w:t>Ships</w:t>
      </w:r>
    </w:p>
    <w:p w14:paraId="5C5E44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2769EE1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25DF418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00E247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AoCS3 158</w:t>
      </w:r>
    </w:p>
    <w:p w14:paraId="03ECB9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AoCS3 161</w:t>
      </w:r>
    </w:p>
    <w:p w14:paraId="2BA32A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AoCS3 168</w:t>
      </w:r>
    </w:p>
    <w:p w14:paraId="2D9F867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AoCS3 168</w:t>
      </w:r>
    </w:p>
    <w:p w14:paraId="5BF5C51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AoCS3 168</w:t>
      </w:r>
    </w:p>
    <w:p w14:paraId="7E96638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Dolphin Civilian</w:t>
      </w:r>
      <w:r>
        <w:tab/>
      </w:r>
      <w:r>
        <w:rPr>
          <w:sz w:val="16"/>
        </w:rPr>
        <w:t>AoCS3 170</w:t>
      </w:r>
    </w:p>
    <w:p w14:paraId="6A75DA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Dolphin Military</w:t>
      </w:r>
      <w:r>
        <w:tab/>
      </w:r>
      <w:r>
        <w:rPr>
          <w:sz w:val="16"/>
        </w:rPr>
        <w:t>AoCS3 172</w:t>
      </w:r>
    </w:p>
    <w:p w14:paraId="465629B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AoCS3 169</w:t>
      </w:r>
    </w:p>
    <w:p w14:paraId="728AC77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AoCS3 168</w:t>
      </w:r>
    </w:p>
    <w:p w14:paraId="511206D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AoCS3 168</w:t>
      </w:r>
    </w:p>
    <w:p w14:paraId="3B9DBA1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AoCS3 168</w:t>
      </w:r>
    </w:p>
    <w:p w14:paraId="2CF865C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AoCS3 168</w:t>
      </w:r>
    </w:p>
    <w:p w14:paraId="5065A5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AoCS3 168</w:t>
      </w:r>
    </w:p>
    <w:p w14:paraId="669135D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Unavailable Skills</w:t>
      </w:r>
      <w:r>
        <w:tab/>
      </w:r>
      <w:r>
        <w:rPr>
          <w:sz w:val="16"/>
        </w:rPr>
        <w:t>AoCS3 169</w:t>
      </w:r>
    </w:p>
    <w:p w14:paraId="6BCB2C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AoCS3 182</w:t>
      </w:r>
    </w:p>
    <w:p w14:paraId="6C7FE18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00FC62A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6D6122FD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Ocean Quest Submersible Laboratory</w:t>
      </w:r>
      <w:r>
        <w:tab/>
      </w:r>
      <w:r>
        <w:rPr>
          <w:sz w:val="16"/>
        </w:rPr>
        <w:t>AoCS3 183</w:t>
      </w:r>
    </w:p>
    <w:p w14:paraId="428835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7E8AA22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277CEF65" w14:textId="77777777" w:rsidR="001270EE" w:rsidRDefault="00000000">
      <w:r>
        <w:rPr>
          <w:sz w:val="20"/>
        </w:rPr>
        <w:t>Weapons</w:t>
      </w:r>
    </w:p>
    <w:p w14:paraId="7EF8B52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264A93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160D4D4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175B01A0" w14:textId="77777777" w:rsidR="001270EE" w:rsidRDefault="00000000">
      <w:r>
        <w:br w:type="page"/>
      </w:r>
    </w:p>
    <w:p w14:paraId="195A26A0" w14:textId="77777777" w:rsidR="001270EE" w:rsidRDefault="00000000">
      <w:r>
        <w:rPr>
          <w:b/>
          <w:sz w:val="24"/>
        </w:rPr>
        <w:lastRenderedPageBreak/>
        <w:t>Droyne</w:t>
      </w:r>
    </w:p>
    <w:p w14:paraId="328897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Ancients</w:t>
      </w:r>
      <w:r>
        <w:tab/>
      </w:r>
      <w:r>
        <w:rPr>
          <w:sz w:val="16"/>
        </w:rPr>
        <w:t>AoCS2 141</w:t>
      </w:r>
    </w:p>
    <w:p w14:paraId="3D1F44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Castes</w:t>
      </w:r>
      <w:r>
        <w:tab/>
      </w:r>
      <w:r>
        <w:rPr>
          <w:sz w:val="16"/>
        </w:rPr>
        <w:t>AoCS2 145</w:t>
      </w:r>
    </w:p>
    <w:p w14:paraId="73A2EC7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Drones (Aydirsoth)</w:t>
      </w:r>
      <w:r>
        <w:tab/>
      </w:r>
      <w:r>
        <w:rPr>
          <w:sz w:val="16"/>
        </w:rPr>
        <w:t>AoCS2 145</w:t>
      </w:r>
    </w:p>
    <w:p w14:paraId="4C55906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Leaders (Aykrusk)</w:t>
      </w:r>
      <w:r>
        <w:tab/>
      </w:r>
      <w:r>
        <w:rPr>
          <w:sz w:val="16"/>
        </w:rPr>
        <w:t>AoCS2 145</w:t>
      </w:r>
    </w:p>
    <w:p w14:paraId="09929CA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Sports (Praytsirv)</w:t>
      </w:r>
      <w:r>
        <w:tab/>
      </w:r>
      <w:r>
        <w:rPr>
          <w:sz w:val="16"/>
        </w:rPr>
        <w:t>AoCS2 147</w:t>
      </w:r>
    </w:p>
    <w:p w14:paraId="5890CAE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Technicians (Ayssath)</w:t>
      </w:r>
      <w:r>
        <w:tab/>
      </w:r>
      <w:r>
        <w:rPr>
          <w:sz w:val="16"/>
        </w:rPr>
        <w:t>AoCS2 147</w:t>
      </w:r>
    </w:p>
    <w:p w14:paraId="45C59D2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Warriors (Aydih)</w:t>
      </w:r>
      <w:r>
        <w:tab/>
      </w:r>
      <w:r>
        <w:rPr>
          <w:sz w:val="16"/>
        </w:rPr>
        <w:t>AoCS2 146</w:t>
      </w:r>
    </w:p>
    <w:p w14:paraId="492B67D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Workers (Aydin)</w:t>
      </w:r>
      <w:r>
        <w:tab/>
      </w:r>
      <w:r>
        <w:rPr>
          <w:sz w:val="16"/>
        </w:rPr>
        <w:t>AoCS2 146</w:t>
      </w:r>
    </w:p>
    <w:p w14:paraId="213C830C" w14:textId="77777777" w:rsidR="001270EE" w:rsidRDefault="00000000">
      <w:r>
        <w:rPr>
          <w:sz w:val="20"/>
        </w:rPr>
        <w:t>Central Supply</w:t>
      </w:r>
    </w:p>
    <w:p w14:paraId="297C1D3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Flight Drug</w:t>
      </w:r>
      <w:r>
        <w:tab/>
      </w:r>
      <w:r>
        <w:rPr>
          <w:sz w:val="16"/>
        </w:rPr>
        <w:t>AoCS2 185</w:t>
      </w:r>
    </w:p>
    <w:p w14:paraId="1979366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Wings</w:t>
      </w:r>
      <w:r>
        <w:tab/>
      </w:r>
      <w:r>
        <w:rPr>
          <w:sz w:val="16"/>
        </w:rPr>
        <w:t>AoCS2 185</w:t>
      </w:r>
    </w:p>
    <w:p w14:paraId="5A29A1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AoCS2 144</w:t>
      </w:r>
    </w:p>
    <w:p w14:paraId="0A297F0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Commerce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AoCS2 158</w:t>
      </w:r>
    </w:p>
    <w:p w14:paraId="74FA8FC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Coyns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AoCS2 151</w:t>
      </w:r>
    </w:p>
    <w:p w14:paraId="4B6A782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Culture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18</w:t>
      </w:r>
    </w:p>
    <w:p w14:paraId="4E90F0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Droyne as Travellers</w:t>
      </w:r>
      <w:r>
        <w:tab/>
      </w:r>
      <w:r>
        <w:rPr>
          <w:sz w:val="16"/>
        </w:rPr>
        <w:t>AoCS2 208</w:t>
      </w:r>
    </w:p>
    <w:p w14:paraId="296161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Eclipse-Shield</w:t>
      </w:r>
      <w:r>
        <w:tab/>
      </w:r>
      <w:r>
        <w:rPr>
          <w:sz w:val="16"/>
        </w:rPr>
        <w:t>AoCS2 181</w:t>
      </w:r>
    </w:p>
    <w:p w14:paraId="17DE67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AoCS2 154</w:t>
      </w:r>
    </w:p>
    <w:p w14:paraId="4A3DBF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AoCS2 168</w:t>
      </w:r>
    </w:p>
    <w:p w14:paraId="3DF32F8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Accommodation</w:t>
      </w:r>
      <w:r>
        <w:tab/>
      </w:r>
      <w:r>
        <w:rPr>
          <w:sz w:val="16"/>
        </w:rPr>
        <w:t>AoCS2 169</w:t>
      </w:r>
    </w:p>
    <w:p w14:paraId="3572252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Auspicious Hulls</w:t>
      </w:r>
      <w:r>
        <w:tab/>
      </w:r>
      <w:r>
        <w:rPr>
          <w:sz w:val="16"/>
        </w:rPr>
        <w:t>AoCS2 168</w:t>
      </w:r>
    </w:p>
    <w:p w14:paraId="7708395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Ship-Heart Chamber</w:t>
      </w:r>
      <w:r>
        <w:tab/>
      </w:r>
      <w:r>
        <w:rPr>
          <w:sz w:val="16"/>
        </w:rPr>
        <w:t>AoCS2 169</w:t>
      </w:r>
    </w:p>
    <w:p w14:paraId="118C6E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AoCS2 140</w:t>
      </w:r>
    </w:p>
    <w:p w14:paraId="5385C6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Krinaytsyu</w:t>
      </w:r>
      <w:r>
        <w:tab/>
      </w:r>
      <w:r>
        <w:rPr>
          <w:sz w:val="16"/>
        </w:rPr>
        <w:t>AoCS2 151</w:t>
      </w:r>
    </w:p>
    <w:p w14:paraId="4E2AD7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Kroyloss</w:t>
      </w:r>
      <w:r>
        <w:tab/>
      </w:r>
      <w:r>
        <w:rPr>
          <w:sz w:val="16"/>
        </w:rPr>
        <w:t>AoCS2 151</w:t>
      </w:r>
    </w:p>
    <w:p w14:paraId="5C8965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AoCS2 153</w:t>
      </w:r>
    </w:p>
    <w:p w14:paraId="1DFFB7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Forces</w:t>
      </w:r>
      <w:r>
        <w:tab/>
      </w:r>
      <w:r>
        <w:rPr>
          <w:sz w:val="16"/>
        </w:rPr>
        <w:t>AoCS2 156</w:t>
      </w:r>
    </w:p>
    <w:p w14:paraId="7641C1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AoCS2 153</w:t>
      </w:r>
    </w:p>
    <w:p w14:paraId="53A7F5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AoCS2 138</w:t>
      </w:r>
    </w:p>
    <w:p w14:paraId="6D87F8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Passivity</w:t>
      </w:r>
      <w:r>
        <w:tab/>
      </w:r>
      <w:r>
        <w:rPr>
          <w:sz w:val="16"/>
        </w:rPr>
        <w:t>AoCS2 159</w:t>
      </w:r>
    </w:p>
    <w:p w14:paraId="14586212" w14:textId="77777777" w:rsidR="001270EE" w:rsidRDefault="00000000">
      <w:r>
        <w:rPr>
          <w:sz w:val="20"/>
        </w:rPr>
        <w:t>Personal Protection</w:t>
      </w:r>
    </w:p>
    <w:p w14:paraId="1DB6FC6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Fighting-Armour</w:t>
      </w:r>
      <w:r>
        <w:tab/>
      </w:r>
      <w:r>
        <w:rPr>
          <w:sz w:val="16"/>
        </w:rPr>
        <w:t>AoCS2 183</w:t>
      </w:r>
    </w:p>
    <w:p w14:paraId="0FFE715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2F4EA9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Politics</w:t>
      </w:r>
      <w:r>
        <w:tab/>
      </w:r>
      <w:r>
        <w:rPr>
          <w:sz w:val="16"/>
        </w:rPr>
        <w:t>AoCS2 158</w:t>
      </w:r>
    </w:p>
    <w:p w14:paraId="77C051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 Drugs</w:t>
      </w:r>
      <w:r>
        <w:tab/>
      </w:r>
      <w:r>
        <w:rPr>
          <w:sz w:val="16"/>
        </w:rPr>
        <w:t>AoCS2 186</w:t>
      </w:r>
    </w:p>
    <w:p w14:paraId="28148C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AoCS2 165</w:t>
      </w:r>
    </w:p>
    <w:p w14:paraId="37555D4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Boost</w:t>
      </w:r>
      <w:r>
        <w:tab/>
      </w:r>
      <w:r>
        <w:rPr>
          <w:sz w:val="16"/>
        </w:rPr>
        <w:t>AoCS2 165</w:t>
      </w:r>
    </w:p>
    <w:p w14:paraId="60E8211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444A67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756A60D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0D12372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0EDBAB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1C4240B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34B9EA9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5B68DC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Ritual</w:t>
      </w:r>
      <w:r>
        <w:tab/>
      </w:r>
      <w:r>
        <w:rPr>
          <w:sz w:val="16"/>
        </w:rPr>
        <w:t>AoCS2 148</w:t>
      </w:r>
    </w:p>
    <w:p w14:paraId="60DCFEF6" w14:textId="77777777" w:rsidR="001270EE" w:rsidRDefault="00000000">
      <w:r>
        <w:rPr>
          <w:sz w:val="20"/>
        </w:rPr>
        <w:t>Ships</w:t>
      </w:r>
    </w:p>
    <w:p w14:paraId="192E1A82" w14:textId="77777777" w:rsidR="001270EE" w:rsidRDefault="00000000">
      <w:pPr>
        <w:ind w:left="283"/>
      </w:pPr>
      <w:r>
        <w:rPr>
          <w:sz w:val="20"/>
        </w:rPr>
        <w:t>Siyoparttwi-type Communications</w:t>
      </w:r>
    </w:p>
    <w:p w14:paraId="18BB995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AoCS2 170</w:t>
      </w:r>
    </w:p>
    <w:p w14:paraId="6FF737BC" w14:textId="77777777" w:rsidR="001270EE" w:rsidRDefault="00000000">
      <w:pPr>
        <w:ind w:left="283"/>
      </w:pPr>
      <w:r>
        <w:rPr>
          <w:sz w:val="20"/>
        </w:rPr>
        <w:t>Tenentsyo Mercantile Expedition</w:t>
      </w:r>
    </w:p>
    <w:p w14:paraId="7A2214E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08894B53" w14:textId="77777777" w:rsidR="001270EE" w:rsidRDefault="00000000">
      <w:pPr>
        <w:ind w:left="283"/>
      </w:pPr>
      <w:r>
        <w:rPr>
          <w:sz w:val="20"/>
        </w:rPr>
        <w:t>Yubotsio-type Military Type</w:t>
      </w:r>
    </w:p>
    <w:p w14:paraId="161B5B7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328F9894" w14:textId="77777777" w:rsidR="001270EE" w:rsidRDefault="00000000">
      <w:r>
        <w:rPr>
          <w:sz w:val="20"/>
        </w:rPr>
        <w:t>Skills</w:t>
      </w:r>
    </w:p>
    <w:p w14:paraId="49DD24C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43D8DD4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71ADD7B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3539690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767F6B4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1143DAB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732B4B0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5EE9C7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AoCS2 150</w:t>
      </w:r>
    </w:p>
    <w:p w14:paraId="49A2B3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AoCS2 187</w:t>
      </w:r>
    </w:p>
    <w:p w14:paraId="01DE5F2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AoCS2 193</w:t>
      </w:r>
    </w:p>
    <w:p w14:paraId="4AF40D0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AoCS2 206</w:t>
      </w:r>
    </w:p>
    <w:p w14:paraId="0FA51E3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Black Skills</w:t>
      </w:r>
      <w:r>
        <w:tab/>
      </w:r>
      <w:r>
        <w:rPr>
          <w:sz w:val="16"/>
        </w:rPr>
        <w:t>AoCS2 191</w:t>
      </w:r>
    </w:p>
    <w:p w14:paraId="4C85E05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AoCS2 191</w:t>
      </w:r>
    </w:p>
    <w:p w14:paraId="46FBCC0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Determining Caste</w:t>
      </w:r>
      <w:r>
        <w:tab/>
      </w:r>
      <w:r>
        <w:rPr>
          <w:sz w:val="16"/>
        </w:rPr>
        <w:t>AoCS2 207</w:t>
      </w:r>
    </w:p>
    <w:p w14:paraId="44CE4C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Drone</w:t>
      </w:r>
      <w:r>
        <w:tab/>
      </w:r>
      <w:r>
        <w:rPr>
          <w:sz w:val="16"/>
        </w:rPr>
        <w:t>AoCS2 200</w:t>
      </w:r>
    </w:p>
    <w:p w14:paraId="394F55A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Leader</w:t>
      </w:r>
      <w:r>
        <w:tab/>
      </w:r>
      <w:r>
        <w:rPr>
          <w:sz w:val="16"/>
        </w:rPr>
        <w:t>AoCS2 204</w:t>
      </w:r>
    </w:p>
    <w:p w14:paraId="3396399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AoCS2 192</w:t>
      </w:r>
    </w:p>
    <w:p w14:paraId="252D3A9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AoCS2 202</w:t>
      </w:r>
    </w:p>
    <w:p w14:paraId="532D84A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Technician</w:t>
      </w:r>
      <w:r>
        <w:tab/>
      </w:r>
      <w:r>
        <w:rPr>
          <w:sz w:val="16"/>
        </w:rPr>
        <w:t>AoCS2 198</w:t>
      </w:r>
    </w:p>
    <w:p w14:paraId="1447C82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AoCS2 191</w:t>
      </w:r>
    </w:p>
    <w:p w14:paraId="20D72C5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Warrior</w:t>
      </w:r>
      <w:r>
        <w:tab/>
      </w:r>
      <w:r>
        <w:rPr>
          <w:sz w:val="16"/>
        </w:rPr>
        <w:t>AoCS2 196</w:t>
      </w:r>
    </w:p>
    <w:p w14:paraId="79CC85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Workers</w:t>
      </w:r>
      <w:r>
        <w:tab/>
      </w:r>
      <w:r>
        <w:rPr>
          <w:sz w:val="16"/>
        </w:rPr>
        <w:t>AoCS2 194</w:t>
      </w:r>
    </w:p>
    <w:p w14:paraId="3625C5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Uncasted</w:t>
      </w:r>
      <w:r>
        <w:tab/>
      </w:r>
      <w:r>
        <w:rPr>
          <w:sz w:val="16"/>
        </w:rPr>
        <w:t>AoCS2 149</w:t>
      </w:r>
    </w:p>
    <w:p w14:paraId="6217F6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Using Coyns</w:t>
      </w:r>
      <w:r>
        <w:tab/>
      </w:r>
      <w:r>
        <w:rPr>
          <w:sz w:val="16"/>
        </w:rPr>
        <w:t>AoCS2 206</w:t>
      </w:r>
    </w:p>
    <w:p w14:paraId="4C64151A" w14:textId="77777777" w:rsidR="001270EE" w:rsidRDefault="00000000">
      <w:r>
        <w:rPr>
          <w:sz w:val="20"/>
        </w:rPr>
        <w:t>Weapon</w:t>
      </w:r>
    </w:p>
    <w:p w14:paraId="368A5F3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75746400" w14:textId="77777777" w:rsidR="001270EE" w:rsidRDefault="00000000">
      <w:r>
        <w:br w:type="page"/>
      </w:r>
    </w:p>
    <w:p w14:paraId="0D2D40B9" w14:textId="77777777" w:rsidR="001270EE" w:rsidRDefault="00000000">
      <w:r>
        <w:rPr>
          <w:b/>
          <w:sz w:val="24"/>
        </w:rPr>
        <w:lastRenderedPageBreak/>
        <w:t>Encounter</w:t>
      </w:r>
    </w:p>
    <w:p w14:paraId="1C18C2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Alkisatl</w:t>
      </w:r>
      <w:r>
        <w:tab/>
      </w:r>
      <w:r>
        <w:rPr>
          <w:sz w:val="16"/>
        </w:rPr>
        <w:t>JTAS9 54</w:t>
      </w:r>
    </w:p>
    <w:p w14:paraId="7CE161F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Captain Mreni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74</w:t>
      </w:r>
    </w:p>
    <w:p w14:paraId="6D7975C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Chieftain Neandor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90</w:t>
      </w:r>
    </w:p>
    <w:p w14:paraId="67A88D7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Connte Monson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39</w:t>
      </w:r>
    </w:p>
    <w:p w14:paraId="4848DCC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Corporate Thief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JTAS15 81</w:t>
      </w:r>
    </w:p>
    <w:p w14:paraId="2E4AE5D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Dania Jereua, Professor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JTAS10 58</w:t>
      </w:r>
    </w:p>
    <w:p w14:paraId="0A5FFBE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Dev Landrel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JTAS6 16</w:t>
      </w:r>
    </w:p>
    <w:p w14:paraId="1F500A3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Gamaagin Kaashukiin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JTAS4 7</w:t>
      </w:r>
    </w:p>
    <w:p w14:paraId="5CA3A68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Glorinna Firella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JTAS2 94</w:t>
      </w:r>
    </w:p>
    <w:p w14:paraId="0D389A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Izikai Nafir, Dr.</w:t>
      </w:r>
      <w:r>
        <w:tab/>
      </w:r>
      <w:r>
        <w:rPr>
          <w:sz w:val="16"/>
        </w:rPr>
        <w:t>JTAS7 22</w:t>
      </w:r>
    </w:p>
    <w:p w14:paraId="4F7CCA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Jon ‘Fast Johnny' McRae</w:t>
      </w:r>
      <w:r>
        <w:tab/>
      </w:r>
      <w:r>
        <w:rPr>
          <w:sz w:val="16"/>
        </w:rPr>
        <w:t>JTAS3 40</w:t>
      </w:r>
    </w:p>
    <w:p w14:paraId="016FE3B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Kar'wyikh</w:t>
      </w:r>
      <w:r>
        <w:tab/>
      </w:r>
      <w:r>
        <w:rPr>
          <w:sz w:val="16"/>
        </w:rPr>
        <w:t>JTAS7 47</w:t>
      </w:r>
    </w:p>
    <w:p w14:paraId="3C809F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Mudushiir (Mudu) Nikoladze</w:t>
      </w:r>
      <w:r>
        <w:tab/>
      </w:r>
      <w:r>
        <w:rPr>
          <w:sz w:val="16"/>
        </w:rPr>
        <w:t>JTAS13 58</w:t>
      </w:r>
    </w:p>
    <w:p w14:paraId="2D71FE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Ramon Sanyarvo</w:t>
      </w:r>
      <w:r>
        <w:tab/>
      </w:r>
      <w:r>
        <w:rPr>
          <w:sz w:val="16"/>
        </w:rPr>
        <w:t>JTAS5 111</w:t>
      </w:r>
    </w:p>
    <w:p w14:paraId="093021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Simone Garibaldi</w:t>
      </w:r>
      <w:r>
        <w:tab/>
      </w:r>
      <w:r>
        <w:rPr>
          <w:sz w:val="16"/>
        </w:rPr>
        <w:t>JTAS1 104</w:t>
      </w:r>
    </w:p>
    <w:p w14:paraId="168B4E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 Angel Ambulance Pinnace, The</w:t>
      </w:r>
      <w:r>
        <w:tab/>
      </w:r>
      <w:r>
        <w:rPr>
          <w:sz w:val="16"/>
        </w:rPr>
        <w:t>JTAS13 4</w:t>
      </w:r>
    </w:p>
    <w:p w14:paraId="794A25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2C8F24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Vishnu Zarca</w:t>
      </w:r>
      <w:r>
        <w:tab/>
      </w:r>
      <w:r>
        <w:rPr>
          <w:sz w:val="16"/>
        </w:rPr>
        <w:t>JTAS8 21</w:t>
      </w:r>
    </w:p>
    <w:p w14:paraId="0A7B2E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32C4799E" w14:textId="77777777" w:rsidR="001270EE" w:rsidRDefault="00000000">
      <w:r>
        <w:br w:type="page"/>
      </w:r>
    </w:p>
    <w:p w14:paraId="367A605D" w14:textId="77777777" w:rsidR="001270EE" w:rsidRDefault="00000000">
      <w:r>
        <w:rPr>
          <w:b/>
          <w:sz w:val="24"/>
        </w:rPr>
        <w:lastRenderedPageBreak/>
        <w:t>Geonee</w:t>
      </w:r>
    </w:p>
    <w:p w14:paraId="0FCFB1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ADRAT</w:t>
      </w:r>
      <w:r>
        <w:tab/>
      </w:r>
      <w:r>
        <w:rPr>
          <w:sz w:val="16"/>
        </w:rPr>
        <w:t>AoCS3 102</w:t>
      </w:r>
    </w:p>
    <w:p w14:paraId="2DEA42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AoCS3 103</w:t>
      </w:r>
    </w:p>
    <w:p w14:paraId="0F03C5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AoCS3 103</w:t>
      </w:r>
    </w:p>
    <w:p w14:paraId="1EB752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99</w:t>
      </w:r>
    </w:p>
    <w:p w14:paraId="79DA8C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AoCS3 105</w:t>
      </w:r>
    </w:p>
    <w:p w14:paraId="504480B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Careers</w:t>
      </w:r>
      <w:r>
        <w:tab/>
      </w:r>
      <w:r>
        <w:rPr>
          <w:sz w:val="16"/>
        </w:rPr>
        <w:t>AoCS3 118</w:t>
      </w:r>
    </w:p>
    <w:p w14:paraId="6F0BEA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AoCS3 126</w:t>
      </w:r>
    </w:p>
    <w:p w14:paraId="372051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Chirpers</w:t>
      </w:r>
      <w:r>
        <w:tab/>
      </w:r>
      <w:r>
        <w:rPr>
          <w:sz w:val="16"/>
        </w:rPr>
        <w:t>AoCS3 94</w:t>
      </w:r>
    </w:p>
    <w:p w14:paraId="6DF17F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Colonisation Council</w:t>
      </w:r>
      <w:r>
        <w:tab/>
      </w:r>
      <w:r>
        <w:rPr>
          <w:sz w:val="16"/>
        </w:rPr>
        <w:t>AoCS3 102</w:t>
      </w:r>
    </w:p>
    <w:p w14:paraId="64B520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Community</w:t>
      </w:r>
      <w:r>
        <w:tab/>
      </w:r>
      <w:r>
        <w:rPr>
          <w:sz w:val="16"/>
        </w:rPr>
        <w:t>AoCS3 97</w:t>
      </w:r>
    </w:p>
    <w:p w14:paraId="13B72C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Defence Council</w:t>
      </w:r>
      <w:r>
        <w:tab/>
      </w:r>
      <w:r>
        <w:rPr>
          <w:sz w:val="16"/>
        </w:rPr>
        <w:t>AoCS3 101</w:t>
      </w:r>
    </w:p>
    <w:p w14:paraId="75393C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92</w:t>
      </w:r>
    </w:p>
    <w:p w14:paraId="2FCCB3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AoCS3 103</w:t>
      </w:r>
    </w:p>
    <w:p w14:paraId="5B0EB3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96</w:t>
      </w:r>
    </w:p>
    <w:p w14:paraId="5DFCAD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Finance Council</w:t>
      </w:r>
      <w:r>
        <w:tab/>
      </w:r>
      <w:r>
        <w:rPr>
          <w:sz w:val="16"/>
        </w:rPr>
        <w:t>AoCS3 102</w:t>
      </w:r>
    </w:p>
    <w:p w14:paraId="41930D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Geonee Self Defence Force (GSDF)</w:t>
      </w:r>
      <w:r>
        <w:tab/>
      </w:r>
      <w:r>
        <w:rPr>
          <w:sz w:val="16"/>
        </w:rPr>
        <w:t>AoCS3 106</w:t>
      </w:r>
    </w:p>
    <w:p w14:paraId="418026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AoCS3 101</w:t>
      </w:r>
    </w:p>
    <w:p w14:paraId="6C610D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AoCS3 139</w:t>
      </w:r>
    </w:p>
    <w:p w14:paraId="625D95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AoCS3 109</w:t>
      </w:r>
    </w:p>
    <w:p w14:paraId="3B41F9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AoCS3 107</w:t>
      </w:r>
    </w:p>
    <w:p w14:paraId="6D1771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AoCS3 103</w:t>
      </w:r>
    </w:p>
    <w:p w14:paraId="375BB6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Law Council</w:t>
      </w:r>
      <w:r>
        <w:tab/>
      </w:r>
      <w:r>
        <w:rPr>
          <w:sz w:val="16"/>
        </w:rPr>
        <w:t>AoCS3 101</w:t>
      </w:r>
    </w:p>
    <w:p w14:paraId="548109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92</w:t>
      </w:r>
    </w:p>
    <w:p w14:paraId="755564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Marriage by Capture</w:t>
      </w:r>
      <w:r>
        <w:tab/>
      </w:r>
      <w:r>
        <w:rPr>
          <w:sz w:val="16"/>
        </w:rPr>
        <w:t>AoCS3 95</w:t>
      </w:r>
    </w:p>
    <w:p w14:paraId="680A45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AoCS3 134</w:t>
      </w:r>
    </w:p>
    <w:p w14:paraId="6D1BFE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Meeralo Council</w:t>
      </w:r>
      <w:r>
        <w:tab/>
      </w:r>
      <w:r>
        <w:rPr>
          <w:sz w:val="16"/>
        </w:rPr>
        <w:t>AoCS3 101</w:t>
      </w:r>
    </w:p>
    <w:p w14:paraId="660070F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AoCS3 106</w:t>
      </w:r>
    </w:p>
    <w:p w14:paraId="39FB5B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Nomadism</w:t>
      </w:r>
      <w:r>
        <w:tab/>
      </w:r>
      <w:r>
        <w:rPr>
          <w:sz w:val="16"/>
        </w:rPr>
        <w:t>AoCS3 97</w:t>
      </w:r>
    </w:p>
    <w:p w14:paraId="7AFC87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92</w:t>
      </w:r>
    </w:p>
    <w:p w14:paraId="44F2D1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Ownership</w:t>
      </w:r>
      <w:r>
        <w:tab/>
      </w:r>
      <w:r>
        <w:rPr>
          <w:sz w:val="16"/>
        </w:rPr>
        <w:t>AoCS3 98</w:t>
      </w:r>
    </w:p>
    <w:p w14:paraId="32603D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Patriarchy</w:t>
      </w:r>
      <w:r>
        <w:tab/>
      </w:r>
      <w:r>
        <w:rPr>
          <w:sz w:val="16"/>
        </w:rPr>
        <w:t>AoCS3 94</w:t>
      </w:r>
    </w:p>
    <w:p w14:paraId="3125B83E" w14:textId="77777777" w:rsidR="001270EE" w:rsidRDefault="00000000">
      <w:r>
        <w:rPr>
          <w:sz w:val="20"/>
        </w:rPr>
        <w:t>Personal Protection</w:t>
      </w:r>
    </w:p>
    <w:p w14:paraId="0F19E59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AoCS3 126</w:t>
      </w:r>
    </w:p>
    <w:p w14:paraId="6F8974C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07519C23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Llyrnian Combat 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AoCS3 126</w:t>
      </w:r>
    </w:p>
    <w:p w14:paraId="60DF93D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Llyrnian Traditional 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AoCS3 126</w:t>
      </w:r>
    </w:p>
    <w:p w14:paraId="7C37E1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92</w:t>
      </w:r>
    </w:p>
    <w:p w14:paraId="06CBD9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Pride</w:t>
      </w:r>
      <w:r>
        <w:tab/>
      </w:r>
      <w:r>
        <w:rPr>
          <w:sz w:val="16"/>
        </w:rPr>
        <w:t>AoCS3 98</w:t>
      </w:r>
    </w:p>
    <w:p w14:paraId="55615E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 Tolerance</w:t>
      </w:r>
      <w:r>
        <w:tab/>
      </w:r>
      <w:r>
        <w:rPr>
          <w:sz w:val="16"/>
        </w:rPr>
        <w:t>AoCS3 98</w:t>
      </w:r>
    </w:p>
    <w:p w14:paraId="1378F2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Recreation</w:t>
      </w:r>
      <w:r>
        <w:tab/>
      </w:r>
      <w:r>
        <w:rPr>
          <w:sz w:val="16"/>
        </w:rPr>
        <w:t>AoCS3 105</w:t>
      </w:r>
    </w:p>
    <w:p w14:paraId="2201BD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AoCS3 128</w:t>
      </w:r>
    </w:p>
    <w:p w14:paraId="37C305E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4FC6E66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1C81FC0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41AF312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78FD620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2BA5D37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13ADABD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08A5E80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AoCS3 133</w:t>
      </w:r>
    </w:p>
    <w:p w14:paraId="5FC3A36B" w14:textId="77777777" w:rsidR="001270EE" w:rsidRDefault="00000000">
      <w:r>
        <w:rPr>
          <w:sz w:val="20"/>
        </w:rPr>
        <w:t>Ships</w:t>
      </w:r>
    </w:p>
    <w:p w14:paraId="6F612D4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7E126B0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23A1105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74FB910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71F7635A" w14:textId="77777777" w:rsidR="001270EE" w:rsidRDefault="00000000">
      <w:r>
        <w:rPr>
          <w:sz w:val="20"/>
        </w:rPr>
        <w:t>Small Craft</w:t>
      </w:r>
    </w:p>
    <w:p w14:paraId="3AAB5B5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5ADB3AB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27688E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93</w:t>
      </w:r>
    </w:p>
    <w:p w14:paraId="7123D67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Technical Mastery</w:t>
      </w:r>
      <w:r>
        <w:tab/>
      </w:r>
      <w:r>
        <w:rPr>
          <w:sz w:val="16"/>
        </w:rPr>
        <w:t>AoCS3 98</w:t>
      </w:r>
    </w:p>
    <w:p w14:paraId="06E7D6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Technology Council</w:t>
      </w:r>
      <w:r>
        <w:tab/>
      </w:r>
      <w:r>
        <w:rPr>
          <w:sz w:val="16"/>
        </w:rPr>
        <w:t>AoCS3 102</w:t>
      </w:r>
    </w:p>
    <w:p w14:paraId="072246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Timeline</w:t>
      </w:r>
      <w:r>
        <w:tab/>
      </w:r>
      <w:r>
        <w:rPr>
          <w:sz w:val="16"/>
        </w:rPr>
        <w:t>AoCS3 116</w:t>
      </w:r>
    </w:p>
    <w:p w14:paraId="490A49F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Titles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AoCS3 118</w:t>
      </w:r>
    </w:p>
    <w:p w14:paraId="2AC3DAA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AoCS3 118,118</w:t>
      </w:r>
    </w:p>
    <w:p w14:paraId="36A7F74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Adrat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AoCS3 120</w:t>
      </w:r>
    </w:p>
    <w:p w14:paraId="64C765D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Army</w:t>
      </w:r>
      <w:r>
        <w:tab/>
      </w:r>
      <w:r>
        <w:rPr>
          <w:sz w:val="16"/>
        </w:rPr>
        <w:t>AoCS3 122</w:t>
      </w:r>
    </w:p>
    <w:p w14:paraId="509AE8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Geonee Self Defence Navy</w:t>
      </w:r>
      <w:r>
        <w:tab/>
      </w:r>
      <w:r>
        <w:rPr>
          <w:sz w:val="16"/>
        </w:rPr>
        <w:t>AoCS3 124</w:t>
      </w:r>
    </w:p>
    <w:p w14:paraId="61DB6E8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AoCS3 118</w:t>
      </w:r>
    </w:p>
    <w:p w14:paraId="3A2C55E3" w14:textId="77777777" w:rsidR="001270EE" w:rsidRDefault="00000000">
      <w:r>
        <w:rPr>
          <w:sz w:val="20"/>
        </w:rPr>
        <w:t>Vehicle Weapons</w:t>
      </w:r>
    </w:p>
    <w:p w14:paraId="51E7B0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4063FEE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57359CFB" w14:textId="77777777" w:rsidR="001270EE" w:rsidRDefault="00000000">
      <w:r>
        <w:rPr>
          <w:sz w:val="20"/>
        </w:rPr>
        <w:t>Vehicles</w:t>
      </w:r>
    </w:p>
    <w:p w14:paraId="3ED43F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6F979D9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268512EE" w14:textId="77777777" w:rsidR="001270EE" w:rsidRDefault="00000000">
      <w:r>
        <w:rPr>
          <w:sz w:val="20"/>
        </w:rPr>
        <w:t>Weapons</w:t>
      </w:r>
    </w:p>
    <w:p w14:paraId="5A33F81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16C297E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424B30B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5997EF1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34BBF157" w14:textId="77777777" w:rsidR="001270EE" w:rsidRDefault="00000000">
      <w:r>
        <w:br w:type="page"/>
      </w:r>
    </w:p>
    <w:p w14:paraId="292661FC" w14:textId="77777777" w:rsidR="001270EE" w:rsidRDefault="00000000">
      <w:r>
        <w:rPr>
          <w:b/>
          <w:sz w:val="24"/>
        </w:rPr>
        <w:lastRenderedPageBreak/>
        <w:t>High Guard</w:t>
      </w:r>
    </w:p>
    <w:p w14:paraId="4089D0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Acceleration Bench and Seat</w:t>
      </w:r>
      <w:r>
        <w:tab/>
      </w:r>
      <w:r>
        <w:rPr>
          <w:sz w:val="16"/>
        </w:rPr>
        <w:t>HG 50</w:t>
      </w:r>
    </w:p>
    <w:p w14:paraId="01FF2B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Additional Airlock</w:t>
      </w:r>
      <w:r>
        <w:tab/>
      </w:r>
      <w:r>
        <w:rPr>
          <w:sz w:val="16"/>
        </w:rPr>
        <w:t>HG 58</w:t>
      </w:r>
    </w:p>
    <w:p w14:paraId="353406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Adjustable Hull</w:t>
      </w:r>
      <w:r>
        <w:tab/>
      </w:r>
      <w:r>
        <w:rPr>
          <w:sz w:val="16"/>
        </w:rPr>
        <w:t>HG 43</w:t>
      </w:r>
    </w:p>
    <w:p w14:paraId="27F19B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Advanced Entertainment System</w:t>
      </w:r>
      <w:r>
        <w:tab/>
      </w:r>
      <w:r>
        <w:rPr>
          <w:sz w:val="16"/>
        </w:rPr>
        <w:t>HG 59</w:t>
      </w:r>
    </w:p>
    <w:p w14:paraId="7AE96C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Advanced Missile Operations</w:t>
      </w:r>
      <w:r>
        <w:tab/>
      </w:r>
      <w:r>
        <w:rPr>
          <w:sz w:val="16"/>
        </w:rPr>
        <w:t>EC 79</w:t>
      </w:r>
    </w:p>
    <w:p w14:paraId="67F83D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Aerofins</w:t>
      </w:r>
      <w:r>
        <w:tab/>
      </w:r>
      <w:r>
        <w:rPr>
          <w:sz w:val="16"/>
        </w:rPr>
        <w:t>HG 56</w:t>
      </w:r>
    </w:p>
    <w:p w14:paraId="396A33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Airlocks</w:t>
      </w:r>
      <w:r>
        <w:tab/>
      </w:r>
      <w:r>
        <w:rPr>
          <w:sz w:val="16"/>
        </w:rPr>
        <w:t>CRB 152, HG 25</w:t>
      </w:r>
    </w:p>
    <w:p w14:paraId="3A377B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Altering Tech Levels</w:t>
      </w:r>
      <w:r>
        <w:tab/>
      </w:r>
      <w:r>
        <w:rPr>
          <w:sz w:val="16"/>
        </w:rPr>
        <w:t>HG 70</w:t>
      </w:r>
    </w:p>
    <w:p w14:paraId="7D8074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Antimatter Spinal Mount</w:t>
      </w:r>
      <w:r>
        <w:tab/>
      </w:r>
      <w:r>
        <w:rPr>
          <w:sz w:val="16"/>
        </w:rPr>
        <w:t>HG 81</w:t>
      </w:r>
    </w:p>
    <w:p w14:paraId="440C11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Antimatter Streamer Bay</w:t>
      </w:r>
      <w:r>
        <w:tab/>
      </w:r>
      <w:r>
        <w:rPr>
          <w:sz w:val="16"/>
        </w:rPr>
        <w:t>TC 180</w:t>
      </w:r>
    </w:p>
    <w:p w14:paraId="1E1722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Aquatic Living Space</w:t>
      </w:r>
      <w:r>
        <w:tab/>
      </w:r>
      <w:r>
        <w:rPr>
          <w:sz w:val="16"/>
        </w:rPr>
        <w:t>SF 129</w:t>
      </w:r>
    </w:p>
    <w:p w14:paraId="788ED9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Aquatic Species</w:t>
      </w:r>
      <w:r>
        <w:tab/>
      </w:r>
      <w:r>
        <w:rPr>
          <w:sz w:val="16"/>
        </w:rPr>
        <w:t>SF 129</w:t>
      </w:r>
    </w:p>
    <w:p w14:paraId="1B2E69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Armoured Bulkhead</w:t>
      </w:r>
      <w:r>
        <w:tab/>
      </w:r>
      <w:r>
        <w:rPr>
          <w:sz w:val="16"/>
        </w:rPr>
        <w:t>HG 43,43</w:t>
      </w:r>
    </w:p>
    <w:p w14:paraId="5E8FE2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Armoured Cruiser</w:t>
      </w:r>
      <w:r>
        <w:tab/>
      </w:r>
      <w:r>
        <w:rPr>
          <w:sz w:val="16"/>
        </w:rPr>
        <w:t>EC 5</w:t>
      </w:r>
    </w:p>
    <w:p w14:paraId="50F6E8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Armoury</w:t>
      </w:r>
      <w:r>
        <w:tab/>
      </w:r>
      <w:r>
        <w:rPr>
          <w:sz w:val="16"/>
        </w:rPr>
        <w:t>HG 58</w:t>
      </w:r>
    </w:p>
    <w:p w14:paraId="2B519D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Assault Lander</w:t>
      </w:r>
      <w:r>
        <w:tab/>
      </w:r>
      <w:r>
        <w:rPr>
          <w:sz w:val="16"/>
        </w:rPr>
        <w:t>TIN 52</w:t>
      </w:r>
    </w:p>
    <w:p w14:paraId="750C02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Assault Tender</w:t>
      </w:r>
      <w:r>
        <w:tab/>
      </w:r>
      <w:r>
        <w:rPr>
          <w:sz w:val="16"/>
        </w:rPr>
        <w:t>TIN 52</w:t>
      </w:r>
    </w:p>
    <w:p w14:paraId="68CE10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Assault Transport</w:t>
      </w:r>
      <w:r>
        <w:tab/>
      </w:r>
      <w:r>
        <w:rPr>
          <w:sz w:val="16"/>
        </w:rPr>
        <w:t>TIN 52</w:t>
      </w:r>
    </w:p>
    <w:p w14:paraId="445B6D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Atlatl Boost System</w:t>
      </w:r>
      <w:r>
        <w:tab/>
      </w:r>
      <w:r>
        <w:rPr>
          <w:sz w:val="16"/>
        </w:rPr>
        <w:t>JTAS6 76</w:t>
      </w:r>
    </w:p>
    <w:p w14:paraId="0278CC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Atmospheric Conditioner</w:t>
      </w:r>
      <w:r>
        <w:tab/>
      </w:r>
      <w:r>
        <w:rPr>
          <w:sz w:val="16"/>
        </w:rPr>
        <w:t>JTAS11 31</w:t>
      </w:r>
    </w:p>
    <w:p w14:paraId="6F3F24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Atmospheric Operations</w:t>
      </w:r>
      <w:r>
        <w:tab/>
      </w:r>
      <w:r>
        <w:rPr>
          <w:sz w:val="16"/>
        </w:rPr>
        <w:t>CRB 152</w:t>
      </w:r>
    </w:p>
    <w:p w14:paraId="64696B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Attachment Drone</w:t>
      </w:r>
      <w:r>
        <w:tab/>
      </w:r>
      <w:r>
        <w:rPr>
          <w:sz w:val="16"/>
        </w:rPr>
        <w:t>JTAS5 86</w:t>
      </w:r>
    </w:p>
    <w:p w14:paraId="3B47FC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Aurole Lasers</w:t>
      </w:r>
      <w:r>
        <w:tab/>
      </w:r>
      <w:r>
        <w:rPr>
          <w:sz w:val="16"/>
        </w:rPr>
        <w:t>TGR 37</w:t>
      </w:r>
    </w:p>
    <w:p w14:paraId="53A0BD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Autovalet Walk-in Wardrobe</w:t>
      </w:r>
      <w:r>
        <w:tab/>
      </w:r>
      <w:r>
        <w:rPr>
          <w:sz w:val="16"/>
        </w:rPr>
        <w:t>JTAS11 31</w:t>
      </w:r>
    </w:p>
    <w:p w14:paraId="5892E2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Barbettes</w:t>
      </w:r>
      <w:r>
        <w:tab/>
      </w:r>
      <w:r>
        <w:rPr>
          <w:sz w:val="16"/>
        </w:rPr>
        <w:t>HG 29, TIN 99</w:t>
      </w:r>
    </w:p>
    <w:p w14:paraId="15FC53F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29</w:t>
      </w:r>
    </w:p>
    <w:p w14:paraId="0C2DB5E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Fusion</w:t>
      </w:r>
      <w:r>
        <w:tab/>
      </w:r>
      <w:r>
        <w:rPr>
          <w:sz w:val="16"/>
        </w:rPr>
        <w:t>HG 29</w:t>
      </w:r>
    </w:p>
    <w:p w14:paraId="50A7EE8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29</w:t>
      </w:r>
    </w:p>
    <w:p w14:paraId="55759C4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Laser Barbettes</w:t>
      </w:r>
      <w:r>
        <w:tab/>
      </w:r>
      <w:r>
        <w:rPr>
          <w:sz w:val="16"/>
        </w:rPr>
        <w:t>JTAS1 77</w:t>
      </w:r>
    </w:p>
    <w:p w14:paraId="1BFA6D8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31</w:t>
      </w:r>
    </w:p>
    <w:p w14:paraId="71496E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31</w:t>
      </w:r>
    </w:p>
    <w:p w14:paraId="291EFC6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Plamsa</w:t>
      </w:r>
      <w:r>
        <w:tab/>
      </w:r>
      <w:r>
        <w:rPr>
          <w:sz w:val="16"/>
        </w:rPr>
        <w:t>HG 31</w:t>
      </w:r>
    </w:p>
    <w:p w14:paraId="24C5F85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31</w:t>
      </w:r>
    </w:p>
    <w:p w14:paraId="59D45A1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31</w:t>
      </w:r>
    </w:p>
    <w:p w14:paraId="42924C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31</w:t>
      </w:r>
    </w:p>
    <w:p w14:paraId="018E94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Barracks</w:t>
      </w:r>
      <w:r>
        <w:tab/>
      </w:r>
      <w:r>
        <w:rPr>
          <w:sz w:val="16"/>
        </w:rPr>
        <w:t>HG 50</w:t>
      </w:r>
    </w:p>
    <w:p w14:paraId="55EEB0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Base Module</w:t>
      </w:r>
      <w:r>
        <w:tab/>
      </w:r>
      <w:r>
        <w:rPr>
          <w:sz w:val="16"/>
        </w:rPr>
        <w:t>DSEH 21</w:t>
      </w:r>
    </w:p>
    <w:p w14:paraId="40ED2B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Batteries</w:t>
      </w:r>
      <w:r>
        <w:tab/>
      </w:r>
      <w:r>
        <w:rPr>
          <w:sz w:val="16"/>
        </w:rPr>
        <w:t>TIN 113</w:t>
      </w:r>
    </w:p>
    <w:p w14:paraId="65A3CF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Battle Rider</w:t>
      </w:r>
      <w:r>
        <w:tab/>
      </w:r>
      <w:r>
        <w:rPr>
          <w:sz w:val="16"/>
        </w:rPr>
        <w:t>TIN 44</w:t>
      </w:r>
    </w:p>
    <w:p w14:paraId="5859F6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Battlecruiser</w:t>
      </w:r>
      <w:r>
        <w:tab/>
      </w:r>
      <w:r>
        <w:rPr>
          <w:sz w:val="16"/>
        </w:rPr>
        <w:t>EC 5, TIN 44</w:t>
      </w:r>
    </w:p>
    <w:p w14:paraId="0E40F5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TIN 44</w:t>
      </w:r>
    </w:p>
    <w:p w14:paraId="6D1A63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Bay Weapons</w:t>
      </w:r>
      <w:r>
        <w:tab/>
      </w:r>
      <w:r>
        <w:rPr>
          <w:sz w:val="16"/>
        </w:rPr>
        <w:t>TIN 99</w:t>
      </w:r>
    </w:p>
    <w:p w14:paraId="2864D7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Bays</w:t>
      </w:r>
      <w:r>
        <w:tab/>
      </w:r>
      <w:r>
        <w:rPr>
          <w:sz w:val="16"/>
        </w:rPr>
        <w:t>HG 31</w:t>
      </w:r>
    </w:p>
    <w:p w14:paraId="3FA2113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32</w:t>
      </w:r>
    </w:p>
    <w:p w14:paraId="477AF41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Ion Cannon</w:t>
      </w:r>
      <w:r>
        <w:tab/>
      </w:r>
      <w:r>
        <w:rPr>
          <w:sz w:val="16"/>
        </w:rPr>
        <w:t>HG 32</w:t>
      </w:r>
    </w:p>
    <w:p w14:paraId="52F4293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32</w:t>
      </w:r>
    </w:p>
    <w:p w14:paraId="7BDF238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Meson Gun</w:t>
      </w:r>
      <w:r>
        <w:tab/>
      </w:r>
      <w:r>
        <w:rPr>
          <w:sz w:val="16"/>
        </w:rPr>
        <w:t>HG 32</w:t>
      </w:r>
    </w:p>
    <w:p w14:paraId="3A62395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HG 33</w:t>
      </w:r>
    </w:p>
    <w:p w14:paraId="653DEBC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Murian Pulse Laser</w:t>
      </w:r>
      <w:r>
        <w:tab/>
      </w:r>
      <w:r>
        <w:rPr>
          <w:sz w:val="16"/>
        </w:rPr>
        <w:t>SE 193</w:t>
      </w:r>
    </w:p>
    <w:p w14:paraId="138C490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Mass Driver</w:t>
      </w:r>
      <w:r>
        <w:tab/>
      </w:r>
      <w:r>
        <w:rPr>
          <w:sz w:val="16"/>
        </w:rPr>
        <w:t>EC 76, HG 33</w:t>
      </w:r>
    </w:p>
    <w:p w14:paraId="07DB644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 Missile</w:t>
      </w:r>
      <w:r>
        <w:tab/>
      </w:r>
      <w:r>
        <w:rPr>
          <w:sz w:val="16"/>
        </w:rPr>
        <w:t>EC 76, HG 33</w:t>
      </w:r>
    </w:p>
    <w:p w14:paraId="06A372A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33</w:t>
      </w:r>
    </w:p>
    <w:p w14:paraId="47724F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33</w:t>
      </w:r>
    </w:p>
    <w:p w14:paraId="0764A61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Repulsor Bay</w:t>
      </w:r>
      <w:r>
        <w:tab/>
      </w:r>
      <w:r>
        <w:rPr>
          <w:sz w:val="16"/>
        </w:rPr>
        <w:t>HG 33</w:t>
      </w:r>
    </w:p>
    <w:p w14:paraId="3B45278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HG 34</w:t>
      </w:r>
    </w:p>
    <w:p w14:paraId="67098D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Beam Lasers</w:t>
      </w:r>
      <w:r>
        <w:tab/>
      </w:r>
      <w:r>
        <w:rPr>
          <w:sz w:val="16"/>
        </w:rPr>
        <w:t>CRB 167</w:t>
      </w:r>
    </w:p>
    <w:p w14:paraId="7496A5E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 Carpet</w:t>
      </w:r>
      <w:r>
        <w:tab/>
      </w:r>
      <w:r>
        <w:rPr>
          <w:sz w:val="16"/>
        </w:rPr>
        <w:t>JTAS11 31</w:t>
      </w:r>
    </w:p>
    <w:p w14:paraId="52682C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Biosphere</w:t>
      </w:r>
      <w:r>
        <w:tab/>
      </w:r>
      <w:r>
        <w:rPr>
          <w:sz w:val="16"/>
        </w:rPr>
        <w:t>HG 59</w:t>
      </w:r>
    </w:p>
    <w:p w14:paraId="0192F9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Black Globe Generator</w:t>
      </w:r>
      <w:r>
        <w:tab/>
      </w:r>
      <w:r>
        <w:rPr>
          <w:sz w:val="16"/>
        </w:rPr>
        <w:t>HG 41</w:t>
      </w:r>
    </w:p>
    <w:p w14:paraId="7E7E16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Boarding Actions</w:t>
      </w:r>
      <w:r>
        <w:tab/>
      </w:r>
      <w:r>
        <w:rPr>
          <w:sz w:val="16"/>
        </w:rPr>
        <w:t>CRB 173, HG 125</w:t>
      </w:r>
    </w:p>
    <w:p w14:paraId="46352E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Bombardment Cruiser</w:t>
      </w:r>
      <w:r>
        <w:tab/>
      </w:r>
      <w:r>
        <w:rPr>
          <w:sz w:val="16"/>
        </w:rPr>
        <w:t>EC 5, TIN 53</w:t>
      </w:r>
    </w:p>
    <w:p w14:paraId="013AE2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Booby-Trapped Airlock</w:t>
      </w:r>
      <w:r>
        <w:tab/>
      </w:r>
      <w:r>
        <w:rPr>
          <w:sz w:val="16"/>
        </w:rPr>
        <w:t>HG 59</w:t>
      </w:r>
    </w:p>
    <w:p w14:paraId="4B101F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Breaching Tube</w:t>
      </w:r>
      <w:r>
        <w:tab/>
      </w:r>
      <w:r>
        <w:rPr>
          <w:sz w:val="16"/>
        </w:rPr>
        <w:t>HG 57</w:t>
      </w:r>
    </w:p>
    <w:p w14:paraId="448C5A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Breakaway Hulls</w:t>
      </w:r>
      <w:r>
        <w:tab/>
      </w:r>
      <w:r>
        <w:rPr>
          <w:sz w:val="16"/>
        </w:rPr>
        <w:t>HG 12</w:t>
      </w:r>
    </w:p>
    <w:p w14:paraId="577BD4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Brewery</w:t>
      </w:r>
      <w:r>
        <w:tab/>
      </w:r>
      <w:r>
        <w:rPr>
          <w:sz w:val="16"/>
        </w:rPr>
        <w:t>HG 59</w:t>
      </w:r>
    </w:p>
    <w:p w14:paraId="4485D3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Bridge</w:t>
      </w:r>
      <w:r>
        <w:tab/>
      </w:r>
      <w:r>
        <w:rPr>
          <w:sz w:val="16"/>
        </w:rPr>
        <w:t>HG 19</w:t>
      </w:r>
    </w:p>
    <w:p w14:paraId="5D0423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Briefing Room</w:t>
      </w:r>
      <w:r>
        <w:tab/>
      </w:r>
      <w:r>
        <w:rPr>
          <w:sz w:val="16"/>
        </w:rPr>
        <w:t>HG 59</w:t>
      </w:r>
    </w:p>
    <w:p w14:paraId="02E0DB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Brig</w:t>
      </w:r>
      <w:r>
        <w:tab/>
      </w:r>
      <w:r>
        <w:rPr>
          <w:sz w:val="16"/>
        </w:rPr>
        <w:t>HG 50</w:t>
      </w:r>
    </w:p>
    <w:p w14:paraId="074E03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Buying a Ship</w:t>
      </w:r>
      <w:r>
        <w:tab/>
      </w:r>
      <w:r>
        <w:rPr>
          <w:sz w:val="16"/>
        </w:rPr>
        <w:t>CRB 149</w:t>
      </w:r>
    </w:p>
    <w:p w14:paraId="56F722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Cabin Space</w:t>
      </w:r>
      <w:r>
        <w:tab/>
      </w:r>
      <w:r>
        <w:rPr>
          <w:sz w:val="16"/>
        </w:rPr>
        <w:t>HG 51</w:t>
      </w:r>
    </w:p>
    <w:p w14:paraId="61EEE6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Called Shots</w:t>
      </w:r>
      <w:r>
        <w:tab/>
      </w:r>
      <w:r>
        <w:rPr>
          <w:sz w:val="16"/>
        </w:rPr>
        <w:t>TPoD 17</w:t>
      </w:r>
    </w:p>
    <w:p w14:paraId="24FC77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Capital Vessels</w:t>
      </w:r>
      <w:r>
        <w:tab/>
      </w:r>
      <w:r>
        <w:rPr>
          <w:sz w:val="16"/>
        </w:rPr>
        <w:t>TIN 43</w:t>
      </w:r>
    </w:p>
    <w:p w14:paraId="04752696" w14:textId="77777777" w:rsidR="001270EE" w:rsidRDefault="00000000">
      <w:r>
        <w:rPr>
          <w:sz w:val="20"/>
        </w:rPr>
        <w:t>Capsule</w:t>
      </w:r>
    </w:p>
    <w:p w14:paraId="1D55FA2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Capsule</w:t>
      </w:r>
      <w:r>
        <w:tab/>
      </w:r>
      <w:r>
        <w:rPr>
          <w:sz w:val="16"/>
        </w:rPr>
        <w:t>HG 62</w:t>
      </w:r>
    </w:p>
    <w:p w14:paraId="066B2DE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High Survivability Capsule</w:t>
      </w:r>
      <w:r>
        <w:tab/>
      </w:r>
      <w:r>
        <w:rPr>
          <w:sz w:val="16"/>
        </w:rPr>
        <w:t>HG 62</w:t>
      </w:r>
    </w:p>
    <w:p w14:paraId="58CB8D3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13F562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Cargo Container</w:t>
      </w:r>
      <w:r>
        <w:tab/>
      </w:r>
      <w:r>
        <w:rPr>
          <w:sz w:val="16"/>
        </w:rPr>
        <w:t>DSEH 21</w:t>
      </w:r>
    </w:p>
    <w:p w14:paraId="47D39B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Cargo Crane</w:t>
      </w:r>
      <w:r>
        <w:tab/>
      </w:r>
      <w:r>
        <w:rPr>
          <w:sz w:val="16"/>
        </w:rPr>
        <w:t>HG 52</w:t>
      </w:r>
    </w:p>
    <w:p w14:paraId="1BFA13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Cargo Hatches</w:t>
      </w:r>
      <w:r>
        <w:tab/>
      </w:r>
      <w:r>
        <w:rPr>
          <w:sz w:val="16"/>
        </w:rPr>
        <w:t>HG 25</w:t>
      </w:r>
    </w:p>
    <w:p w14:paraId="63D81F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Cargo Net</w:t>
      </w:r>
      <w:r>
        <w:tab/>
      </w:r>
      <w:r>
        <w:rPr>
          <w:sz w:val="16"/>
        </w:rPr>
        <w:t>HG 52</w:t>
      </w:r>
    </w:p>
    <w:p w14:paraId="75472A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Cargo Scoop</w:t>
      </w:r>
      <w:r>
        <w:tab/>
      </w:r>
      <w:r>
        <w:rPr>
          <w:sz w:val="16"/>
        </w:rPr>
        <w:t>HG 52</w:t>
      </w:r>
    </w:p>
    <w:p w14:paraId="4639F0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Carpets and Decking</w:t>
      </w:r>
      <w:r>
        <w:tab/>
      </w:r>
      <w:r>
        <w:rPr>
          <w:sz w:val="16"/>
        </w:rPr>
        <w:t>JTAS13 116</w:t>
      </w:r>
    </w:p>
    <w:p w14:paraId="37C271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Carriers</w:t>
      </w:r>
      <w:r>
        <w:tab/>
      </w:r>
      <w:r>
        <w:rPr>
          <w:sz w:val="16"/>
        </w:rPr>
        <w:t>TIN 46</w:t>
      </w:r>
    </w:p>
    <w:p w14:paraId="398693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Chart Room</w:t>
      </w:r>
      <w:r>
        <w:tab/>
      </w:r>
      <w:r>
        <w:rPr>
          <w:sz w:val="16"/>
        </w:rPr>
        <w:t>DSEH 21</w:t>
      </w:r>
    </w:p>
    <w:p w14:paraId="7ACCF0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TIN 50</w:t>
      </w:r>
    </w:p>
    <w:p w14:paraId="233218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Collapsible Fuel Tank</w:t>
      </w:r>
      <w:r>
        <w:tab/>
      </w:r>
      <w:r>
        <w:rPr>
          <w:sz w:val="16"/>
        </w:rPr>
        <w:t>HG 48</w:t>
      </w:r>
    </w:p>
    <w:p w14:paraId="53D304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Collector Array</w:t>
      </w:r>
      <w:r>
        <w:tab/>
      </w:r>
      <w:r>
        <w:rPr>
          <w:sz w:val="16"/>
        </w:rPr>
        <w:t>JTAS15 127</w:t>
      </w:r>
    </w:p>
    <w:p w14:paraId="616BC2C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Collectors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HG 83</w:t>
      </w:r>
    </w:p>
    <w:p w14:paraId="7E1D114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Combat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164</w:t>
      </w:r>
    </w:p>
    <w:p w14:paraId="3C2BE233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Combat Action</w:t>
      </w:r>
    </w:p>
    <w:p w14:paraId="7A91947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Action</w:t>
      </w:r>
      <w:r>
        <w:tab/>
      </w:r>
      <w:r>
        <w:rPr>
          <w:sz w:val="16"/>
        </w:rPr>
        <w:t>CRB 172</w:t>
      </w:r>
    </w:p>
    <w:p w14:paraId="3DF9A68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Warfare</w:t>
      </w:r>
      <w:r>
        <w:tab/>
      </w:r>
      <w:r>
        <w:rPr>
          <w:sz w:val="16"/>
        </w:rPr>
        <w:t>CRB 172</w:t>
      </w:r>
    </w:p>
    <w:p w14:paraId="2D77128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Improve Initiative</w:t>
      </w:r>
      <w:r>
        <w:tab/>
      </w:r>
      <w:r>
        <w:rPr>
          <w:sz w:val="16"/>
        </w:rPr>
        <w:t>CRB 171</w:t>
      </w:r>
    </w:p>
    <w:p w14:paraId="4C0E1A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Jump</w:t>
      </w:r>
      <w:r>
        <w:tab/>
      </w:r>
      <w:r>
        <w:rPr>
          <w:sz w:val="16"/>
        </w:rPr>
        <w:t>CRB 171</w:t>
      </w:r>
    </w:p>
    <w:p w14:paraId="54209A0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Offline System</w:t>
      </w:r>
      <w:r>
        <w:tab/>
      </w:r>
      <w:r>
        <w:rPr>
          <w:sz w:val="16"/>
        </w:rPr>
        <w:t>CRB 171</w:t>
      </w:r>
    </w:p>
    <w:p w14:paraId="01C2154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Drive</w:t>
      </w:r>
      <w:r>
        <w:tab/>
      </w:r>
      <w:r>
        <w:rPr>
          <w:sz w:val="16"/>
        </w:rPr>
        <w:t>CRB 171</w:t>
      </w:r>
    </w:p>
    <w:p w14:paraId="0DB7F0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Overload Plant</w:t>
      </w:r>
      <w:r>
        <w:tab/>
      </w:r>
      <w:r>
        <w:rPr>
          <w:sz w:val="16"/>
        </w:rPr>
        <w:t>CRB 171</w:t>
      </w:r>
    </w:p>
    <w:p w14:paraId="648414E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Reassignment</w:t>
      </w:r>
      <w:r>
        <w:tab/>
      </w:r>
      <w:r>
        <w:rPr>
          <w:sz w:val="16"/>
        </w:rPr>
        <w:t>CRB 172</w:t>
      </w:r>
    </w:p>
    <w:p w14:paraId="3A23D15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Reload Turret</w:t>
      </w:r>
      <w:r>
        <w:tab/>
      </w:r>
      <w:r>
        <w:rPr>
          <w:sz w:val="16"/>
        </w:rPr>
        <w:t>CRB 172</w:t>
      </w:r>
    </w:p>
    <w:p w14:paraId="0B23D40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Repair System</w:t>
      </w:r>
      <w:r>
        <w:tab/>
      </w:r>
      <w:r>
        <w:rPr>
          <w:sz w:val="16"/>
        </w:rPr>
        <w:t>CRB 172</w:t>
      </w:r>
    </w:p>
    <w:p w14:paraId="7888B71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Sensor Lock</w:t>
      </w:r>
      <w:r>
        <w:tab/>
      </w:r>
      <w:r>
        <w:rPr>
          <w:sz w:val="16"/>
        </w:rPr>
        <w:t>CRB 172</w:t>
      </w:r>
    </w:p>
    <w:p w14:paraId="2FE535A4" w14:textId="77777777" w:rsidR="001270EE" w:rsidRDefault="00000000">
      <w:r>
        <w:rPr>
          <w:sz w:val="20"/>
        </w:rPr>
        <w:t>Combat Reaction</w:t>
      </w:r>
    </w:p>
    <w:p w14:paraId="07479C4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Disperse Sand</w:t>
      </w:r>
      <w:r>
        <w:tab/>
      </w:r>
      <w:r>
        <w:rPr>
          <w:sz w:val="16"/>
        </w:rPr>
        <w:t>CRB 171</w:t>
      </w:r>
    </w:p>
    <w:p w14:paraId="61436FD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Evasive Action</w:t>
      </w:r>
      <w:r>
        <w:tab/>
      </w:r>
      <w:r>
        <w:rPr>
          <w:sz w:val="16"/>
        </w:rPr>
        <w:t>CRB 171</w:t>
      </w:r>
    </w:p>
    <w:p w14:paraId="7326645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CRB 171</w:t>
      </w:r>
    </w:p>
    <w:p w14:paraId="22E46A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Combining Advanced Missile Attacks</w:t>
      </w:r>
      <w:r>
        <w:tab/>
      </w:r>
      <w:r>
        <w:rPr>
          <w:sz w:val="16"/>
        </w:rPr>
        <w:t>EC 80</w:t>
      </w:r>
    </w:p>
    <w:p w14:paraId="2FDB29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Common Area</w:t>
      </w:r>
      <w:r>
        <w:tab/>
      </w:r>
      <w:r>
        <w:rPr>
          <w:sz w:val="16"/>
        </w:rPr>
        <w:t>HG 24</w:t>
      </w:r>
    </w:p>
    <w:p w14:paraId="05E382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Computer</w:t>
      </w:r>
      <w:r>
        <w:tab/>
      </w:r>
      <w:r>
        <w:rPr>
          <w:sz w:val="16"/>
        </w:rPr>
        <w:t>HG 20</w:t>
      </w:r>
    </w:p>
    <w:p w14:paraId="04102F1A" w14:textId="77777777" w:rsidR="001270EE" w:rsidRDefault="00000000">
      <w:r>
        <w:rPr>
          <w:sz w:val="20"/>
        </w:rPr>
        <w:t>Computer Option</w:t>
      </w:r>
    </w:p>
    <w:p w14:paraId="7BEBAA3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/bis</w:t>
      </w:r>
      <w:r>
        <w:tab/>
      </w:r>
      <w:r>
        <w:rPr>
          <w:sz w:val="16"/>
        </w:rPr>
        <w:t>HG 20</w:t>
      </w:r>
    </w:p>
    <w:p w14:paraId="1AED316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/fib</w:t>
      </w:r>
      <w:r>
        <w:tab/>
      </w:r>
      <w:r>
        <w:rPr>
          <w:sz w:val="16"/>
        </w:rPr>
        <w:t>HG 20</w:t>
      </w:r>
    </w:p>
    <w:p w14:paraId="188C41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Hardened Systems</w:t>
      </w:r>
      <w:r>
        <w:tab/>
      </w:r>
      <w:r>
        <w:rPr>
          <w:sz w:val="16"/>
        </w:rPr>
        <w:t>HG 20</w:t>
      </w:r>
    </w:p>
    <w:p w14:paraId="57C3A26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 Specialization</w:t>
      </w:r>
      <w:r>
        <w:tab/>
      </w:r>
      <w:r>
        <w:rPr>
          <w:sz w:val="16"/>
        </w:rPr>
        <w:t>HG 20</w:t>
      </w:r>
    </w:p>
    <w:p w14:paraId="073AAEC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Concealed Compartment</w:t>
      </w:r>
      <w:r>
        <w:tab/>
      </w:r>
      <w:r>
        <w:rPr>
          <w:sz w:val="16"/>
        </w:rPr>
        <w:t>HG 61</w:t>
      </w:r>
    </w:p>
    <w:p w14:paraId="714FBB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Concealed Manoeuvre Drive</w:t>
      </w:r>
      <w:r>
        <w:tab/>
      </w:r>
      <w:r>
        <w:rPr>
          <w:sz w:val="16"/>
        </w:rPr>
        <w:t>HG 45</w:t>
      </w:r>
    </w:p>
    <w:p w14:paraId="1AE626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Concentric Attack</w:t>
      </w:r>
      <w:r>
        <w:tab/>
      </w:r>
      <w:r>
        <w:rPr>
          <w:sz w:val="16"/>
        </w:rPr>
        <w:t>EC 80</w:t>
      </w:r>
    </w:p>
    <w:p w14:paraId="0A50D5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Construction Deck</w:t>
      </w:r>
      <w:r>
        <w:tab/>
      </w:r>
      <w:r>
        <w:rPr>
          <w:sz w:val="16"/>
        </w:rPr>
        <w:t>HG 61</w:t>
      </w:r>
    </w:p>
    <w:p w14:paraId="5A1BFE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CRB 176, HG 8</w:t>
      </w:r>
    </w:p>
    <w:p w14:paraId="7F001E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Container-Launchers</w:t>
      </w:r>
      <w:r>
        <w:tab/>
      </w:r>
      <w:r>
        <w:rPr>
          <w:sz w:val="16"/>
        </w:rPr>
        <w:t>TC 168</w:t>
      </w:r>
    </w:p>
    <w:p w14:paraId="42AA09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Contra-Grav Bubble</w:t>
      </w:r>
      <w:r>
        <w:tab/>
      </w:r>
      <w:r>
        <w:rPr>
          <w:sz w:val="16"/>
        </w:rPr>
        <w:t>BaEG 32</w:t>
      </w:r>
    </w:p>
    <w:p w14:paraId="103B06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Control Centre</w:t>
      </w:r>
      <w:r>
        <w:tab/>
      </w:r>
      <w:r>
        <w:rPr>
          <w:sz w:val="16"/>
        </w:rPr>
        <w:t>HG 64</w:t>
      </w:r>
    </w:p>
    <w:p w14:paraId="43624F6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Corvette</w:t>
      </w:r>
      <w:r>
        <w:tab/>
      </w:r>
      <w:r>
        <w:rPr>
          <w:sz w:val="16"/>
        </w:rPr>
        <w:t>TIN 50</w:t>
      </w:r>
    </w:p>
    <w:p w14:paraId="2D8CB9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Countermeasures Suite</w:t>
      </w:r>
      <w:r>
        <w:tab/>
      </w:r>
      <w:r>
        <w:rPr>
          <w:sz w:val="16"/>
        </w:rPr>
        <w:t>HG 54</w:t>
      </w:r>
    </w:p>
    <w:p w14:paraId="0AAC75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Courier</w:t>
      </w:r>
      <w:r>
        <w:tab/>
      </w:r>
      <w:r>
        <w:rPr>
          <w:sz w:val="16"/>
        </w:rPr>
        <w:t>TIN 50</w:t>
      </w:r>
    </w:p>
    <w:p w14:paraId="151B8C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Covert Operations Vessel</w:t>
      </w:r>
      <w:r>
        <w:tab/>
      </w:r>
      <w:r>
        <w:rPr>
          <w:sz w:val="16"/>
        </w:rPr>
        <w:t>TIN 54</w:t>
      </w:r>
    </w:p>
    <w:p w14:paraId="5CE7A3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Craft Control Chamber</w:t>
      </w:r>
      <w:r>
        <w:tab/>
      </w:r>
      <w:r>
        <w:rPr>
          <w:sz w:val="16"/>
        </w:rPr>
        <w:t>SF 77</w:t>
      </w:r>
    </w:p>
    <w:p w14:paraId="3D7CB2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Creating Deck Plans</w:t>
      </w:r>
      <w:r>
        <w:tab/>
      </w:r>
      <w:r>
        <w:rPr>
          <w:sz w:val="16"/>
        </w:rPr>
        <w:t>HG 100</w:t>
      </w:r>
    </w:p>
    <w:p w14:paraId="73E04F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Crew Requirements</w:t>
      </w:r>
      <w:r>
        <w:tab/>
      </w:r>
      <w:r>
        <w:rPr>
          <w:sz w:val="16"/>
        </w:rPr>
        <w:t>HG 22</w:t>
      </w:r>
    </w:p>
    <w:p w14:paraId="7F60409A" w14:textId="77777777" w:rsidR="001270EE" w:rsidRDefault="00000000">
      <w:r>
        <w:rPr>
          <w:sz w:val="20"/>
        </w:rPr>
        <w:t>Crew Role</w:t>
      </w:r>
    </w:p>
    <w:p w14:paraId="2A9B5B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Administrator</w:t>
      </w:r>
      <w:r>
        <w:tab/>
      </w:r>
      <w:r>
        <w:rPr>
          <w:sz w:val="16"/>
        </w:rPr>
        <w:t>HG 85</w:t>
      </w:r>
    </w:p>
    <w:p w14:paraId="25177A9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Astrogator</w:t>
      </w:r>
      <w:r>
        <w:tab/>
      </w:r>
      <w:r>
        <w:rPr>
          <w:sz w:val="16"/>
        </w:rPr>
        <w:t>HG 87</w:t>
      </w:r>
    </w:p>
    <w:p w14:paraId="10C7E9A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Captain</w:t>
      </w:r>
      <w:r>
        <w:tab/>
      </w:r>
      <w:r>
        <w:rPr>
          <w:sz w:val="16"/>
        </w:rPr>
        <w:t>HG 88</w:t>
      </w:r>
    </w:p>
    <w:p w14:paraId="605B4E8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Engineer</w:t>
      </w:r>
      <w:r>
        <w:tab/>
      </w:r>
      <w:r>
        <w:rPr>
          <w:sz w:val="16"/>
        </w:rPr>
        <w:t>HG 89</w:t>
      </w:r>
    </w:p>
    <w:p w14:paraId="29DFBCD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Gunner</w:t>
      </w:r>
      <w:r>
        <w:tab/>
      </w:r>
      <w:r>
        <w:rPr>
          <w:sz w:val="16"/>
        </w:rPr>
        <w:t>HG 90</w:t>
      </w:r>
    </w:p>
    <w:p w14:paraId="075BBE3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</w:t>
      </w:r>
      <w:r>
        <w:tab/>
      </w:r>
      <w:r>
        <w:rPr>
          <w:sz w:val="16"/>
        </w:rPr>
        <w:t>HG 92</w:t>
      </w:r>
    </w:p>
    <w:p w14:paraId="659C724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Marine</w:t>
      </w:r>
      <w:r>
        <w:tab/>
      </w:r>
      <w:r>
        <w:rPr>
          <w:sz w:val="16"/>
        </w:rPr>
        <w:t>HG 92</w:t>
      </w:r>
    </w:p>
    <w:p w14:paraId="3DDA1AF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Medic</w:t>
      </w:r>
      <w:r>
        <w:tab/>
      </w:r>
      <w:r>
        <w:rPr>
          <w:sz w:val="16"/>
        </w:rPr>
        <w:t>HG 93</w:t>
      </w:r>
    </w:p>
    <w:p w14:paraId="734A310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Officer</w:t>
      </w:r>
      <w:r>
        <w:tab/>
      </w:r>
      <w:r>
        <w:rPr>
          <w:sz w:val="16"/>
        </w:rPr>
        <w:t>HG 94</w:t>
      </w:r>
    </w:p>
    <w:p w14:paraId="0047C09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Pilot</w:t>
      </w:r>
      <w:r>
        <w:tab/>
      </w:r>
      <w:r>
        <w:rPr>
          <w:sz w:val="16"/>
        </w:rPr>
        <w:t>HG 94</w:t>
      </w:r>
    </w:p>
    <w:p w14:paraId="5BB3719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Purser</w:t>
      </w:r>
      <w:r>
        <w:tab/>
      </w:r>
      <w:r>
        <w:rPr>
          <w:sz w:val="16"/>
        </w:rPr>
        <w:t>HG 86</w:t>
      </w:r>
    </w:p>
    <w:p w14:paraId="0E196B7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Sensor Operator</w:t>
      </w:r>
      <w:r>
        <w:tab/>
      </w:r>
      <w:r>
        <w:rPr>
          <w:sz w:val="16"/>
        </w:rPr>
        <w:t>HG 97</w:t>
      </w:r>
    </w:p>
    <w:p w14:paraId="003BE87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Ship's Troop</w:t>
      </w:r>
      <w:r>
        <w:tab/>
      </w:r>
      <w:r>
        <w:rPr>
          <w:sz w:val="16"/>
        </w:rPr>
        <w:t>HG 92</w:t>
      </w:r>
    </w:p>
    <w:p w14:paraId="1552780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Steward</w:t>
      </w:r>
      <w:r>
        <w:tab/>
      </w:r>
      <w:r>
        <w:rPr>
          <w:sz w:val="16"/>
        </w:rPr>
        <w:t>HG 98</w:t>
      </w:r>
    </w:p>
    <w:p w14:paraId="17D340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Crew Roles</w:t>
      </w:r>
      <w:r>
        <w:tab/>
      </w:r>
      <w:r>
        <w:rPr>
          <w:sz w:val="16"/>
        </w:rPr>
        <w:t>HG 85</w:t>
      </w:r>
    </w:p>
    <w:p w14:paraId="1E63C0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Crew Sizes</w:t>
      </w:r>
      <w:r>
        <w:tab/>
      </w:r>
      <w:r>
        <w:rPr>
          <w:sz w:val="16"/>
        </w:rPr>
        <w:t>TIN 113</w:t>
      </w:r>
    </w:p>
    <w:p w14:paraId="73D17B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Critical Hit Effects</w:t>
      </w:r>
      <w:r>
        <w:tab/>
      </w:r>
      <w:r>
        <w:rPr>
          <w:sz w:val="16"/>
        </w:rPr>
        <w:t>HG 120</w:t>
      </w:r>
    </w:p>
    <w:p w14:paraId="466CEC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CRB 168</w:t>
      </w:r>
    </w:p>
    <w:p w14:paraId="5BCC7D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Cruisers</w:t>
      </w:r>
      <w:r>
        <w:tab/>
      </w:r>
      <w:r>
        <w:rPr>
          <w:sz w:val="16"/>
        </w:rPr>
        <w:t>TIN 44</w:t>
      </w:r>
    </w:p>
    <w:p w14:paraId="4EFD3E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Cryo-Freeze</w:t>
      </w:r>
      <w:r>
        <w:tab/>
      </w:r>
      <w:r>
        <w:rPr>
          <w:sz w:val="16"/>
        </w:rPr>
        <w:t>BaEG 30</w:t>
      </w:r>
    </w:p>
    <w:p w14:paraId="644205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168</w:t>
      </w:r>
    </w:p>
    <w:p w14:paraId="53E0F4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Damage Multiples</w:t>
      </w:r>
      <w:r>
        <w:tab/>
      </w:r>
      <w:r>
        <w:rPr>
          <w:sz w:val="16"/>
        </w:rPr>
        <w:t>HG 29</w:t>
      </w:r>
    </w:p>
    <w:p w14:paraId="78174C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 Penetration Scanners</w:t>
      </w:r>
      <w:r>
        <w:tab/>
      </w:r>
      <w:r>
        <w:rPr>
          <w:sz w:val="16"/>
        </w:rPr>
        <w:t>HG 55</w:t>
      </w:r>
    </w:p>
    <w:p w14:paraId="30CFE8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Defensive Systems</w:t>
      </w:r>
      <w:r>
        <w:tab/>
      </w:r>
      <w:r>
        <w:rPr>
          <w:sz w:val="16"/>
        </w:rPr>
        <w:t>TIN 99</w:t>
      </w:r>
    </w:p>
    <w:p w14:paraId="33127D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Deflector Screens</w:t>
      </w:r>
      <w:r>
        <w:tab/>
      </w:r>
      <w:r>
        <w:rPr>
          <w:sz w:val="16"/>
        </w:rPr>
        <w:t>HG 82</w:t>
      </w:r>
    </w:p>
    <w:p w14:paraId="6771BE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Destroyer</w:t>
      </w:r>
      <w:r>
        <w:tab/>
      </w:r>
      <w:r>
        <w:rPr>
          <w:sz w:val="16"/>
        </w:rPr>
        <w:t>TIN 48</w:t>
      </w:r>
    </w:p>
    <w:p w14:paraId="1194CD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Detachable Bridge</w:t>
      </w:r>
      <w:r>
        <w:tab/>
      </w:r>
      <w:r>
        <w:rPr>
          <w:sz w:val="16"/>
        </w:rPr>
        <w:t>HG 51</w:t>
      </w:r>
    </w:p>
    <w:p w14:paraId="14A0F88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7E6AE3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Disintegrator</w:t>
      </w:r>
      <w:r>
        <w:tab/>
      </w:r>
      <w:r>
        <w:rPr>
          <w:sz w:val="16"/>
        </w:rPr>
        <w:t>TC 180</w:t>
      </w:r>
    </w:p>
    <w:p w14:paraId="65992B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Distillery</w:t>
      </w:r>
      <w:r>
        <w:tab/>
      </w:r>
      <w:r>
        <w:rPr>
          <w:sz w:val="16"/>
        </w:rPr>
        <w:t>HG 59</w:t>
      </w:r>
    </w:p>
    <w:p w14:paraId="4014A0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Distributed Array</w:t>
      </w:r>
      <w:r>
        <w:tab/>
      </w:r>
      <w:r>
        <w:rPr>
          <w:sz w:val="16"/>
        </w:rPr>
        <w:t>HG 55</w:t>
      </w:r>
    </w:p>
    <w:p w14:paraId="724D24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Docking</w:t>
      </w:r>
      <w:r>
        <w:tab/>
      </w:r>
      <w:r>
        <w:rPr>
          <w:sz w:val="16"/>
        </w:rPr>
        <w:t>CRB 152</w:t>
      </w:r>
    </w:p>
    <w:p w14:paraId="1473E1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Docking Clamp</w:t>
      </w:r>
      <w:r>
        <w:tab/>
      </w:r>
      <w:r>
        <w:rPr>
          <w:sz w:val="16"/>
        </w:rPr>
        <w:t>HG 57</w:t>
      </w:r>
    </w:p>
    <w:p w14:paraId="3CADEE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Docking Space</w:t>
      </w:r>
      <w:r>
        <w:tab/>
      </w:r>
      <w:r>
        <w:rPr>
          <w:sz w:val="16"/>
        </w:rPr>
        <w:t>HG 61</w:t>
      </w:r>
    </w:p>
    <w:p w14:paraId="77AE00F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Dogfight Missile</w:t>
      </w:r>
      <w:r>
        <w:tab/>
      </w:r>
      <w:r>
        <w:rPr>
          <w:sz w:val="16"/>
        </w:rPr>
        <w:t>TC 167</w:t>
      </w:r>
    </w:p>
    <w:p w14:paraId="6966DD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Dogfighting</w:t>
      </w:r>
      <w:r>
        <w:tab/>
      </w:r>
      <w:r>
        <w:rPr>
          <w:sz w:val="16"/>
        </w:rPr>
        <w:t>CRB 173, HG 103</w:t>
      </w:r>
    </w:p>
    <w:p w14:paraId="2A45361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Dorannia PAD Missiles</w:t>
      </w:r>
      <w:r>
        <w:tab/>
      </w:r>
      <w:r>
        <w:rPr>
          <w:sz w:val="16"/>
        </w:rPr>
        <w:t>BtC 88</w:t>
      </w:r>
    </w:p>
    <w:p w14:paraId="3C388C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Double Hull</w:t>
      </w:r>
      <w:r>
        <w:tab/>
      </w:r>
      <w:r>
        <w:rPr>
          <w:sz w:val="16"/>
        </w:rPr>
        <w:t>HG 12</w:t>
      </w:r>
    </w:p>
    <w:p w14:paraId="606B93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Dreadnought</w:t>
      </w:r>
      <w:r>
        <w:tab/>
      </w:r>
      <w:r>
        <w:rPr>
          <w:sz w:val="16"/>
        </w:rPr>
        <w:t>TIN 44</w:t>
      </w:r>
    </w:p>
    <w:p w14:paraId="1A150F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Dromedary</w:t>
      </w:r>
      <w:r>
        <w:tab/>
      </w:r>
      <w:r>
        <w:rPr>
          <w:sz w:val="16"/>
        </w:rPr>
        <w:t>TIN 52</w:t>
      </w:r>
    </w:p>
    <w:p w14:paraId="34F250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Drones</w:t>
      </w:r>
      <w:r>
        <w:tab/>
      </w:r>
      <w:r>
        <w:rPr>
          <w:sz w:val="16"/>
        </w:rPr>
        <w:t>HG 54</w:t>
      </w:r>
    </w:p>
    <w:p w14:paraId="4F077E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Drop Tank</w:t>
      </w:r>
      <w:r>
        <w:tab/>
      </w:r>
      <w:r>
        <w:rPr>
          <w:sz w:val="16"/>
        </w:rPr>
        <w:t>HG 48</w:t>
      </w:r>
    </w:p>
    <w:p w14:paraId="6D8003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Emergency Power System</w:t>
      </w:r>
      <w:r>
        <w:tab/>
      </w:r>
      <w:r>
        <w:rPr>
          <w:sz w:val="16"/>
        </w:rPr>
        <w:t>HG 44</w:t>
      </w:r>
    </w:p>
    <w:p w14:paraId="631405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Encounters</w:t>
      </w:r>
      <w:r>
        <w:tab/>
      </w:r>
      <w:r>
        <w:rPr>
          <w:sz w:val="16"/>
        </w:rPr>
        <w:t>CRB 155</w:t>
      </w:r>
    </w:p>
    <w:p w14:paraId="122770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Endeavour Chamber</w:t>
      </w:r>
      <w:r>
        <w:tab/>
      </w:r>
      <w:r>
        <w:rPr>
          <w:sz w:val="16"/>
        </w:rPr>
        <w:t>SF 76</w:t>
      </w:r>
    </w:p>
    <w:p w14:paraId="0E217D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Energy Shields</w:t>
      </w:r>
      <w:r>
        <w:tab/>
      </w:r>
      <w:r>
        <w:rPr>
          <w:sz w:val="16"/>
        </w:rPr>
        <w:t>HG 82</w:t>
      </w:r>
    </w:p>
    <w:p w14:paraId="35CC8F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TIN 101</w:t>
      </w:r>
    </w:p>
    <w:p w14:paraId="03A62A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Entertainment Suite</w:t>
      </w:r>
      <w:r>
        <w:tab/>
      </w:r>
      <w:r>
        <w:rPr>
          <w:sz w:val="16"/>
        </w:rPr>
        <w:t>JTAS11 32</w:t>
      </w:r>
    </w:p>
    <w:p w14:paraId="18BF00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Escort Carrier</w:t>
      </w:r>
      <w:r>
        <w:tab/>
      </w:r>
      <w:r>
        <w:rPr>
          <w:sz w:val="16"/>
        </w:rPr>
        <w:t>TIN 46</w:t>
      </w:r>
    </w:p>
    <w:p w14:paraId="727162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Escort Cruiser</w:t>
      </w:r>
      <w:r>
        <w:tab/>
      </w:r>
      <w:r>
        <w:rPr>
          <w:sz w:val="16"/>
        </w:rPr>
        <w:t>EC 5, TIN 46</w:t>
      </w:r>
    </w:p>
    <w:p w14:paraId="02D859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Escort Destroyer</w:t>
      </w:r>
      <w:r>
        <w:tab/>
      </w:r>
      <w:r>
        <w:rPr>
          <w:sz w:val="16"/>
        </w:rPr>
        <w:t>TIN 48</w:t>
      </w:r>
    </w:p>
    <w:p w14:paraId="40E45A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Extended Array</w:t>
      </w:r>
      <w:r>
        <w:tab/>
      </w:r>
      <w:r>
        <w:rPr>
          <w:sz w:val="16"/>
        </w:rPr>
        <w:t>HG 55</w:t>
      </w:r>
    </w:p>
    <w:p w14:paraId="1381AA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Extension Net</w:t>
      </w:r>
      <w:r>
        <w:tab/>
      </w:r>
      <w:r>
        <w:rPr>
          <w:sz w:val="16"/>
        </w:rPr>
        <w:t>HG 55</w:t>
      </w:r>
    </w:p>
    <w:p w14:paraId="7088A74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External Cargo Mount</w:t>
      </w:r>
      <w:r>
        <w:tab/>
      </w:r>
      <w:r>
        <w:rPr>
          <w:sz w:val="16"/>
        </w:rPr>
        <w:t>HG 52</w:t>
      </w:r>
    </w:p>
    <w:p w14:paraId="458688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Fake Drive Components</w:t>
      </w:r>
      <w:r>
        <w:tab/>
      </w:r>
      <w:r>
        <w:rPr>
          <w:sz w:val="16"/>
        </w:rPr>
        <w:t>JTAS1 64</w:t>
      </w:r>
    </w:p>
    <w:p w14:paraId="552B3B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Faux Cargo Modules</w:t>
      </w:r>
      <w:r>
        <w:tab/>
      </w:r>
      <w:r>
        <w:rPr>
          <w:sz w:val="16"/>
        </w:rPr>
        <w:t>JTAS1 64</w:t>
      </w:r>
    </w:p>
    <w:p w14:paraId="768F8E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Fighter Squadrons</w:t>
      </w:r>
      <w:r>
        <w:tab/>
      </w:r>
      <w:r>
        <w:rPr>
          <w:sz w:val="16"/>
        </w:rPr>
        <w:t>HG 114</w:t>
      </w:r>
    </w:p>
    <w:p w14:paraId="7C4F63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Fighters</w:t>
      </w:r>
      <w:r>
        <w:tab/>
      </w:r>
      <w:r>
        <w:rPr>
          <w:sz w:val="16"/>
        </w:rPr>
        <w:t>HG 102</w:t>
      </w:r>
    </w:p>
    <w:p w14:paraId="0CB422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Fire Support Craft</w:t>
      </w:r>
      <w:r>
        <w:tab/>
      </w:r>
      <w:r>
        <w:rPr>
          <w:sz w:val="16"/>
        </w:rPr>
        <w:t>TIN 52</w:t>
      </w:r>
    </w:p>
    <w:p w14:paraId="75A844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Fixed Mounts</w:t>
      </w:r>
      <w:r>
        <w:tab/>
      </w:r>
      <w:r>
        <w:rPr>
          <w:sz w:val="16"/>
        </w:rPr>
        <w:t>HG 28</w:t>
      </w:r>
    </w:p>
    <w:p w14:paraId="536172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Flag/Command Cruiser</w:t>
      </w:r>
      <w:r>
        <w:tab/>
      </w:r>
      <w:r>
        <w:rPr>
          <w:sz w:val="16"/>
        </w:rPr>
        <w:t>EC 5</w:t>
      </w:r>
    </w:p>
    <w:p w14:paraId="5C643E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 Auxiliary</w:t>
      </w:r>
      <w:r>
        <w:tab/>
      </w:r>
      <w:r>
        <w:rPr>
          <w:sz w:val="16"/>
        </w:rPr>
        <w:t>TIN 52</w:t>
      </w:r>
    </w:p>
    <w:p w14:paraId="0CCAC8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 Battles</w:t>
      </w:r>
      <w:r>
        <w:tab/>
      </w:r>
      <w:r>
        <w:rPr>
          <w:sz w:val="16"/>
        </w:rPr>
        <w:t>HG 105</w:t>
      </w:r>
    </w:p>
    <w:p w14:paraId="5A6DF7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 Carrier</w:t>
      </w:r>
      <w:r>
        <w:tab/>
      </w:r>
      <w:r>
        <w:rPr>
          <w:sz w:val="16"/>
        </w:rPr>
        <w:t>TIN 47</w:t>
      </w:r>
    </w:p>
    <w:p w14:paraId="47B181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 Combat Rounds</w:t>
      </w:r>
      <w:r>
        <w:tab/>
      </w:r>
      <w:r>
        <w:rPr>
          <w:sz w:val="16"/>
        </w:rPr>
        <w:t>HG 115</w:t>
      </w:r>
    </w:p>
    <w:p w14:paraId="7FB181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TIN 50</w:t>
      </w:r>
    </w:p>
    <w:p w14:paraId="57B0D7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 Destroyer</w:t>
      </w:r>
      <w:r>
        <w:tab/>
      </w:r>
      <w:r>
        <w:rPr>
          <w:sz w:val="16"/>
        </w:rPr>
        <w:t>TIN 48</w:t>
      </w:r>
    </w:p>
    <w:p w14:paraId="36369CA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 Escort</w:t>
      </w:r>
      <w:r>
        <w:tab/>
      </w:r>
      <w:r>
        <w:rPr>
          <w:sz w:val="16"/>
        </w:rPr>
        <w:t>TIN 49</w:t>
      </w:r>
    </w:p>
    <w:p w14:paraId="6823D2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 Logistics Vessel</w:t>
      </w:r>
      <w:r>
        <w:tab/>
      </w:r>
      <w:r>
        <w:rPr>
          <w:sz w:val="16"/>
        </w:rPr>
        <w:t>TIN 50</w:t>
      </w:r>
    </w:p>
    <w:p w14:paraId="41480A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 Picket</w:t>
      </w:r>
      <w:r>
        <w:tab/>
      </w:r>
      <w:r>
        <w:rPr>
          <w:sz w:val="16"/>
        </w:rPr>
        <w:t>TIN 54</w:t>
      </w:r>
    </w:p>
    <w:p w14:paraId="03BEF6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Floater Chair</w:t>
      </w:r>
      <w:r>
        <w:tab/>
      </w:r>
      <w:r>
        <w:rPr>
          <w:sz w:val="16"/>
        </w:rPr>
        <w:t>JTAS11 32</w:t>
      </w:r>
    </w:p>
    <w:p w14:paraId="500902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Forced Linkage Apparatus</w:t>
      </w:r>
      <w:r>
        <w:tab/>
      </w:r>
      <w:r>
        <w:rPr>
          <w:sz w:val="16"/>
        </w:rPr>
        <w:t>HG 57</w:t>
      </w:r>
    </w:p>
    <w:p w14:paraId="04A8BA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Frigate</w:t>
      </w:r>
      <w:r>
        <w:tab/>
      </w:r>
      <w:r>
        <w:rPr>
          <w:sz w:val="16"/>
        </w:rPr>
        <w:t>TIN 50</w:t>
      </w:r>
    </w:p>
    <w:p w14:paraId="58160A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TIN 46</w:t>
      </w:r>
    </w:p>
    <w:p w14:paraId="60AB21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Fuel</w:t>
      </w:r>
      <w:r>
        <w:tab/>
      </w:r>
      <w:r>
        <w:rPr>
          <w:sz w:val="16"/>
        </w:rPr>
        <w:t>CRB 156</w:t>
      </w:r>
    </w:p>
    <w:p w14:paraId="202240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Fuel Container</w:t>
      </w:r>
      <w:r>
        <w:tab/>
      </w:r>
      <w:r>
        <w:rPr>
          <w:sz w:val="16"/>
        </w:rPr>
        <w:t>DSEH 21</w:t>
      </w:r>
    </w:p>
    <w:p w14:paraId="5D042A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Fuel Processor</w:t>
      </w:r>
      <w:r>
        <w:tab/>
      </w:r>
      <w:r>
        <w:rPr>
          <w:sz w:val="16"/>
        </w:rPr>
        <w:t>HG 49</w:t>
      </w:r>
    </w:p>
    <w:p w14:paraId="03E246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Fuel Scoop</w:t>
      </w:r>
      <w:r>
        <w:tab/>
      </w:r>
      <w:r>
        <w:rPr>
          <w:sz w:val="16"/>
        </w:rPr>
        <w:t>HG 49</w:t>
      </w:r>
    </w:p>
    <w:p w14:paraId="1AC155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Fuel Systems</w:t>
      </w:r>
      <w:r>
        <w:tab/>
      </w:r>
      <w:r>
        <w:rPr>
          <w:sz w:val="16"/>
        </w:rPr>
        <w:t>HG 134</w:t>
      </w:r>
    </w:p>
    <w:p w14:paraId="06090E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Fuel Tank Compartments</w:t>
      </w:r>
      <w:r>
        <w:tab/>
      </w:r>
      <w:r>
        <w:rPr>
          <w:sz w:val="16"/>
        </w:rPr>
        <w:t>HG 49</w:t>
      </w:r>
    </w:p>
    <w:p w14:paraId="2486DB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Fuel Tanks</w:t>
      </w:r>
      <w:r>
        <w:tab/>
      </w:r>
      <w:r>
        <w:rPr>
          <w:sz w:val="16"/>
        </w:rPr>
        <w:t>HG 18</w:t>
      </w:r>
    </w:p>
    <w:p w14:paraId="64AFCB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Fuel/Cargo Container</w:t>
      </w:r>
      <w:r>
        <w:tab/>
      </w:r>
      <w:r>
        <w:rPr>
          <w:sz w:val="16"/>
        </w:rPr>
        <w:t>HG 49</w:t>
      </w:r>
    </w:p>
    <w:p w14:paraId="4713FF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Full Hanger</w:t>
      </w:r>
      <w:r>
        <w:tab/>
      </w:r>
      <w:r>
        <w:rPr>
          <w:sz w:val="16"/>
        </w:rPr>
        <w:t>HG 61</w:t>
      </w:r>
    </w:p>
    <w:p w14:paraId="652CA2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Fusion Carronade</w:t>
      </w:r>
      <w:r>
        <w:tab/>
      </w:r>
      <w:r>
        <w:rPr>
          <w:sz w:val="16"/>
        </w:rPr>
        <w:t>TC 180</w:t>
      </w:r>
    </w:p>
    <w:p w14:paraId="7C6361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G-Loc</w:t>
      </w:r>
      <w:r>
        <w:tab/>
      </w:r>
      <w:r>
        <w:rPr>
          <w:sz w:val="16"/>
        </w:rPr>
        <w:t>HG 46</w:t>
      </w:r>
    </w:p>
    <w:p w14:paraId="0B8EBA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Gourmet Kitchen</w:t>
      </w:r>
      <w:r>
        <w:tab/>
      </w:r>
      <w:r>
        <w:rPr>
          <w:sz w:val="16"/>
        </w:rPr>
        <w:t>HG 59</w:t>
      </w:r>
    </w:p>
    <w:p w14:paraId="7D98F3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Grappling Arm</w:t>
      </w:r>
      <w:r>
        <w:tab/>
      </w:r>
      <w:r>
        <w:rPr>
          <w:sz w:val="16"/>
        </w:rPr>
        <w:t>HG 58</w:t>
      </w:r>
    </w:p>
    <w:p w14:paraId="6FBD46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 Screen</w:t>
      </w:r>
      <w:r>
        <w:tab/>
      </w:r>
      <w:r>
        <w:rPr>
          <w:sz w:val="16"/>
        </w:rPr>
        <w:t>HG 61</w:t>
      </w:r>
    </w:p>
    <w:p w14:paraId="4B351F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Gravitational Analysis Suite</w:t>
      </w:r>
      <w:r>
        <w:tab/>
      </w:r>
      <w:r>
        <w:rPr>
          <w:sz w:val="16"/>
        </w:rPr>
        <w:t>DSEH 22</w:t>
      </w:r>
    </w:p>
    <w:p w14:paraId="5009A6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Gravitational Shield</w:t>
      </w:r>
      <w:r>
        <w:tab/>
      </w:r>
      <w:r>
        <w:rPr>
          <w:sz w:val="16"/>
        </w:rPr>
        <w:t>DSEH 22</w:t>
      </w:r>
    </w:p>
    <w:p w14:paraId="1D49CF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Gravitic Bed</w:t>
      </w:r>
      <w:r>
        <w:tab/>
      </w:r>
      <w:r>
        <w:rPr>
          <w:sz w:val="16"/>
        </w:rPr>
        <w:t>BaEG 31</w:t>
      </w:r>
    </w:p>
    <w:p w14:paraId="339D81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Gravitic Shielding</w:t>
      </w:r>
      <w:r>
        <w:tab/>
      </w:r>
      <w:r>
        <w:rPr>
          <w:sz w:val="16"/>
        </w:rPr>
        <w:t>TC 179</w:t>
      </w:r>
    </w:p>
    <w:p w14:paraId="3C7681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Gravity Well Generators</w:t>
      </w:r>
      <w:r>
        <w:tab/>
      </w:r>
      <w:r>
        <w:rPr>
          <w:sz w:val="16"/>
        </w:rPr>
        <w:t>HG 83</w:t>
      </w:r>
    </w:p>
    <w:p w14:paraId="2957AD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Grenade Table</w:t>
      </w:r>
      <w:r>
        <w:tab/>
      </w:r>
      <w:r>
        <w:rPr>
          <w:sz w:val="16"/>
        </w:rPr>
        <w:t>BaEG 33</w:t>
      </w:r>
    </w:p>
    <w:p w14:paraId="23A2CB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Ground Defence Gun</w:t>
      </w:r>
      <w:r>
        <w:tab/>
      </w:r>
      <w:r>
        <w:rPr>
          <w:sz w:val="16"/>
        </w:rPr>
        <w:t>TC 180</w:t>
      </w:r>
    </w:p>
    <w:p w14:paraId="3769FF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Guardian Bookshelf</w:t>
      </w:r>
      <w:r>
        <w:tab/>
      </w:r>
      <w:r>
        <w:rPr>
          <w:sz w:val="16"/>
        </w:rPr>
        <w:t>JTAS11 32</w:t>
      </w:r>
    </w:p>
    <w:p w14:paraId="786A9E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Gunboats</w:t>
      </w:r>
      <w:r>
        <w:tab/>
      </w:r>
      <w:r>
        <w:rPr>
          <w:sz w:val="16"/>
        </w:rPr>
        <w:t>TIN 55</w:t>
      </w:r>
    </w:p>
    <w:p w14:paraId="2D56C7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Gunner's Control Panel</w:t>
      </w:r>
      <w:r>
        <w:tab/>
      </w:r>
      <w:r>
        <w:rPr>
          <w:sz w:val="16"/>
        </w:rPr>
        <w:t>HG 92</w:t>
      </w:r>
    </w:p>
    <w:p w14:paraId="7535A2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Hamster Cage</w:t>
      </w:r>
      <w:r>
        <w:tab/>
      </w:r>
      <w:r>
        <w:rPr>
          <w:sz w:val="16"/>
        </w:rPr>
        <w:t>HG 12</w:t>
      </w:r>
    </w:p>
    <w:p w14:paraId="259DD8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Hardened System</w:t>
      </w:r>
      <w:r>
        <w:tab/>
      </w:r>
      <w:r>
        <w:rPr>
          <w:sz w:val="16"/>
        </w:rPr>
        <w:t>HG 61</w:t>
      </w:r>
    </w:p>
    <w:p w14:paraId="3393E8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Heavy Cruiser</w:t>
      </w:r>
      <w:r>
        <w:tab/>
      </w:r>
      <w:r>
        <w:rPr>
          <w:sz w:val="16"/>
        </w:rPr>
        <w:t>EC 5, TIN 45</w:t>
      </w:r>
    </w:p>
    <w:p w14:paraId="4C4771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TIN 56</w:t>
      </w:r>
    </w:p>
    <w:p w14:paraId="6BD6B9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Heavy Missile</w:t>
      </w:r>
      <w:r>
        <w:tab/>
      </w:r>
      <w:r>
        <w:rPr>
          <w:sz w:val="16"/>
        </w:rPr>
        <w:t>AoCS2 101</w:t>
      </w:r>
    </w:p>
    <w:p w14:paraId="279B88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Heavy Ordnance</w:t>
      </w:r>
      <w:r>
        <w:tab/>
      </w:r>
      <w:r>
        <w:rPr>
          <w:sz w:val="16"/>
        </w:rPr>
        <w:t>SW 108</w:t>
      </w:r>
    </w:p>
    <w:p w14:paraId="14C37B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Hellboria Sofa</w:t>
      </w:r>
      <w:r>
        <w:tab/>
      </w:r>
      <w:r>
        <w:rPr>
          <w:sz w:val="16"/>
        </w:rPr>
        <w:t>BaEG 33</w:t>
      </w:r>
    </w:p>
    <w:p w14:paraId="2A6DE7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Hhkar Sublight Drive Systems</w:t>
      </w:r>
      <w:r>
        <w:tab/>
      </w:r>
      <w:r>
        <w:rPr>
          <w:sz w:val="16"/>
        </w:rPr>
        <w:t>JTAS12 104</w:t>
      </w:r>
    </w:p>
    <w:p w14:paraId="5560D3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Stateroom</w:t>
      </w:r>
      <w:r>
        <w:tab/>
      </w:r>
      <w:r>
        <w:rPr>
          <w:sz w:val="16"/>
        </w:rPr>
        <w:t>HG 51</w:t>
      </w:r>
    </w:p>
    <w:p w14:paraId="7EACD6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High-Burn Thruster</w:t>
      </w:r>
      <w:r>
        <w:tab/>
      </w:r>
      <w:r>
        <w:rPr>
          <w:sz w:val="16"/>
        </w:rPr>
        <w:t>HG 45</w:t>
      </w:r>
    </w:p>
    <w:p w14:paraId="479C61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High-Efficiency Batteries</w:t>
      </w:r>
      <w:r>
        <w:tab/>
      </w:r>
      <w:r>
        <w:rPr>
          <w:sz w:val="16"/>
        </w:rPr>
        <w:t>HG 44</w:t>
      </w:r>
    </w:p>
    <w:p w14:paraId="55554E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Holographic Controls</w:t>
      </w:r>
      <w:r>
        <w:tab/>
      </w:r>
      <w:r>
        <w:rPr>
          <w:sz w:val="16"/>
        </w:rPr>
        <w:t>HG 51</w:t>
      </w:r>
    </w:p>
    <w:p w14:paraId="44C1DB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Holographic Hull</w:t>
      </w:r>
      <w:r>
        <w:tab/>
      </w:r>
      <w:r>
        <w:rPr>
          <w:sz w:val="16"/>
        </w:rPr>
        <w:t>HG 58</w:t>
      </w:r>
    </w:p>
    <w:p w14:paraId="5C172B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Hop Drive</w:t>
      </w:r>
      <w:r>
        <w:tab/>
      </w:r>
      <w:r>
        <w:rPr>
          <w:sz w:val="16"/>
        </w:rPr>
        <w:t>HG 79, JTAS6 14</w:t>
      </w:r>
    </w:p>
    <w:p w14:paraId="7FE0A8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Hospital Ship</w:t>
      </w:r>
      <w:r>
        <w:tab/>
      </w:r>
      <w:r>
        <w:rPr>
          <w:sz w:val="16"/>
        </w:rPr>
        <w:t>TIN 54</w:t>
      </w:r>
    </w:p>
    <w:p w14:paraId="68A39AF4" w14:textId="77777777" w:rsidR="001270EE" w:rsidRDefault="00000000">
      <w:r>
        <w:rPr>
          <w:sz w:val="20"/>
        </w:rPr>
        <w:t>Hostile Environment Operations</w:t>
      </w:r>
    </w:p>
    <w:p w14:paraId="677C7E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Package</w:t>
      </w:r>
      <w:r>
        <w:tab/>
      </w:r>
      <w:r>
        <w:rPr>
          <w:sz w:val="16"/>
        </w:rPr>
        <w:t>DSEH 23</w:t>
      </w:r>
    </w:p>
    <w:p w14:paraId="2E137162" w14:textId="77777777" w:rsidR="001270EE" w:rsidRDefault="00000000">
      <w:r>
        <w:rPr>
          <w:sz w:val="20"/>
        </w:rPr>
        <w:t>Hostile Environment Operations</w:t>
      </w:r>
    </w:p>
    <w:p w14:paraId="3AF196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Support Suite (HEOSS)</w:t>
      </w:r>
      <w:r>
        <w:tab/>
      </w:r>
      <w:r>
        <w:rPr>
          <w:sz w:val="16"/>
        </w:rPr>
        <w:t>DSEH 23</w:t>
      </w:r>
    </w:p>
    <w:p w14:paraId="612AFE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Hot Tub</w:t>
      </w:r>
      <w:r>
        <w:tab/>
      </w:r>
      <w:r>
        <w:rPr>
          <w:sz w:val="16"/>
        </w:rPr>
        <w:t>HG 60</w:t>
      </w:r>
    </w:p>
    <w:p w14:paraId="4970EC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Hull Armour</w:t>
      </w:r>
      <w:r>
        <w:tab/>
      </w:r>
      <w:r>
        <w:rPr>
          <w:sz w:val="16"/>
        </w:rPr>
        <w:t>HG 12</w:t>
      </w:r>
    </w:p>
    <w:p w14:paraId="0C29143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Hull Configuration</w:t>
      </w:r>
      <w:r>
        <w:tab/>
      </w:r>
      <w:r>
        <w:rPr>
          <w:sz w:val="16"/>
        </w:rPr>
        <w:t>HG 10</w:t>
      </w:r>
    </w:p>
    <w:p w14:paraId="1EF946B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Buffered Planetoid</w:t>
      </w:r>
      <w:r>
        <w:tab/>
      </w:r>
      <w:r>
        <w:rPr>
          <w:sz w:val="16"/>
        </w:rPr>
        <w:t>HG 10</w:t>
      </w:r>
    </w:p>
    <w:p w14:paraId="5C19BD6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Close Structure</w:t>
      </w:r>
      <w:r>
        <w:tab/>
      </w:r>
      <w:r>
        <w:rPr>
          <w:sz w:val="16"/>
        </w:rPr>
        <w:t>HG 10</w:t>
      </w:r>
    </w:p>
    <w:p w14:paraId="6285099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CRB 178</w:t>
      </w:r>
    </w:p>
    <w:p w14:paraId="24CDBD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 Structure</w:t>
      </w:r>
      <w:r>
        <w:tab/>
      </w:r>
      <w:r>
        <w:rPr>
          <w:sz w:val="16"/>
        </w:rPr>
        <w:t>HG 10</w:t>
      </w:r>
    </w:p>
    <w:p w14:paraId="03EC851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Planetoid</w:t>
      </w:r>
      <w:r>
        <w:tab/>
      </w:r>
      <w:r>
        <w:rPr>
          <w:sz w:val="16"/>
        </w:rPr>
        <w:t>HG 10</w:t>
      </w:r>
    </w:p>
    <w:p w14:paraId="23BA7AC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Sphere</w:t>
      </w:r>
      <w:r>
        <w:tab/>
      </w:r>
      <w:r>
        <w:rPr>
          <w:sz w:val="16"/>
        </w:rPr>
        <w:t>HG 10</w:t>
      </w:r>
    </w:p>
    <w:p w14:paraId="4405F43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CRB 178, HG 10</w:t>
      </w:r>
    </w:p>
    <w:p w14:paraId="337607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CRB 178, HG 10</w:t>
      </w:r>
    </w:p>
    <w:p w14:paraId="520390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Hull Damage</w:t>
      </w:r>
      <w:r>
        <w:tab/>
      </w:r>
      <w:r>
        <w:rPr>
          <w:sz w:val="16"/>
        </w:rPr>
        <w:t>U2FAQ 2</w:t>
      </w:r>
    </w:p>
    <w:p w14:paraId="6DCB9C26" w14:textId="77777777" w:rsidR="001270EE" w:rsidRDefault="00000000">
      <w:r>
        <w:rPr>
          <w:sz w:val="20"/>
        </w:rPr>
        <w:t>Hull Option</w:t>
      </w:r>
    </w:p>
    <w:p w14:paraId="37323E3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Heat Shielding</w:t>
      </w:r>
      <w:r>
        <w:tab/>
      </w:r>
      <w:r>
        <w:rPr>
          <w:sz w:val="16"/>
        </w:rPr>
        <w:t>HG 13</w:t>
      </w:r>
    </w:p>
    <w:p w14:paraId="1D8A7B4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 Shielding</w:t>
      </w:r>
      <w:r>
        <w:tab/>
      </w:r>
      <w:r>
        <w:rPr>
          <w:sz w:val="16"/>
        </w:rPr>
        <w:t>HG 14</w:t>
      </w:r>
    </w:p>
    <w:p w14:paraId="64A954A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HG 14</w:t>
      </w:r>
    </w:p>
    <w:p w14:paraId="4F22358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HG 14</w:t>
      </w:r>
    </w:p>
    <w:p w14:paraId="6E6D781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HG 14</w:t>
      </w:r>
    </w:p>
    <w:p w14:paraId="78A47B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Hullcutter Bay</w:t>
      </w:r>
      <w:r>
        <w:tab/>
      </w:r>
      <w:r>
        <w:rPr>
          <w:sz w:val="16"/>
        </w:rPr>
        <w:t>TC 180</w:t>
      </w:r>
    </w:p>
    <w:p w14:paraId="5931D7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Hyperdrive</w:t>
      </w:r>
      <w:r>
        <w:tab/>
      </w:r>
      <w:r>
        <w:rPr>
          <w:sz w:val="16"/>
        </w:rPr>
        <w:t>HG 79</w:t>
      </w:r>
    </w:p>
    <w:p w14:paraId="6835BA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Image Frame</w:t>
      </w:r>
      <w:r>
        <w:tab/>
      </w:r>
      <w:r>
        <w:rPr>
          <w:sz w:val="16"/>
        </w:rPr>
        <w:t>JTAS11 33</w:t>
      </w:r>
    </w:p>
    <w:p w14:paraId="7037F0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Inglesoot Fireplace</w:t>
      </w:r>
      <w:r>
        <w:tab/>
      </w:r>
      <w:r>
        <w:rPr>
          <w:sz w:val="16"/>
        </w:rPr>
        <w:t>JTAS11 33</w:t>
      </w:r>
    </w:p>
    <w:p w14:paraId="2D0261F9" w14:textId="77777777" w:rsidR="001270EE" w:rsidRDefault="00000000">
      <w:r>
        <w:rPr>
          <w:sz w:val="20"/>
        </w:rPr>
        <w:t>Integrated Long-Range Ordnance</w:t>
      </w:r>
    </w:p>
    <w:p w14:paraId="4F7549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Delivery System (ILRODS)</w:t>
      </w:r>
      <w:r>
        <w:tab/>
      </w:r>
      <w:r>
        <w:rPr>
          <w:sz w:val="16"/>
        </w:rPr>
        <w:t>EC 78</w:t>
      </w:r>
    </w:p>
    <w:p w14:paraId="618514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Integrated Munition System</w:t>
      </w:r>
      <w:r>
        <w:tab/>
      </w:r>
      <w:r>
        <w:rPr>
          <w:sz w:val="16"/>
        </w:rPr>
        <w:t>SW 108</w:t>
      </w:r>
    </w:p>
    <w:p w14:paraId="49677B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Intelligence Ship</w:t>
      </w:r>
      <w:r>
        <w:tab/>
      </w:r>
      <w:r>
        <w:rPr>
          <w:sz w:val="16"/>
        </w:rPr>
        <w:t>TIN 54</w:t>
      </w:r>
    </w:p>
    <w:p w14:paraId="21F9AE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Interceptor Missile</w:t>
      </w:r>
      <w:r>
        <w:tab/>
      </w:r>
      <w:r>
        <w:rPr>
          <w:sz w:val="16"/>
        </w:rPr>
        <w:t>TC 167</w:t>
      </w:r>
    </w:p>
    <w:p w14:paraId="02AB05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Internal Aquatic Environment</w:t>
      </w:r>
      <w:r>
        <w:tab/>
      </w:r>
      <w:r>
        <w:rPr>
          <w:sz w:val="16"/>
        </w:rPr>
        <w:t>SF 129</w:t>
      </w:r>
    </w:p>
    <w:p w14:paraId="75FB55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Internal Deepwater Environment</w:t>
      </w:r>
      <w:r>
        <w:tab/>
      </w:r>
      <w:r>
        <w:rPr>
          <w:sz w:val="16"/>
        </w:rPr>
        <w:t>SF 129</w:t>
      </w:r>
    </w:p>
    <w:p w14:paraId="461E20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Intervention Cruiser</w:t>
      </w:r>
      <w:r>
        <w:tab/>
      </w:r>
      <w:r>
        <w:rPr>
          <w:sz w:val="16"/>
        </w:rPr>
        <w:t>EC 6</w:t>
      </w:r>
    </w:p>
    <w:p w14:paraId="0CD4A6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Ion Missiles</w:t>
      </w:r>
      <w:r>
        <w:tab/>
      </w:r>
      <w:r>
        <w:rPr>
          <w:sz w:val="16"/>
        </w:rPr>
        <w:t>TGE 143</w:t>
      </w:r>
    </w:p>
    <w:p w14:paraId="550678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Drives</w:t>
      </w:r>
      <w:r>
        <w:tab/>
      </w:r>
      <w:r>
        <w:rPr>
          <w:sz w:val="16"/>
        </w:rPr>
        <w:t>HG 16</w:t>
      </w:r>
    </w:p>
    <w:p w14:paraId="7454CA1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73DA36C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1574BA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Filters</w:t>
      </w:r>
      <w:r>
        <w:tab/>
      </w:r>
      <w:r>
        <w:rPr>
          <w:sz w:val="16"/>
        </w:rPr>
        <w:t>HG 84</w:t>
      </w:r>
    </w:p>
    <w:p w14:paraId="3A190AA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Net</w:t>
      </w:r>
      <w:r>
        <w:tab/>
      </w:r>
      <w:r>
        <w:rPr>
          <w:sz w:val="16"/>
        </w:rPr>
        <w:t>HG 53</w:t>
      </w:r>
    </w:p>
    <w:p w14:paraId="6DB987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Travel</w:t>
      </w:r>
      <w:r>
        <w:tab/>
      </w:r>
      <w:r>
        <w:rPr>
          <w:sz w:val="16"/>
        </w:rPr>
        <w:t>CRB 157</w:t>
      </w:r>
    </w:p>
    <w:p w14:paraId="019E57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Laboratory</w:t>
      </w:r>
      <w:r>
        <w:tab/>
      </w:r>
      <w:r>
        <w:rPr>
          <w:sz w:val="16"/>
        </w:rPr>
        <w:t>HG 61</w:t>
      </w:r>
    </w:p>
    <w:p w14:paraId="328F62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Landing</w:t>
      </w:r>
      <w:r>
        <w:tab/>
      </w:r>
      <w:r>
        <w:rPr>
          <w:sz w:val="16"/>
        </w:rPr>
        <w:t>CRB 152</w:t>
      </w:r>
    </w:p>
    <w:p w14:paraId="41CC41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Large Naval Shuttle</w:t>
      </w:r>
      <w:r>
        <w:tab/>
      </w:r>
      <w:r>
        <w:rPr>
          <w:sz w:val="16"/>
        </w:rPr>
        <w:t>TIN 56</w:t>
      </w:r>
    </w:p>
    <w:p w14:paraId="540384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Laser Drill</w:t>
      </w:r>
      <w:r>
        <w:tab/>
      </w:r>
      <w:r>
        <w:rPr>
          <w:sz w:val="16"/>
        </w:rPr>
        <w:t>MoAS 66</w:t>
      </w:r>
    </w:p>
    <w:p w14:paraId="260F91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Lasers, Advanced</w:t>
      </w:r>
      <w:r>
        <w:tab/>
      </w:r>
      <w:r>
        <w:rPr>
          <w:sz w:val="16"/>
        </w:rPr>
        <w:t>JTAS7 16</w:t>
      </w:r>
    </w:p>
    <w:p w14:paraId="3E5567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Launch Tube</w:t>
      </w:r>
      <w:r>
        <w:tab/>
      </w:r>
      <w:r>
        <w:rPr>
          <w:sz w:val="16"/>
        </w:rPr>
        <w:t>HG 61</w:t>
      </w:r>
    </w:p>
    <w:p w14:paraId="6D7C13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Library</w:t>
      </w:r>
      <w:r>
        <w:tab/>
      </w:r>
      <w:r>
        <w:rPr>
          <w:sz w:val="16"/>
        </w:rPr>
        <w:t>HG 62</w:t>
      </w:r>
    </w:p>
    <w:p w14:paraId="4BFBF1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 Scanner</w:t>
      </w:r>
      <w:r>
        <w:tab/>
      </w:r>
      <w:r>
        <w:rPr>
          <w:sz w:val="16"/>
        </w:rPr>
        <w:t>HG 55</w:t>
      </w:r>
    </w:p>
    <w:p w14:paraId="1B79B2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Light Autocannon</w:t>
      </w:r>
      <w:r>
        <w:tab/>
      </w:r>
      <w:r>
        <w:rPr>
          <w:sz w:val="16"/>
        </w:rPr>
        <w:t>U2FAQ 2</w:t>
      </w:r>
    </w:p>
    <w:p w14:paraId="26CA59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EC 5, TIN 44</w:t>
      </w:r>
    </w:p>
    <w:p w14:paraId="3BD636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Light Hull</w:t>
      </w:r>
      <w:r>
        <w:tab/>
      </w:r>
      <w:r>
        <w:rPr>
          <w:sz w:val="16"/>
        </w:rPr>
        <w:t>HG 12</w:t>
      </w:r>
    </w:p>
    <w:p w14:paraId="23E31B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Loading Belt</w:t>
      </w:r>
      <w:r>
        <w:tab/>
      </w:r>
      <w:r>
        <w:rPr>
          <w:sz w:val="16"/>
        </w:rPr>
        <w:t>HG 53</w:t>
      </w:r>
    </w:p>
    <w:p w14:paraId="5AB089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Low Berths</w:t>
      </w:r>
      <w:r>
        <w:tab/>
      </w:r>
      <w:r>
        <w:rPr>
          <w:sz w:val="16"/>
        </w:rPr>
        <w:t>AoCS1 101, HG 24, SotR 88</w:t>
      </w:r>
    </w:p>
    <w:p w14:paraId="419ED25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Emergency</w:t>
      </w:r>
      <w:r>
        <w:tab/>
      </w:r>
      <w:r>
        <w:rPr>
          <w:sz w:val="16"/>
        </w:rPr>
        <w:t>HG 24</w:t>
      </w:r>
    </w:p>
    <w:p w14:paraId="04F856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Low-Tech Spacecraft</w:t>
      </w:r>
      <w:r>
        <w:tab/>
      </w:r>
      <w:r>
        <w:rPr>
          <w:sz w:val="16"/>
        </w:rPr>
        <w:t>SE 344</w:t>
      </w:r>
    </w:p>
    <w:p w14:paraId="462138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Luxury Stateroom</w:t>
      </w:r>
      <w:r>
        <w:tab/>
      </w:r>
      <w:r>
        <w:rPr>
          <w:sz w:val="16"/>
        </w:rPr>
        <w:t>HG 51</w:t>
      </w:r>
    </w:p>
    <w:p w14:paraId="0392E5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Mail Distribution Array</w:t>
      </w:r>
      <w:r>
        <w:tab/>
      </w:r>
      <w:r>
        <w:rPr>
          <w:sz w:val="16"/>
        </w:rPr>
        <w:t>HG 56</w:t>
      </w:r>
    </w:p>
    <w:p w14:paraId="35717E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Maintenance Costs</w:t>
      </w:r>
      <w:r>
        <w:tab/>
      </w:r>
      <w:r>
        <w:rPr>
          <w:sz w:val="16"/>
        </w:rPr>
        <w:t>CRB 153</w:t>
      </w:r>
    </w:p>
    <w:p w14:paraId="5E08FB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Manoeuvre Drives</w:t>
      </w:r>
      <w:r>
        <w:tab/>
      </w:r>
      <w:r>
        <w:rPr>
          <w:sz w:val="16"/>
        </w:rPr>
        <w:t>HG 16</w:t>
      </w:r>
    </w:p>
    <w:p w14:paraId="19AD7E1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2FCAED5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16FF99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Marcelcru Device</w:t>
      </w:r>
      <w:r>
        <w:tab/>
      </w:r>
      <w:r>
        <w:rPr>
          <w:sz w:val="16"/>
        </w:rPr>
        <w:t>DSEH 22</w:t>
      </w:r>
    </w:p>
    <w:p w14:paraId="66AF3D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Marine Carrier</w:t>
      </w:r>
      <w:r>
        <w:tab/>
      </w:r>
      <w:r>
        <w:rPr>
          <w:sz w:val="16"/>
        </w:rPr>
        <w:t>TIN 52</w:t>
      </w:r>
    </w:p>
    <w:p w14:paraId="6BE782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Mass Driver Bay, General Purpose</w:t>
      </w:r>
      <w:r>
        <w:tab/>
      </w:r>
      <w:r>
        <w:rPr>
          <w:sz w:val="16"/>
        </w:rPr>
        <w:t>TC 180</w:t>
      </w:r>
    </w:p>
    <w:p w14:paraId="2B925D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Massage Chair</w:t>
      </w:r>
      <w:r>
        <w:tab/>
      </w:r>
      <w:r>
        <w:rPr>
          <w:sz w:val="16"/>
        </w:rPr>
        <w:t>JTAS11 34</w:t>
      </w:r>
    </w:p>
    <w:p w14:paraId="292BEF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Medical Bay</w:t>
      </w:r>
      <w:r>
        <w:tab/>
      </w:r>
      <w:r>
        <w:rPr>
          <w:sz w:val="16"/>
        </w:rPr>
        <w:t>HG 62</w:t>
      </w:r>
    </w:p>
    <w:p w14:paraId="158C03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Meson Screen</w:t>
      </w:r>
      <w:r>
        <w:tab/>
      </w:r>
      <w:r>
        <w:rPr>
          <w:sz w:val="16"/>
        </w:rPr>
        <w:t>HG 41</w:t>
      </w:r>
    </w:p>
    <w:p w14:paraId="375C2D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Metal Hydride Storage</w:t>
      </w:r>
      <w:r>
        <w:tab/>
      </w:r>
      <w:r>
        <w:rPr>
          <w:sz w:val="16"/>
        </w:rPr>
        <w:t>HG 49</w:t>
      </w:r>
    </w:p>
    <w:p w14:paraId="664011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TIN 56</w:t>
      </w:r>
    </w:p>
    <w:p w14:paraId="42EDC4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 Hull</w:t>
      </w:r>
      <w:r>
        <w:tab/>
      </w:r>
      <w:r>
        <w:rPr>
          <w:sz w:val="16"/>
        </w:rPr>
        <w:t>HG 12</w:t>
      </w:r>
    </w:p>
    <w:p w14:paraId="369A6B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Minelayer Bay</w:t>
      </w:r>
      <w:r>
        <w:tab/>
      </w:r>
      <w:r>
        <w:rPr>
          <w:sz w:val="16"/>
        </w:rPr>
        <w:t>TC 162</w:t>
      </w:r>
    </w:p>
    <w:p w14:paraId="5D1082A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Minelaying System</w:t>
      </w:r>
      <w:r>
        <w:tab/>
      </w:r>
      <w:r>
        <w:rPr>
          <w:sz w:val="16"/>
        </w:rPr>
        <w:t>SW 112</w:t>
      </w:r>
    </w:p>
    <w:p w14:paraId="5D7076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Mineral Detection Suite</w:t>
      </w:r>
      <w:r>
        <w:tab/>
      </w:r>
      <w:r>
        <w:rPr>
          <w:sz w:val="16"/>
        </w:rPr>
        <w:t>HG 56</w:t>
      </w:r>
    </w:p>
    <w:p w14:paraId="3E8439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Mining Drones</w:t>
      </w:r>
      <w:r>
        <w:tab/>
      </w:r>
      <w:r>
        <w:rPr>
          <w:sz w:val="16"/>
        </w:rPr>
        <w:t>CRB 159,185</w:t>
      </w:r>
    </w:p>
    <w:p w14:paraId="71A7B8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Ambush</w:t>
      </w:r>
      <w:r>
        <w:tab/>
      </w:r>
      <w:r>
        <w:rPr>
          <w:sz w:val="16"/>
        </w:rPr>
        <w:t>EC 79</w:t>
      </w:r>
    </w:p>
    <w:p w14:paraId="4A4D24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Boats</w:t>
      </w:r>
      <w:r>
        <w:tab/>
      </w:r>
      <w:r>
        <w:rPr>
          <w:sz w:val="16"/>
        </w:rPr>
        <w:t>TIN 55</w:t>
      </w:r>
    </w:p>
    <w:p w14:paraId="0C855C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Container/Launcher</w:t>
      </w:r>
      <w:r>
        <w:tab/>
      </w:r>
      <w:r>
        <w:rPr>
          <w:sz w:val="16"/>
        </w:rPr>
        <w:t>AoCS2 101</w:t>
      </w:r>
    </w:p>
    <w:p w14:paraId="734A42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Corvette</w:t>
      </w:r>
      <w:r>
        <w:tab/>
      </w:r>
      <w:r>
        <w:rPr>
          <w:sz w:val="16"/>
        </w:rPr>
        <w:t>TIN 50</w:t>
      </w:r>
    </w:p>
    <w:p w14:paraId="02F317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Cruiser</w:t>
      </w:r>
      <w:r>
        <w:tab/>
      </w:r>
      <w:r>
        <w:rPr>
          <w:sz w:val="16"/>
        </w:rPr>
        <w:t>TIN 46</w:t>
      </w:r>
    </w:p>
    <w:p w14:paraId="42C781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Destroyer</w:t>
      </w:r>
      <w:r>
        <w:tab/>
      </w:r>
      <w:r>
        <w:rPr>
          <w:sz w:val="16"/>
        </w:rPr>
        <w:t>TIN 48</w:t>
      </w:r>
    </w:p>
    <w:p w14:paraId="7AC0AF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Flight Times</w:t>
      </w:r>
      <w:r>
        <w:tab/>
      </w:r>
      <w:r>
        <w:rPr>
          <w:sz w:val="16"/>
        </w:rPr>
        <w:t>HG 37</w:t>
      </w:r>
    </w:p>
    <w:p w14:paraId="4D1C66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Racks</w:t>
      </w:r>
      <w:r>
        <w:tab/>
      </w:r>
      <w:r>
        <w:rPr>
          <w:sz w:val="16"/>
        </w:rPr>
        <w:t>CRB 167</w:t>
      </w:r>
    </w:p>
    <w:p w14:paraId="558AB8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101</w:t>
      </w:r>
    </w:p>
    <w:p w14:paraId="45D03E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Missiles</w:t>
      </w:r>
      <w:r>
        <w:tab/>
      </w:r>
      <w:r>
        <w:rPr>
          <w:sz w:val="16"/>
        </w:rPr>
        <w:t>HG 36, TIN 102</w:t>
      </w:r>
    </w:p>
    <w:p w14:paraId="60E75AE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36</w:t>
      </w:r>
    </w:p>
    <w:p w14:paraId="2696D5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Anti-Torpedo</w:t>
      </w:r>
      <w:r>
        <w:tab/>
      </w:r>
      <w:r>
        <w:rPr>
          <w:sz w:val="16"/>
        </w:rPr>
        <w:t>HG 36</w:t>
      </w:r>
    </w:p>
    <w:p w14:paraId="03823AE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36</w:t>
      </w:r>
    </w:p>
    <w:p w14:paraId="361A656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Decoy</w:t>
      </w:r>
      <w:r>
        <w:tab/>
      </w:r>
      <w:r>
        <w:rPr>
          <w:sz w:val="16"/>
        </w:rPr>
        <w:t>HG 36</w:t>
      </w:r>
    </w:p>
    <w:p w14:paraId="2DB187D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Fragmentation</w:t>
      </w:r>
      <w:r>
        <w:tab/>
      </w:r>
      <w:r>
        <w:rPr>
          <w:sz w:val="16"/>
        </w:rPr>
        <w:t>HG 36</w:t>
      </w:r>
    </w:p>
    <w:p w14:paraId="0EB6533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37</w:t>
      </w:r>
    </w:p>
    <w:p w14:paraId="03A38A0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Jumpbreaker</w:t>
      </w:r>
      <w:r>
        <w:tab/>
      </w:r>
      <w:r>
        <w:rPr>
          <w:sz w:val="16"/>
        </w:rPr>
        <w:t>HG 37</w:t>
      </w:r>
    </w:p>
    <w:p w14:paraId="33F3CE1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Long-Range</w:t>
      </w:r>
      <w:r>
        <w:tab/>
      </w:r>
      <w:r>
        <w:rPr>
          <w:sz w:val="16"/>
        </w:rPr>
        <w:t>HG 37</w:t>
      </w:r>
    </w:p>
    <w:p w14:paraId="2B3733F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38</w:t>
      </w:r>
    </w:p>
    <w:p w14:paraId="7FD2114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Multimode Decoy</w:t>
      </w:r>
      <w:r>
        <w:tab/>
      </w:r>
      <w:r>
        <w:rPr>
          <w:sz w:val="16"/>
        </w:rPr>
        <w:t>EC 79</w:t>
      </w:r>
    </w:p>
    <w:p w14:paraId="38EDBC9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38</w:t>
      </w:r>
    </w:p>
    <w:p w14:paraId="1369BB9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38</w:t>
      </w:r>
    </w:p>
    <w:p w14:paraId="5A4D45B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Salvo Decoy</w:t>
      </w:r>
      <w:r>
        <w:tab/>
      </w:r>
      <w:r>
        <w:rPr>
          <w:sz w:val="16"/>
        </w:rPr>
        <w:t>EC 79</w:t>
      </w:r>
    </w:p>
    <w:p w14:paraId="6177BB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Shockwave</w:t>
      </w:r>
      <w:r>
        <w:tab/>
      </w:r>
      <w:r>
        <w:rPr>
          <w:sz w:val="16"/>
        </w:rPr>
        <w:t>HG 38</w:t>
      </w:r>
    </w:p>
    <w:p w14:paraId="495A03B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38</w:t>
      </w:r>
    </w:p>
    <w:p w14:paraId="1D4D75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Missle Combat</w:t>
      </w:r>
      <w:r>
        <w:tab/>
      </w:r>
      <w:r>
        <w:rPr>
          <w:sz w:val="16"/>
        </w:rPr>
        <w:t>CRB 172</w:t>
      </w:r>
    </w:p>
    <w:p w14:paraId="3FB0BA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Modular Hull</w:t>
      </w:r>
      <w:r>
        <w:tab/>
      </w:r>
      <w:r>
        <w:rPr>
          <w:sz w:val="16"/>
        </w:rPr>
        <w:t>HG 44</w:t>
      </w:r>
    </w:p>
    <w:p w14:paraId="79DE0864" w14:textId="77777777" w:rsidR="001270EE" w:rsidRDefault="00000000">
      <w:r>
        <w:rPr>
          <w:sz w:val="20"/>
        </w:rPr>
        <w:t>Module</w:t>
      </w:r>
    </w:p>
    <w:p w14:paraId="55F4E0B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ATV Module</w:t>
      </w:r>
      <w:r>
        <w:tab/>
      </w:r>
      <w:r>
        <w:rPr>
          <w:sz w:val="16"/>
        </w:rPr>
        <w:t>JTAS3 91</w:t>
      </w:r>
    </w:p>
    <w:p w14:paraId="2E5D6DA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Armoury Module</w:t>
      </w:r>
      <w:r>
        <w:tab/>
      </w:r>
      <w:r>
        <w:rPr>
          <w:sz w:val="16"/>
        </w:rPr>
        <w:t>SCC 5</w:t>
      </w:r>
    </w:p>
    <w:p w14:paraId="51454B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</w:t>
      </w:r>
      <w:r>
        <w:tab/>
      </w:r>
      <w:r>
        <w:rPr>
          <w:sz w:val="16"/>
        </w:rPr>
        <w:t>HG 146</w:t>
      </w:r>
    </w:p>
    <w:p w14:paraId="6A63F7E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Boat Module</w:t>
      </w:r>
      <w:r>
        <w:tab/>
      </w:r>
      <w:r>
        <w:rPr>
          <w:sz w:val="16"/>
        </w:rPr>
        <w:t>JTAS3 94</w:t>
      </w:r>
    </w:p>
    <w:p w14:paraId="182AB1E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Cargo Transport</w:t>
      </w:r>
      <w:r>
        <w:tab/>
      </w:r>
      <w:r>
        <w:rPr>
          <w:sz w:val="16"/>
        </w:rPr>
        <w:t>HG 145</w:t>
      </w:r>
    </w:p>
    <w:p w14:paraId="38F812A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Carrier Module</w:t>
      </w:r>
      <w:r>
        <w:tab/>
      </w:r>
      <w:r>
        <w:rPr>
          <w:sz w:val="16"/>
        </w:rPr>
        <w:t>JTAS6 12</w:t>
      </w:r>
    </w:p>
    <w:p w14:paraId="1FF191A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Cattle Transport Module</w:t>
      </w:r>
      <w:r>
        <w:tab/>
      </w:r>
      <w:r>
        <w:rPr>
          <w:sz w:val="16"/>
        </w:rPr>
        <w:t>SCC 5</w:t>
      </w:r>
    </w:p>
    <w:p w14:paraId="116D717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Cold Passage Module</w:t>
      </w:r>
      <w:r>
        <w:tab/>
      </w:r>
      <w:r>
        <w:rPr>
          <w:sz w:val="16"/>
        </w:rPr>
        <w:t>SCC 5</w:t>
      </w:r>
    </w:p>
    <w:p w14:paraId="2EA7764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Default Module</w:t>
      </w:r>
      <w:r>
        <w:tab/>
      </w:r>
      <w:r>
        <w:rPr>
          <w:sz w:val="16"/>
        </w:rPr>
        <w:t>JTAS6 8</w:t>
      </w:r>
    </w:p>
    <w:p w14:paraId="6970EED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Downport Module</w:t>
      </w:r>
      <w:r>
        <w:tab/>
      </w:r>
      <w:r>
        <w:rPr>
          <w:sz w:val="16"/>
        </w:rPr>
        <w:t>JTAS6 9</w:t>
      </w:r>
    </w:p>
    <w:p w14:paraId="2C87634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Field Workshop Module</w:t>
      </w:r>
      <w:r>
        <w:tab/>
      </w:r>
      <w:r>
        <w:rPr>
          <w:sz w:val="16"/>
        </w:rPr>
        <w:t>JTAS3 93</w:t>
      </w:r>
    </w:p>
    <w:p w14:paraId="60F97FD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Fighter Frame</w:t>
      </w:r>
      <w:r>
        <w:tab/>
      </w:r>
      <w:r>
        <w:rPr>
          <w:sz w:val="16"/>
        </w:rPr>
        <w:t>HG 146</w:t>
      </w:r>
    </w:p>
    <w:p w14:paraId="5EA9AF5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Fighter Hangar Module</w:t>
      </w:r>
      <w:r>
        <w:tab/>
      </w:r>
      <w:r>
        <w:rPr>
          <w:sz w:val="16"/>
        </w:rPr>
        <w:t>SCC 6</w:t>
      </w:r>
    </w:p>
    <w:p w14:paraId="2EB8C02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Frontier Medical Module</w:t>
      </w:r>
      <w:r>
        <w:tab/>
      </w:r>
      <w:r>
        <w:rPr>
          <w:sz w:val="16"/>
        </w:rPr>
        <w:t>SCC 6</w:t>
      </w:r>
    </w:p>
    <w:p w14:paraId="00B145D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Fuel Module</w:t>
      </w:r>
      <w:r>
        <w:tab/>
      </w:r>
      <w:r>
        <w:rPr>
          <w:sz w:val="16"/>
        </w:rPr>
        <w:t>JTAS3 90</w:t>
      </w:r>
    </w:p>
    <w:p w14:paraId="2BD0BAC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Fuel Skimmer</w:t>
      </w:r>
      <w:r>
        <w:tab/>
      </w:r>
      <w:r>
        <w:rPr>
          <w:sz w:val="16"/>
        </w:rPr>
        <w:t>HG 146</w:t>
      </w:r>
    </w:p>
    <w:p w14:paraId="019AE35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Gunship Module</w:t>
      </w:r>
      <w:r>
        <w:tab/>
      </w:r>
      <w:r>
        <w:rPr>
          <w:sz w:val="16"/>
        </w:rPr>
        <w:t>HG 147</w:t>
      </w:r>
    </w:p>
    <w:p w14:paraId="2E10BE5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Module</w:t>
      </w:r>
      <w:r>
        <w:tab/>
      </w:r>
      <w:r>
        <w:rPr>
          <w:sz w:val="16"/>
        </w:rPr>
        <w:t>SCC 6</w:t>
      </w:r>
    </w:p>
    <w:p w14:paraId="5363BCA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 Module</w:t>
      </w:r>
      <w:r>
        <w:tab/>
      </w:r>
      <w:r>
        <w:rPr>
          <w:sz w:val="16"/>
        </w:rPr>
        <w:t>JTAS6 11</w:t>
      </w:r>
    </w:p>
    <w:p w14:paraId="34485B1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Mining Module</w:t>
      </w:r>
      <w:r>
        <w:tab/>
      </w:r>
      <w:r>
        <w:rPr>
          <w:sz w:val="16"/>
        </w:rPr>
        <w:t>JTAS3 95</w:t>
      </w:r>
    </w:p>
    <w:p w14:paraId="56DB125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Missile Support Module</w:t>
      </w:r>
      <w:r>
        <w:tab/>
      </w:r>
      <w:r>
        <w:rPr>
          <w:sz w:val="16"/>
        </w:rPr>
        <w:t>SCC 8</w:t>
      </w:r>
    </w:p>
    <w:p w14:paraId="2D5C5C8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Open Module</w:t>
      </w:r>
      <w:r>
        <w:tab/>
      </w:r>
      <w:r>
        <w:rPr>
          <w:sz w:val="16"/>
        </w:rPr>
        <w:t>JTAS3 89</w:t>
      </w:r>
    </w:p>
    <w:p w14:paraId="4B57036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Orbital Outpost Module</w:t>
      </w:r>
      <w:r>
        <w:tab/>
      </w:r>
      <w:r>
        <w:rPr>
          <w:sz w:val="16"/>
        </w:rPr>
        <w:t>SCC 8</w:t>
      </w:r>
    </w:p>
    <w:p w14:paraId="642A8E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 Module</w:t>
      </w:r>
      <w:r>
        <w:tab/>
      </w:r>
      <w:r>
        <w:rPr>
          <w:sz w:val="16"/>
        </w:rPr>
        <w:t>SCC 8</w:t>
      </w:r>
    </w:p>
    <w:p w14:paraId="4FA925D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Personnel Transport</w:t>
      </w:r>
      <w:r>
        <w:tab/>
      </w:r>
      <w:r>
        <w:rPr>
          <w:sz w:val="16"/>
        </w:rPr>
        <w:t>HG 145</w:t>
      </w:r>
    </w:p>
    <w:p w14:paraId="271E113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Assault Module</w:t>
      </w:r>
      <w:r>
        <w:tab/>
      </w:r>
      <w:r>
        <w:rPr>
          <w:sz w:val="16"/>
        </w:rPr>
        <w:t>SCC 9</w:t>
      </w:r>
    </w:p>
    <w:p w14:paraId="4787F9F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Outpost Module</w:t>
      </w:r>
      <w:r>
        <w:tab/>
      </w:r>
      <w:r>
        <w:rPr>
          <w:sz w:val="16"/>
        </w:rPr>
        <w:t>SCC 9</w:t>
      </w:r>
    </w:p>
    <w:p w14:paraId="468E854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Power Module</w:t>
      </w:r>
      <w:r>
        <w:tab/>
      </w:r>
      <w:r>
        <w:rPr>
          <w:sz w:val="16"/>
        </w:rPr>
        <w:t>SCC 9</w:t>
      </w:r>
    </w:p>
    <w:p w14:paraId="649ACB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Pressurised Shelter</w:t>
      </w:r>
      <w:r>
        <w:tab/>
      </w:r>
      <w:r>
        <w:rPr>
          <w:sz w:val="16"/>
        </w:rPr>
        <w:t>HG 147</w:t>
      </w:r>
    </w:p>
    <w:p w14:paraId="21792DF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Public House Module</w:t>
      </w:r>
      <w:r>
        <w:tab/>
      </w:r>
      <w:r>
        <w:rPr>
          <w:sz w:val="16"/>
        </w:rPr>
        <w:t>SCC 11</w:t>
      </w:r>
    </w:p>
    <w:p w14:paraId="40E6366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Relaxation Module</w:t>
      </w:r>
      <w:r>
        <w:tab/>
      </w:r>
      <w:r>
        <w:rPr>
          <w:sz w:val="16"/>
        </w:rPr>
        <w:t>SCC 11</w:t>
      </w:r>
    </w:p>
    <w:p w14:paraId="5AC0D73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Salvage Module</w:t>
      </w:r>
      <w:r>
        <w:tab/>
      </w:r>
      <w:r>
        <w:rPr>
          <w:sz w:val="16"/>
        </w:rPr>
        <w:t>SCC 11</w:t>
      </w:r>
    </w:p>
    <w:p w14:paraId="330C56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Shelter Module</w:t>
      </w:r>
      <w:r>
        <w:tab/>
      </w:r>
      <w:r>
        <w:rPr>
          <w:sz w:val="16"/>
        </w:rPr>
        <w:t>JTAS3 96</w:t>
      </w:r>
    </w:p>
    <w:p w14:paraId="7B54F0B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Shuttle Module</w:t>
      </w:r>
      <w:r>
        <w:tab/>
      </w:r>
      <w:r>
        <w:rPr>
          <w:sz w:val="16"/>
        </w:rPr>
        <w:t>JTAS3 92</w:t>
      </w:r>
    </w:p>
    <w:p w14:paraId="04A2BFA6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Spaceborne Early Warning Module</w:t>
      </w:r>
      <w:r>
        <w:tab/>
      </w:r>
      <w:r>
        <w:rPr>
          <w:sz w:val="16"/>
        </w:rPr>
        <w:t>SCC 12</w:t>
      </w:r>
    </w:p>
    <w:p w14:paraId="729EF4D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Tanker Module</w:t>
      </w:r>
      <w:r>
        <w:tab/>
      </w:r>
      <w:r>
        <w:rPr>
          <w:sz w:val="16"/>
        </w:rPr>
        <w:t>SCC 12</w:t>
      </w:r>
    </w:p>
    <w:p w14:paraId="57236BB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Torpedo Module</w:t>
      </w:r>
      <w:r>
        <w:tab/>
      </w:r>
      <w:r>
        <w:rPr>
          <w:sz w:val="16"/>
        </w:rPr>
        <w:t>JTAS6 13</w:t>
      </w:r>
    </w:p>
    <w:p w14:paraId="04E736C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Urban Module</w:t>
      </w:r>
      <w:r>
        <w:tab/>
      </w:r>
      <w:r>
        <w:rPr>
          <w:sz w:val="16"/>
        </w:rPr>
        <w:t>SCC 12</w:t>
      </w:r>
    </w:p>
    <w:p w14:paraId="352C283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Vehicle Cradle</w:t>
      </w:r>
      <w:r>
        <w:tab/>
      </w:r>
      <w:r>
        <w:rPr>
          <w:sz w:val="16"/>
        </w:rPr>
        <w:t>HG 145</w:t>
      </w:r>
    </w:p>
    <w:p w14:paraId="7A1060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Monitors</w:t>
      </w:r>
      <w:r>
        <w:tab/>
      </w:r>
      <w:r>
        <w:rPr>
          <w:sz w:val="16"/>
        </w:rPr>
        <w:t>TIN 54</w:t>
      </w:r>
    </w:p>
    <w:p w14:paraId="614E80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CRB 149</w:t>
      </w:r>
    </w:p>
    <w:p w14:paraId="1BA81D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Mountable Tank</w:t>
      </w:r>
      <w:r>
        <w:tab/>
      </w:r>
      <w:r>
        <w:rPr>
          <w:sz w:val="16"/>
        </w:rPr>
        <w:t>HG 50</w:t>
      </w:r>
    </w:p>
    <w:p w14:paraId="1B8A93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Mud Baths</w:t>
      </w:r>
      <w:r>
        <w:tab/>
      </w:r>
      <w:r>
        <w:rPr>
          <w:sz w:val="16"/>
        </w:rPr>
        <w:t>AoCS3 266</w:t>
      </w:r>
    </w:p>
    <w:p w14:paraId="2E5561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Multi-Environment Space</w:t>
      </w:r>
      <w:r>
        <w:tab/>
      </w:r>
      <w:r>
        <w:rPr>
          <w:sz w:val="16"/>
        </w:rPr>
        <w:t>HG 51</w:t>
      </w:r>
    </w:p>
    <w:p w14:paraId="1C88CF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Cutter</w:t>
      </w:r>
      <w:r>
        <w:tab/>
      </w:r>
      <w:r>
        <w:rPr>
          <w:sz w:val="16"/>
        </w:rPr>
        <w:t>TIN 56</w:t>
      </w:r>
    </w:p>
    <w:p w14:paraId="479F50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Lifeboat</w:t>
      </w:r>
      <w:r>
        <w:tab/>
      </w:r>
      <w:r>
        <w:rPr>
          <w:sz w:val="16"/>
        </w:rPr>
        <w:t>TIN 56</w:t>
      </w:r>
    </w:p>
    <w:p w14:paraId="45E814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Transport</w:t>
      </w:r>
      <w:r>
        <w:tab/>
      </w:r>
      <w:r>
        <w:rPr>
          <w:sz w:val="16"/>
        </w:rPr>
        <w:t>TIN 52</w:t>
      </w:r>
    </w:p>
    <w:p w14:paraId="73546B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Neutron Laser</w:t>
      </w:r>
      <w:r>
        <w:tab/>
      </w:r>
      <w:r>
        <w:rPr>
          <w:sz w:val="16"/>
        </w:rPr>
        <w:t>HG 81</w:t>
      </w:r>
    </w:p>
    <w:p w14:paraId="08BCCC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Non-Gravity Hull</w:t>
      </w:r>
      <w:r>
        <w:tab/>
      </w:r>
      <w:r>
        <w:rPr>
          <w:sz w:val="16"/>
        </w:rPr>
        <w:t>HG 12</w:t>
      </w:r>
    </w:p>
    <w:p w14:paraId="4DEBB7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Nuclear Damper</w:t>
      </w:r>
      <w:r>
        <w:tab/>
      </w:r>
      <w:r>
        <w:rPr>
          <w:sz w:val="16"/>
        </w:rPr>
        <w:t>HG 41</w:t>
      </w:r>
    </w:p>
    <w:p w14:paraId="66F53C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Observatory</w:t>
      </w:r>
      <w:r>
        <w:tab/>
      </w:r>
      <w:r>
        <w:rPr>
          <w:sz w:val="16"/>
        </w:rPr>
        <w:t>DSEH 24</w:t>
      </w:r>
    </w:p>
    <w:p w14:paraId="690ECA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Older Ships</w:t>
      </w:r>
      <w:r>
        <w:tab/>
      </w:r>
      <w:r>
        <w:rPr>
          <w:sz w:val="16"/>
        </w:rPr>
        <w:t>CRB 188</w:t>
      </w:r>
    </w:p>
    <w:p w14:paraId="7783CD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One-shot Jump Drives</w:t>
      </w:r>
      <w:r>
        <w:tab/>
      </w:r>
      <w:r>
        <w:rPr>
          <w:sz w:val="16"/>
        </w:rPr>
        <w:t>TTR 160</w:t>
      </w:r>
    </w:p>
    <w:p w14:paraId="1671C3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Orbital Assault System (OAS)</w:t>
      </w:r>
      <w:r>
        <w:tab/>
      </w:r>
      <w:r>
        <w:rPr>
          <w:sz w:val="16"/>
        </w:rPr>
        <w:t>EC 74</w:t>
      </w:r>
    </w:p>
    <w:p w14:paraId="2559D2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Orbital Mines</w:t>
      </w:r>
      <w:r>
        <w:tab/>
      </w:r>
      <w:r>
        <w:rPr>
          <w:sz w:val="16"/>
        </w:rPr>
        <w:t>SW 111</w:t>
      </w:r>
    </w:p>
    <w:p w14:paraId="020029D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Defensive</w:t>
      </w:r>
      <w:r>
        <w:tab/>
      </w:r>
      <w:r>
        <w:rPr>
          <w:sz w:val="16"/>
        </w:rPr>
        <w:t>SW 111</w:t>
      </w:r>
    </w:p>
    <w:p w14:paraId="5B523FE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 Drone</w:t>
      </w:r>
      <w:r>
        <w:tab/>
      </w:r>
      <w:r>
        <w:rPr>
          <w:sz w:val="16"/>
        </w:rPr>
        <w:t>SW 111</w:t>
      </w:r>
    </w:p>
    <w:p w14:paraId="7D6B359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Offensive</w:t>
      </w:r>
      <w:r>
        <w:tab/>
      </w:r>
      <w:r>
        <w:rPr>
          <w:sz w:val="16"/>
        </w:rPr>
        <w:t>SW 111</w:t>
      </w:r>
    </w:p>
    <w:p w14:paraId="14F5136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Orbital Support System (OSS)</w:t>
      </w:r>
      <w:r>
        <w:tab/>
      </w:r>
      <w:r>
        <w:rPr>
          <w:sz w:val="16"/>
        </w:rPr>
        <w:t>EC 75</w:t>
      </w:r>
    </w:p>
    <w:p w14:paraId="18F5BC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Ordnance Pod</w:t>
      </w:r>
      <w:r>
        <w:tab/>
      </w:r>
      <w:r>
        <w:rPr>
          <w:sz w:val="16"/>
        </w:rPr>
        <w:t>SW 109</w:t>
      </w:r>
    </w:p>
    <w:p w14:paraId="26446D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Outdated Ships</w:t>
      </w:r>
      <w:r>
        <w:tab/>
      </w:r>
      <w:r>
        <w:rPr>
          <w:sz w:val="16"/>
        </w:rPr>
        <w:t>CRB 188</w:t>
      </w:r>
    </w:p>
    <w:p w14:paraId="2A36DBF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Particle Barbettes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168</w:t>
      </w:r>
    </w:p>
    <w:p w14:paraId="15A0C30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Passengers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158</w:t>
      </w:r>
    </w:p>
    <w:p w14:paraId="5365F3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Patrol Corvette</w:t>
      </w:r>
      <w:r>
        <w:tab/>
      </w:r>
      <w:r>
        <w:rPr>
          <w:sz w:val="16"/>
        </w:rPr>
        <w:t>TIN 50</w:t>
      </w:r>
    </w:p>
    <w:p w14:paraId="093686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Patrol Cruiser</w:t>
      </w:r>
      <w:r>
        <w:tab/>
      </w:r>
      <w:r>
        <w:rPr>
          <w:sz w:val="16"/>
        </w:rPr>
        <w:t>EC 6</w:t>
      </w:r>
    </w:p>
    <w:p w14:paraId="0BE36F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Picket Boat</w:t>
      </w:r>
      <w:r>
        <w:tab/>
      </w:r>
      <w:r>
        <w:rPr>
          <w:sz w:val="16"/>
        </w:rPr>
        <w:t>TIN 56</w:t>
      </w:r>
    </w:p>
    <w:p w14:paraId="2F3CDB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Pilot's Control Panel</w:t>
      </w:r>
      <w:r>
        <w:tab/>
      </w:r>
      <w:r>
        <w:rPr>
          <w:sz w:val="16"/>
        </w:rPr>
        <w:t>HG 97</w:t>
      </w:r>
    </w:p>
    <w:p w14:paraId="4CCB3E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Planetary Attack Vessels</w:t>
      </w:r>
      <w:r>
        <w:tab/>
      </w:r>
      <w:r>
        <w:rPr>
          <w:sz w:val="16"/>
        </w:rPr>
        <w:t>TIN 52</w:t>
      </w:r>
    </w:p>
    <w:p w14:paraId="2C38A4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Planetary Operations</w:t>
      </w:r>
      <w:r>
        <w:tab/>
      </w:r>
      <w:r>
        <w:rPr>
          <w:sz w:val="16"/>
        </w:rPr>
        <w:t>SE 345</w:t>
      </w:r>
    </w:p>
    <w:p w14:paraId="141D86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Plasma Carronade</w:t>
      </w:r>
      <w:r>
        <w:tab/>
      </w:r>
      <w:r>
        <w:rPr>
          <w:sz w:val="16"/>
        </w:rPr>
        <w:t>TC 180</w:t>
      </w:r>
    </w:p>
    <w:p w14:paraId="4BB9DBC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Plasma Drives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345</w:t>
      </w:r>
    </w:p>
    <w:p w14:paraId="3430801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Advantages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345</w:t>
      </w:r>
    </w:p>
    <w:p w14:paraId="43AF9BD2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Disadvantages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345</w:t>
      </w:r>
    </w:p>
    <w:p w14:paraId="42F9A57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Plasma-Pulse Cannon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HG 81</w:t>
      </w:r>
    </w:p>
    <w:p w14:paraId="7E4DF9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Pod</w:t>
      </w:r>
      <w:r>
        <w:tab/>
      </w:r>
      <w:r>
        <w:rPr>
          <w:sz w:val="16"/>
        </w:rPr>
        <w:t>EC 20</w:t>
      </w:r>
    </w:p>
    <w:p w14:paraId="105C6A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Exploration</w:t>
      </w:r>
      <w:r>
        <w:tab/>
      </w:r>
      <w:r>
        <w:rPr>
          <w:sz w:val="16"/>
        </w:rPr>
        <w:t>EC 31</w:t>
      </w:r>
    </w:p>
    <w:p w14:paraId="446C551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EC 27</w:t>
      </w:r>
    </w:p>
    <w:p w14:paraId="0B08CCE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Forward Communications</w:t>
      </w:r>
      <w:r>
        <w:tab/>
      </w:r>
      <w:r>
        <w:rPr>
          <w:sz w:val="16"/>
        </w:rPr>
        <w:t>EC 28</w:t>
      </w:r>
    </w:p>
    <w:p w14:paraId="6BA9EF0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Fuel</w:t>
      </w:r>
      <w:r>
        <w:tab/>
      </w:r>
      <w:r>
        <w:rPr>
          <w:sz w:val="16"/>
        </w:rPr>
        <w:t>EC 22</w:t>
      </w:r>
    </w:p>
    <w:p w14:paraId="71436DA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Hanger</w:t>
      </w:r>
      <w:r>
        <w:tab/>
      </w:r>
      <w:r>
        <w:rPr>
          <w:sz w:val="16"/>
        </w:rPr>
        <w:t>EC 23</w:t>
      </w:r>
    </w:p>
    <w:p w14:paraId="42D1990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Intelligence Ops</w:t>
      </w:r>
      <w:r>
        <w:tab/>
      </w:r>
      <w:r>
        <w:rPr>
          <w:sz w:val="16"/>
        </w:rPr>
        <w:t>EC 32</w:t>
      </w:r>
    </w:p>
    <w:p w14:paraId="7DE8456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Marine Operations</w:t>
      </w:r>
      <w:r>
        <w:tab/>
      </w:r>
      <w:r>
        <w:rPr>
          <w:sz w:val="16"/>
        </w:rPr>
        <w:t>EC 24</w:t>
      </w:r>
    </w:p>
    <w:p w14:paraId="52BC8D6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Missile</w:t>
      </w:r>
      <w:r>
        <w:tab/>
      </w:r>
      <w:r>
        <w:rPr>
          <w:sz w:val="16"/>
        </w:rPr>
        <w:t>EC 21</w:t>
      </w:r>
    </w:p>
    <w:p w14:paraId="2688F5B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Orbital Assault</w:t>
      </w:r>
      <w:r>
        <w:tab/>
      </w:r>
      <w:r>
        <w:rPr>
          <w:sz w:val="16"/>
        </w:rPr>
        <w:t>EC 26</w:t>
      </w:r>
    </w:p>
    <w:p w14:paraId="6F46624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EC 25</w:t>
      </w:r>
    </w:p>
    <w:p w14:paraId="7A3491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Point Defence</w:t>
      </w:r>
      <w:r>
        <w:tab/>
      </w:r>
      <w:r>
        <w:rPr>
          <w:sz w:val="16"/>
        </w:rPr>
        <w:t>HG 104</w:t>
      </w:r>
    </w:p>
    <w:p w14:paraId="4DCA9A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Point Defence Systems</w:t>
      </w:r>
      <w:r>
        <w:tab/>
      </w:r>
      <w:r>
        <w:rPr>
          <w:sz w:val="16"/>
        </w:rPr>
        <w:t>TIN 101</w:t>
      </w:r>
    </w:p>
    <w:p w14:paraId="7098D4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Point Defence Weapons</w:t>
      </w:r>
      <w:r>
        <w:tab/>
      </w:r>
      <w:r>
        <w:rPr>
          <w:sz w:val="16"/>
        </w:rPr>
        <w:t>HG 40</w:t>
      </w:r>
    </w:p>
    <w:p w14:paraId="321501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Pop-Up Mounting</w:t>
      </w:r>
      <w:r>
        <w:tab/>
      </w:r>
      <w:r>
        <w:rPr>
          <w:sz w:val="16"/>
        </w:rPr>
        <w:t>HG 28</w:t>
      </w:r>
    </w:p>
    <w:p w14:paraId="6AE2F9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CRB 152</w:t>
      </w:r>
    </w:p>
    <w:p w14:paraId="20782E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HG 17</w:t>
      </w:r>
    </w:p>
    <w:p w14:paraId="3DA27D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1DBA75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Pressure Hull</w:t>
      </w:r>
      <w:r>
        <w:tab/>
      </w:r>
      <w:r>
        <w:rPr>
          <w:sz w:val="16"/>
        </w:rPr>
        <w:t>DSEH 24, HG 43</w:t>
      </w:r>
    </w:p>
    <w:p w14:paraId="15475F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Primative Hull</w:t>
      </w:r>
      <w:r>
        <w:tab/>
      </w:r>
      <w:r>
        <w:rPr>
          <w:sz w:val="16"/>
        </w:rPr>
        <w:t>SE 344</w:t>
      </w:r>
    </w:p>
    <w:p w14:paraId="6E1DB8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Probe Drones</w:t>
      </w:r>
      <w:r>
        <w:tab/>
      </w:r>
      <w:r>
        <w:rPr>
          <w:sz w:val="16"/>
        </w:rPr>
        <w:t>CRB 159,185</w:t>
      </w:r>
    </w:p>
    <w:p w14:paraId="05482E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Projectile Weapons</w:t>
      </w:r>
      <w:r>
        <w:tab/>
      </w:r>
      <w:r>
        <w:rPr>
          <w:sz w:val="16"/>
        </w:rPr>
        <w:t>TIN 104</w:t>
      </w:r>
    </w:p>
    <w:p w14:paraId="3D25FE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Protected Cruiser</w:t>
      </w:r>
      <w:r>
        <w:tab/>
      </w:r>
      <w:r>
        <w:rPr>
          <w:sz w:val="16"/>
        </w:rPr>
        <w:t>EC 6</w:t>
      </w:r>
    </w:p>
    <w:p w14:paraId="75A107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3DAACB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5C4D67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208B8B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Pulse Lasers</w:t>
      </w:r>
      <w:r>
        <w:tab/>
      </w:r>
      <w:r>
        <w:rPr>
          <w:sz w:val="16"/>
        </w:rPr>
        <w:t>CRB 168</w:t>
      </w:r>
    </w:p>
    <w:p w14:paraId="2475AAE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Quad Turrets</w:t>
      </w:r>
      <w:r>
        <w:tab/>
      </w:r>
      <w:r>
        <w:rPr>
          <w:sz w:val="16"/>
        </w:rPr>
        <w:t>HG 81</w:t>
      </w:r>
    </w:p>
    <w:p w14:paraId="512AB5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Ramscoop</w:t>
      </w:r>
      <w:r>
        <w:tab/>
      </w:r>
      <w:r>
        <w:rPr>
          <w:sz w:val="16"/>
        </w:rPr>
        <w:t>DSEH 25, HG 50, TTI 177</w:t>
      </w:r>
    </w:p>
    <w:p w14:paraId="6E74E4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Range Bands</w:t>
      </w:r>
      <w:r>
        <w:tab/>
      </w:r>
      <w:r>
        <w:rPr>
          <w:sz w:val="16"/>
        </w:rPr>
        <w:t>CRB 160</w:t>
      </w:r>
    </w:p>
    <w:p w14:paraId="156162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Rapid-Deployment Extended Arrays</w:t>
      </w:r>
      <w:r>
        <w:tab/>
      </w:r>
      <w:r>
        <w:rPr>
          <w:sz w:val="16"/>
        </w:rPr>
        <w:t>HG 56</w:t>
      </w:r>
    </w:p>
    <w:p w14:paraId="53FDEA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Re-Entry Capsule</w:t>
      </w:r>
      <w:r>
        <w:tab/>
      </w:r>
      <w:r>
        <w:rPr>
          <w:sz w:val="16"/>
        </w:rPr>
        <w:t>HG 62</w:t>
      </w:r>
    </w:p>
    <w:p w14:paraId="4F141C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Re-Entry Pod</w:t>
      </w:r>
      <w:r>
        <w:tab/>
      </w:r>
      <w:r>
        <w:rPr>
          <w:sz w:val="16"/>
        </w:rPr>
        <w:t>HG 62</w:t>
      </w:r>
    </w:p>
    <w:p w14:paraId="51A258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Reaction Drives</w:t>
      </w:r>
      <w:r>
        <w:tab/>
      </w:r>
      <w:r>
        <w:rPr>
          <w:sz w:val="16"/>
        </w:rPr>
        <w:t>HG 16</w:t>
      </w:r>
    </w:p>
    <w:p w14:paraId="5C2A8A9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67134CA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71</w:t>
      </w:r>
    </w:p>
    <w:p w14:paraId="6A7134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Readying Missile</w:t>
      </w:r>
      <w:r>
        <w:tab/>
      </w:r>
      <w:r>
        <w:rPr>
          <w:sz w:val="16"/>
        </w:rPr>
        <w:t>EC 77</w:t>
      </w:r>
    </w:p>
    <w:p w14:paraId="13F63B6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Reconnaissance Cruiser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TIN 46</w:t>
      </w:r>
    </w:p>
    <w:p w14:paraId="6851C28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Reconnaissance Probe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EC 78</w:t>
      </w:r>
    </w:p>
    <w:p w14:paraId="23A05B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Recovery</w:t>
      </w:r>
      <w:r>
        <w:tab/>
      </w:r>
      <w:r>
        <w:rPr>
          <w:sz w:val="16"/>
        </w:rPr>
        <w:t>HG 104</w:t>
      </w:r>
    </w:p>
    <w:p w14:paraId="59F39D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Recovery Deck</w:t>
      </w:r>
      <w:r>
        <w:tab/>
      </w:r>
      <w:r>
        <w:rPr>
          <w:sz w:val="16"/>
        </w:rPr>
        <w:t>HG 62</w:t>
      </w:r>
    </w:p>
    <w:p w14:paraId="71F650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Refitting Ships</w:t>
      </w:r>
      <w:r>
        <w:tab/>
      </w:r>
      <w:r>
        <w:rPr>
          <w:sz w:val="16"/>
        </w:rPr>
        <w:t>HG 72</w:t>
      </w:r>
    </w:p>
    <w:p w14:paraId="11818C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Reinforced Hull</w:t>
      </w:r>
      <w:r>
        <w:tab/>
      </w:r>
      <w:r>
        <w:rPr>
          <w:sz w:val="16"/>
        </w:rPr>
        <w:t>HG 12</w:t>
      </w:r>
    </w:p>
    <w:p w14:paraId="31E9D0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Remote Operations</w:t>
      </w:r>
      <w:r>
        <w:tab/>
      </w:r>
      <w:r>
        <w:rPr>
          <w:sz w:val="16"/>
        </w:rPr>
        <w:t>CRB 158</w:t>
      </w:r>
    </w:p>
    <w:p w14:paraId="71E87B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CRB 159,185</w:t>
      </w:r>
    </w:p>
    <w:p w14:paraId="7EE433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Repair/Recovery Ship</w:t>
      </w:r>
      <w:r>
        <w:tab/>
      </w:r>
      <w:r>
        <w:rPr>
          <w:sz w:val="16"/>
        </w:rPr>
        <w:t>TIN 54</w:t>
      </w:r>
    </w:p>
    <w:p w14:paraId="139050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CRB 159, U2FAQ 2</w:t>
      </w:r>
    </w:p>
    <w:p w14:paraId="2265C9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Reserve Auxiliary</w:t>
      </w:r>
      <w:r>
        <w:tab/>
      </w:r>
      <w:r>
        <w:rPr>
          <w:sz w:val="16"/>
        </w:rPr>
        <w:t>TIN 52</w:t>
      </w:r>
    </w:p>
    <w:p w14:paraId="36026F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Residential Zones</w:t>
      </w:r>
      <w:r>
        <w:tab/>
      </w:r>
      <w:r>
        <w:rPr>
          <w:sz w:val="16"/>
        </w:rPr>
        <w:t>HG 66</w:t>
      </w:r>
    </w:p>
    <w:p w14:paraId="167CB9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Resilience of Starship Components</w:t>
      </w:r>
      <w:r>
        <w:tab/>
      </w:r>
      <w:r>
        <w:rPr>
          <w:sz w:val="16"/>
        </w:rPr>
        <w:t>HG 130</w:t>
      </w:r>
    </w:p>
    <w:p w14:paraId="49E347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Revised Fuel Operation Times</w:t>
      </w:r>
      <w:r>
        <w:tab/>
      </w:r>
      <w:r>
        <w:rPr>
          <w:sz w:val="16"/>
        </w:rPr>
        <w:t>SCC 4</w:t>
      </w:r>
    </w:p>
    <w:p w14:paraId="2F4805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Riders</w:t>
      </w:r>
      <w:r>
        <w:tab/>
      </w:r>
      <w:r>
        <w:rPr>
          <w:sz w:val="16"/>
        </w:rPr>
        <w:t>TIN 54</w:t>
      </w:r>
    </w:p>
    <w:p w14:paraId="79157A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Rift Cruiser</w:t>
      </w:r>
      <w:r>
        <w:tab/>
      </w:r>
      <w:r>
        <w:rPr>
          <w:sz w:val="16"/>
        </w:rPr>
        <w:t>EC 6, TIN 46</w:t>
      </w:r>
    </w:p>
    <w:p w14:paraId="481B89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Rotating Library</w:t>
      </w:r>
      <w:r>
        <w:tab/>
      </w:r>
      <w:r>
        <w:rPr>
          <w:sz w:val="16"/>
        </w:rPr>
        <w:t>BaEG 33</w:t>
      </w:r>
    </w:p>
    <w:p w14:paraId="636AAB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Running Costs</w:t>
      </w:r>
      <w:r>
        <w:tab/>
      </w:r>
      <w:r>
        <w:rPr>
          <w:sz w:val="16"/>
        </w:rPr>
        <w:t>CRB 153</w:t>
      </w:r>
    </w:p>
    <w:p w14:paraId="0E3345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Salvage</w:t>
      </w:r>
      <w:r>
        <w:tab/>
      </w:r>
      <w:r>
        <w:rPr>
          <w:sz w:val="16"/>
        </w:rPr>
        <w:t>CRB 156</w:t>
      </w:r>
    </w:p>
    <w:p w14:paraId="600255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Sandcasters</w:t>
      </w:r>
      <w:r>
        <w:tab/>
      </w:r>
      <w:r>
        <w:rPr>
          <w:sz w:val="16"/>
        </w:rPr>
        <w:t>CRB 168, HG 38, TIN 101</w:t>
      </w:r>
    </w:p>
    <w:p w14:paraId="54A4606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</w:t>
      </w:r>
      <w:r>
        <w:tab/>
      </w:r>
      <w:r>
        <w:rPr>
          <w:sz w:val="16"/>
        </w:rPr>
        <w:t>HG 38</w:t>
      </w:r>
    </w:p>
    <w:p w14:paraId="4113A2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Chaff</w:t>
      </w:r>
      <w:r>
        <w:tab/>
      </w:r>
      <w:r>
        <w:rPr>
          <w:sz w:val="16"/>
        </w:rPr>
        <w:t>HG 38</w:t>
      </w:r>
    </w:p>
    <w:p w14:paraId="2953492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Pebble</w:t>
      </w:r>
      <w:r>
        <w:tab/>
      </w:r>
      <w:r>
        <w:rPr>
          <w:sz w:val="16"/>
        </w:rPr>
        <w:t>HG 38</w:t>
      </w:r>
    </w:p>
    <w:p w14:paraId="7B29C29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Sand</w:t>
      </w:r>
      <w:r>
        <w:tab/>
      </w:r>
      <w:r>
        <w:rPr>
          <w:sz w:val="16"/>
        </w:rPr>
        <w:t>HG 38</w:t>
      </w:r>
    </w:p>
    <w:p w14:paraId="0C1A226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Sandcutter</w:t>
      </w:r>
      <w:r>
        <w:tab/>
      </w:r>
      <w:r>
        <w:rPr>
          <w:sz w:val="16"/>
        </w:rPr>
        <w:t>HG 38</w:t>
      </w:r>
    </w:p>
    <w:p w14:paraId="61A56D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Scatter Rocket</w:t>
      </w:r>
      <w:r>
        <w:tab/>
      </w:r>
      <w:r>
        <w:rPr>
          <w:sz w:val="16"/>
        </w:rPr>
        <w:t>SW 112</w:t>
      </w:r>
    </w:p>
    <w:p w14:paraId="226103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Scientific Operations Suite</w:t>
      </w:r>
      <w:r>
        <w:tab/>
      </w:r>
      <w:r>
        <w:rPr>
          <w:sz w:val="16"/>
        </w:rPr>
        <w:t>DSEH 25</w:t>
      </w:r>
    </w:p>
    <w:p w14:paraId="7ED1A9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Screens</w:t>
      </w:r>
      <w:r>
        <w:tab/>
      </w:r>
      <w:r>
        <w:rPr>
          <w:sz w:val="16"/>
        </w:rPr>
        <w:t>HG 40</w:t>
      </w:r>
    </w:p>
    <w:p w14:paraId="4C70353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07B7976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29389C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CRB 161</w:t>
      </w:r>
    </w:p>
    <w:p w14:paraId="7BC81A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Sensor Packages</w:t>
      </w:r>
      <w:r>
        <w:tab/>
      </w:r>
      <w:r>
        <w:rPr>
          <w:sz w:val="16"/>
        </w:rPr>
        <w:t>JTAS4 38</w:t>
      </w:r>
    </w:p>
    <w:p w14:paraId="46BB25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Sensor Screen Dispenser</w:t>
      </w:r>
      <w:r>
        <w:tab/>
      </w:r>
      <w:r>
        <w:rPr>
          <w:sz w:val="16"/>
        </w:rPr>
        <w:t>JTAS4 43</w:t>
      </w:r>
    </w:p>
    <w:p w14:paraId="14A875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Sensor Station</w:t>
      </w:r>
      <w:r>
        <w:tab/>
      </w:r>
      <w:r>
        <w:rPr>
          <w:sz w:val="16"/>
        </w:rPr>
        <w:t>HG 52</w:t>
      </w:r>
    </w:p>
    <w:p w14:paraId="1DA1AD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Sensor, Contact Actions</w:t>
      </w:r>
      <w:r>
        <w:tab/>
      </w:r>
      <w:r>
        <w:rPr>
          <w:sz w:val="16"/>
        </w:rPr>
        <w:t>JTAS4 43</w:t>
      </w:r>
    </w:p>
    <w:p w14:paraId="5E8DE5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Sensor, Detection</w:t>
      </w:r>
      <w:r>
        <w:tab/>
      </w:r>
      <w:r>
        <w:rPr>
          <w:sz w:val="16"/>
        </w:rPr>
        <w:t>JTAS4 41</w:t>
      </w:r>
    </w:p>
    <w:p w14:paraId="04AA69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Sensor, Track and Scan</w:t>
      </w:r>
      <w:r>
        <w:tab/>
      </w:r>
      <w:r>
        <w:rPr>
          <w:sz w:val="16"/>
        </w:rPr>
        <w:t>JTAS4 42</w:t>
      </w:r>
    </w:p>
    <w:p w14:paraId="18A49C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Sensors</w:t>
      </w:r>
      <w:r>
        <w:tab/>
      </w:r>
      <w:r>
        <w:rPr>
          <w:sz w:val="16"/>
        </w:rPr>
        <w:t>BtC 180, CRB 160, HG 21,76</w:t>
      </w:r>
    </w:p>
    <w:p w14:paraId="7E2298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Shallow Penetration Suite</w:t>
      </w:r>
      <w:r>
        <w:tab/>
      </w:r>
      <w:r>
        <w:rPr>
          <w:sz w:val="16"/>
        </w:rPr>
        <w:t>HG 56</w:t>
      </w:r>
    </w:p>
    <w:p w14:paraId="104765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Shields</w:t>
      </w:r>
      <w:r>
        <w:tab/>
      </w:r>
      <w:r>
        <w:rPr>
          <w:sz w:val="16"/>
        </w:rPr>
        <w:t>HG 41</w:t>
      </w:r>
    </w:p>
    <w:p w14:paraId="1DFDC0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 Career Benefit</w:t>
      </w:r>
      <w:r>
        <w:tab/>
      </w:r>
      <w:r>
        <w:rPr>
          <w:sz w:val="16"/>
        </w:rPr>
        <w:t>CRB 149</w:t>
      </w:r>
    </w:p>
    <w:p w14:paraId="2ADA61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 Computer</w:t>
      </w:r>
      <w:r>
        <w:tab/>
      </w:r>
      <w:r>
        <w:rPr>
          <w:sz w:val="16"/>
        </w:rPr>
        <w:t>BtC 180, CRB 161, HG 73</w:t>
      </w:r>
    </w:p>
    <w:p w14:paraId="16CADF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 Definitions</w:t>
      </w:r>
      <w:r>
        <w:tab/>
      </w:r>
      <w:r>
        <w:rPr>
          <w:sz w:val="16"/>
        </w:rPr>
        <w:t>HG 5</w:t>
      </w:r>
    </w:p>
    <w:p w14:paraId="7FE3BA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Ship Shares</w:t>
      </w:r>
      <w:r>
        <w:tab/>
      </w:r>
      <w:r>
        <w:rPr>
          <w:sz w:val="16"/>
        </w:rPr>
        <w:t>CRB 149</w:t>
      </w:r>
    </w:p>
    <w:p w14:paraId="5E690F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Ship's Locker</w:t>
      </w:r>
      <w:r>
        <w:tab/>
      </w:r>
      <w:r>
        <w:rPr>
          <w:sz w:val="16"/>
        </w:rPr>
        <w:t>CSC 10, HG 3</w:t>
      </w:r>
    </w:p>
    <w:p w14:paraId="7F756D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Signal Processing System</w:t>
      </w:r>
      <w:r>
        <w:tab/>
      </w:r>
      <w:r>
        <w:rPr>
          <w:sz w:val="16"/>
        </w:rPr>
        <w:t>HG 56</w:t>
      </w:r>
    </w:p>
    <w:p w14:paraId="570145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Skip Drive</w:t>
      </w:r>
      <w:r>
        <w:tab/>
      </w:r>
      <w:r>
        <w:rPr>
          <w:sz w:val="16"/>
        </w:rPr>
        <w:t>HG 80</w:t>
      </w:r>
    </w:p>
    <w:p w14:paraId="66D45A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Slave Quarters</w:t>
      </w:r>
      <w:r>
        <w:tab/>
      </w:r>
      <w:r>
        <w:rPr>
          <w:sz w:val="16"/>
        </w:rPr>
        <w:t>TGE 143</w:t>
      </w:r>
    </w:p>
    <w:p w14:paraId="7B9C00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Small Craft Recess</w:t>
      </w:r>
      <w:r>
        <w:tab/>
      </w:r>
      <w:r>
        <w:rPr>
          <w:sz w:val="16"/>
        </w:rPr>
        <w:t>SF 76</w:t>
      </w:r>
    </w:p>
    <w:p w14:paraId="2AB9B648" w14:textId="77777777" w:rsidR="001270EE" w:rsidRDefault="00000000">
      <w:r>
        <w:rPr>
          <w:sz w:val="20"/>
        </w:rPr>
        <w:t>Software</w:t>
      </w:r>
    </w:p>
    <w:p w14:paraId="3192A26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Fire Control</w:t>
      </w:r>
      <w:r>
        <w:tab/>
      </w:r>
      <w:r>
        <w:rPr>
          <w:sz w:val="16"/>
        </w:rPr>
        <w:t>HG 73</w:t>
      </w:r>
    </w:p>
    <w:p w14:paraId="616C1BE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Anti-Hijack</w:t>
      </w:r>
      <w:r>
        <w:tab/>
      </w:r>
      <w:r>
        <w:rPr>
          <w:sz w:val="16"/>
        </w:rPr>
        <w:t>HG 73</w:t>
      </w:r>
    </w:p>
    <w:p w14:paraId="0B7693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Auto-Repair</w:t>
      </w:r>
      <w:r>
        <w:tab/>
      </w:r>
      <w:r>
        <w:rPr>
          <w:sz w:val="16"/>
        </w:rPr>
        <w:t>CRB 161</w:t>
      </w:r>
    </w:p>
    <w:p w14:paraId="5EFB080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Battle Network</w:t>
      </w:r>
      <w:r>
        <w:tab/>
      </w:r>
      <w:r>
        <w:rPr>
          <w:sz w:val="16"/>
        </w:rPr>
        <w:t>HG 73</w:t>
      </w:r>
    </w:p>
    <w:p w14:paraId="5F6F43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Battle System</w:t>
      </w:r>
      <w:r>
        <w:tab/>
      </w:r>
      <w:r>
        <w:rPr>
          <w:sz w:val="16"/>
        </w:rPr>
        <w:t>HG 74</w:t>
      </w:r>
    </w:p>
    <w:p w14:paraId="4A70879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Broad Spectrum EW</w:t>
      </w:r>
      <w:r>
        <w:tab/>
      </w:r>
      <w:r>
        <w:rPr>
          <w:sz w:val="16"/>
        </w:rPr>
        <w:t>HG 74</w:t>
      </w:r>
    </w:p>
    <w:p w14:paraId="5A0D68F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 Intelligence</w:t>
      </w:r>
      <w:r>
        <w:tab/>
      </w:r>
      <w:r>
        <w:rPr>
          <w:sz w:val="16"/>
        </w:rPr>
        <w:t>HG 74</w:t>
      </w:r>
    </w:p>
    <w:p w14:paraId="4F80BA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Warefare</w:t>
      </w:r>
      <w:r>
        <w:tab/>
      </w:r>
      <w:r>
        <w:rPr>
          <w:sz w:val="16"/>
        </w:rPr>
        <w:t>HG 74</w:t>
      </w:r>
    </w:p>
    <w:p w14:paraId="188A1F1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Evade</w:t>
      </w:r>
      <w:r>
        <w:tab/>
      </w:r>
      <w:r>
        <w:rPr>
          <w:sz w:val="16"/>
        </w:rPr>
        <w:t>CRB 161</w:t>
      </w:r>
    </w:p>
    <w:p w14:paraId="05D8659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</w:t>
      </w:r>
      <w:r>
        <w:tab/>
      </w:r>
      <w:r>
        <w:rPr>
          <w:sz w:val="16"/>
        </w:rPr>
        <w:t>CRB 161</w:t>
      </w:r>
    </w:p>
    <w:p w14:paraId="59BD30D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Flight Operations</w:t>
      </w:r>
      <w:r>
        <w:tab/>
      </w:r>
      <w:r>
        <w:rPr>
          <w:sz w:val="16"/>
        </w:rPr>
        <w:t>DSEH 26</w:t>
      </w:r>
    </w:p>
    <w:p w14:paraId="4A074E5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</w:t>
      </w:r>
      <w:r>
        <w:tab/>
      </w:r>
      <w:r>
        <w:rPr>
          <w:sz w:val="16"/>
        </w:rPr>
        <w:t>CRB 161</w:t>
      </w:r>
    </w:p>
    <w:p w14:paraId="15546BB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Jump Control</w:t>
      </w:r>
      <w:r>
        <w:tab/>
      </w:r>
      <w:r>
        <w:rPr>
          <w:sz w:val="16"/>
        </w:rPr>
        <w:t>CRB 161</w:t>
      </w:r>
    </w:p>
    <w:p w14:paraId="62B43F3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Launch Solution</w:t>
      </w:r>
      <w:r>
        <w:tab/>
      </w:r>
      <w:r>
        <w:rPr>
          <w:sz w:val="16"/>
        </w:rPr>
        <w:t>HG 74</w:t>
      </w:r>
    </w:p>
    <w:p w14:paraId="37E9F99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161</w:t>
      </w:r>
    </w:p>
    <w:p w14:paraId="261A1E0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161</w:t>
      </w:r>
    </w:p>
    <w:p w14:paraId="52FEE78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Mentor</w:t>
      </w:r>
      <w:r>
        <w:tab/>
      </w:r>
      <w:r>
        <w:rPr>
          <w:sz w:val="16"/>
        </w:rPr>
        <w:t>DSEH 26</w:t>
      </w:r>
    </w:p>
    <w:p w14:paraId="18042E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</w:t>
      </w:r>
      <w:r>
        <w:tab/>
      </w:r>
      <w:r>
        <w:rPr>
          <w:sz w:val="16"/>
        </w:rPr>
        <w:t>DSEH 26</w:t>
      </w:r>
    </w:p>
    <w:p w14:paraId="73771C3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Point Defence</w:t>
      </w:r>
      <w:r>
        <w:tab/>
      </w:r>
      <w:r>
        <w:rPr>
          <w:sz w:val="16"/>
        </w:rPr>
        <w:t>HG 75</w:t>
      </w:r>
    </w:p>
    <w:p w14:paraId="3B8332E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Research Assist</w:t>
      </w:r>
      <w:r>
        <w:tab/>
      </w:r>
      <w:r>
        <w:rPr>
          <w:sz w:val="16"/>
        </w:rPr>
        <w:t>DSEH 26</w:t>
      </w:r>
    </w:p>
    <w:p w14:paraId="334524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Science</w:t>
      </w:r>
      <w:r>
        <w:tab/>
      </w:r>
      <w:r>
        <w:rPr>
          <w:sz w:val="16"/>
        </w:rPr>
        <w:t>DSEH 25</w:t>
      </w:r>
    </w:p>
    <w:p w14:paraId="7E937F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Screen Optimiser</w:t>
      </w:r>
      <w:r>
        <w:tab/>
      </w:r>
      <w:r>
        <w:rPr>
          <w:sz w:val="16"/>
        </w:rPr>
        <w:t>HG 75</w:t>
      </w:r>
    </w:p>
    <w:p w14:paraId="7B93298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Virtual Crew</w:t>
      </w:r>
      <w:r>
        <w:tab/>
      </w:r>
      <w:r>
        <w:rPr>
          <w:sz w:val="16"/>
        </w:rPr>
        <w:t>HG 75</w:t>
      </w:r>
    </w:p>
    <w:p w14:paraId="57AC561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Virtual Gunner</w:t>
      </w:r>
      <w:r>
        <w:tab/>
      </w:r>
      <w:r>
        <w:rPr>
          <w:sz w:val="16"/>
        </w:rPr>
        <w:t>HG 75</w:t>
      </w:r>
    </w:p>
    <w:p w14:paraId="096F7F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Solar Energy Systems</w:t>
      </w:r>
      <w:r>
        <w:tab/>
      </w:r>
      <w:r>
        <w:rPr>
          <w:sz w:val="16"/>
        </w:rPr>
        <w:t>HG 44</w:t>
      </w:r>
    </w:p>
    <w:p w14:paraId="157D44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Solar Panel Coating</w:t>
      </w:r>
      <w:r>
        <w:tab/>
      </w:r>
      <w:r>
        <w:rPr>
          <w:sz w:val="16"/>
        </w:rPr>
        <w:t>SE 344</w:t>
      </w:r>
    </w:p>
    <w:p w14:paraId="01AE3B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Solar Panels</w:t>
      </w:r>
      <w:r>
        <w:tab/>
      </w:r>
      <w:r>
        <w:rPr>
          <w:sz w:val="16"/>
        </w:rPr>
        <w:t>SE 344</w:t>
      </w:r>
    </w:p>
    <w:p w14:paraId="143381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Solar Pulse Generator</w:t>
      </w:r>
      <w:r>
        <w:tab/>
      </w:r>
      <w:r>
        <w:rPr>
          <w:sz w:val="16"/>
        </w:rPr>
        <w:t>HG 81</w:t>
      </w:r>
    </w:p>
    <w:p w14:paraId="1706C92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Solar Sail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HG 48</w:t>
      </w:r>
    </w:p>
    <w:p w14:paraId="7A5E979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Solar Sails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344</w:t>
      </w:r>
    </w:p>
    <w:p w14:paraId="19EA09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Sonic Bathtub</w:t>
      </w:r>
      <w:r>
        <w:tab/>
      </w:r>
      <w:r>
        <w:rPr>
          <w:sz w:val="16"/>
        </w:rPr>
        <w:t>BaEG 32</w:t>
      </w:r>
    </w:p>
    <w:p w14:paraId="427B03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Space Folding Drive</w:t>
      </w:r>
      <w:r>
        <w:tab/>
      </w:r>
      <w:r>
        <w:rPr>
          <w:sz w:val="16"/>
        </w:rPr>
        <w:t>HG 80</w:t>
      </w:r>
    </w:p>
    <w:p w14:paraId="042F5493" w14:textId="77777777" w:rsidR="001270EE" w:rsidRDefault="00000000">
      <w:r>
        <w:rPr>
          <w:sz w:val="20"/>
        </w:rPr>
        <w:t>Space Station Option</w:t>
      </w:r>
    </w:p>
    <w:p w14:paraId="26CC2DA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Commerical Zone</w:t>
      </w:r>
      <w:r>
        <w:tab/>
      </w:r>
      <w:r>
        <w:rPr>
          <w:sz w:val="16"/>
        </w:rPr>
        <w:t>HG 66</w:t>
      </w:r>
    </w:p>
    <w:p w14:paraId="01FFED29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Deep-Space Communications Relay</w:t>
      </w:r>
      <w:r>
        <w:tab/>
      </w:r>
      <w:r>
        <w:rPr>
          <w:sz w:val="16"/>
        </w:rPr>
        <w:t>HG 66</w:t>
      </w:r>
    </w:p>
    <w:p w14:paraId="5239E5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Docking Facility</w:t>
      </w:r>
      <w:r>
        <w:tab/>
      </w:r>
      <w:r>
        <w:rPr>
          <w:sz w:val="16"/>
        </w:rPr>
        <w:t>HG 67</w:t>
      </w:r>
    </w:p>
    <w:p w14:paraId="122D2F5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Fuel Refinery</w:t>
      </w:r>
      <w:r>
        <w:tab/>
      </w:r>
      <w:r>
        <w:rPr>
          <w:sz w:val="16"/>
        </w:rPr>
        <w:t>HG 67</w:t>
      </w:r>
    </w:p>
    <w:p w14:paraId="6A7EC38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Manufacturing Plant</w:t>
      </w:r>
      <w:r>
        <w:tab/>
      </w:r>
      <w:r>
        <w:rPr>
          <w:sz w:val="16"/>
        </w:rPr>
        <w:t>HG 67</w:t>
      </w:r>
    </w:p>
    <w:p w14:paraId="1C1FC32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Mineral Refinery</w:t>
      </w:r>
      <w:r>
        <w:tab/>
      </w:r>
      <w:r>
        <w:rPr>
          <w:sz w:val="16"/>
        </w:rPr>
        <w:t>HG 68</w:t>
      </w:r>
    </w:p>
    <w:p w14:paraId="098D552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Shipyard</w:t>
      </w:r>
      <w:r>
        <w:tab/>
      </w:r>
      <w:r>
        <w:rPr>
          <w:sz w:val="16"/>
        </w:rPr>
        <w:t>HG 69</w:t>
      </w:r>
    </w:p>
    <w:p w14:paraId="0E0796C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Smelter</w:t>
      </w:r>
      <w:r>
        <w:tab/>
      </w:r>
      <w:r>
        <w:rPr>
          <w:sz w:val="16"/>
        </w:rPr>
        <w:t>HG 69</w:t>
      </w:r>
    </w:p>
    <w:p w14:paraId="5430F8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Space Stations</w:t>
      </w:r>
      <w:r>
        <w:tab/>
      </w:r>
      <w:r>
        <w:rPr>
          <w:sz w:val="16"/>
        </w:rPr>
        <w:t>HG 64</w:t>
      </w:r>
    </w:p>
    <w:p w14:paraId="75C227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Spacecraft Construction</w:t>
      </w:r>
      <w:r>
        <w:tab/>
      </w:r>
      <w:r>
        <w:rPr>
          <w:sz w:val="16"/>
        </w:rPr>
        <w:t>CRB 176</w:t>
      </w:r>
    </w:p>
    <w:p w14:paraId="34712021" w14:textId="77777777" w:rsidR="001270EE" w:rsidRDefault="00000000">
      <w:r>
        <w:rPr>
          <w:sz w:val="20"/>
        </w:rPr>
        <w:t>Spacecraft Equipment</w:t>
      </w:r>
    </w:p>
    <w:p w14:paraId="72EA5D7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Aerofins</w:t>
      </w:r>
      <w:r>
        <w:tab/>
      </w:r>
      <w:r>
        <w:rPr>
          <w:sz w:val="16"/>
        </w:rPr>
        <w:t>CRB 184</w:t>
      </w:r>
    </w:p>
    <w:p w14:paraId="240F8E8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Cargo Crane</w:t>
      </w:r>
      <w:r>
        <w:tab/>
      </w:r>
      <w:r>
        <w:rPr>
          <w:sz w:val="16"/>
        </w:rPr>
        <w:t>CRB 184</w:t>
      </w:r>
    </w:p>
    <w:p w14:paraId="03DB4F7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Cargo Scoop</w:t>
      </w:r>
      <w:r>
        <w:tab/>
      </w:r>
      <w:r>
        <w:rPr>
          <w:sz w:val="16"/>
        </w:rPr>
        <w:t>CRB 184</w:t>
      </w:r>
    </w:p>
    <w:p w14:paraId="0F848F8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Collapsible Fuel Tanks</w:t>
      </w:r>
      <w:r>
        <w:tab/>
      </w:r>
      <w:r>
        <w:rPr>
          <w:sz w:val="16"/>
        </w:rPr>
        <w:t>CRB 184</w:t>
      </w:r>
    </w:p>
    <w:p w14:paraId="6B83EFB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Concealed Compartment</w:t>
      </w:r>
      <w:r>
        <w:tab/>
      </w:r>
      <w:r>
        <w:rPr>
          <w:sz w:val="16"/>
        </w:rPr>
        <w:t>CRB 185</w:t>
      </w:r>
    </w:p>
    <w:p w14:paraId="3F8FEA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Docking Space</w:t>
      </w:r>
      <w:r>
        <w:tab/>
      </w:r>
      <w:r>
        <w:rPr>
          <w:sz w:val="16"/>
        </w:rPr>
        <w:t>CRB 185</w:t>
      </w:r>
    </w:p>
    <w:p w14:paraId="0F29610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Drones</w:t>
      </w:r>
      <w:r>
        <w:tab/>
      </w:r>
      <w:r>
        <w:rPr>
          <w:sz w:val="16"/>
        </w:rPr>
        <w:t>CRB 185</w:t>
      </w:r>
    </w:p>
    <w:p w14:paraId="417C466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Fuel Processor</w:t>
      </w:r>
      <w:r>
        <w:tab/>
      </w:r>
      <w:r>
        <w:rPr>
          <w:sz w:val="16"/>
        </w:rPr>
        <w:t>CRB 185</w:t>
      </w:r>
    </w:p>
    <w:p w14:paraId="57A49BE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Fuel Scoop</w:t>
      </w:r>
      <w:r>
        <w:tab/>
      </w:r>
      <w:r>
        <w:rPr>
          <w:sz w:val="16"/>
        </w:rPr>
        <w:t>CRB 185</w:t>
      </w:r>
    </w:p>
    <w:p w14:paraId="60FCD9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High Staterooms</w:t>
      </w:r>
      <w:r>
        <w:tab/>
      </w:r>
      <w:r>
        <w:rPr>
          <w:sz w:val="16"/>
        </w:rPr>
        <w:t>CRB 186</w:t>
      </w:r>
    </w:p>
    <w:p w14:paraId="5F3ACB3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Controls</w:t>
      </w:r>
      <w:r>
        <w:tab/>
      </w:r>
      <w:r>
        <w:rPr>
          <w:sz w:val="16"/>
        </w:rPr>
        <w:t>CRB 186</w:t>
      </w:r>
    </w:p>
    <w:p w14:paraId="6D92810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Hull</w:t>
      </w:r>
      <w:r>
        <w:tab/>
      </w:r>
      <w:r>
        <w:rPr>
          <w:sz w:val="16"/>
        </w:rPr>
        <w:t>CRB 186</w:t>
      </w:r>
    </w:p>
    <w:p w14:paraId="286CBC0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CRB 186</w:t>
      </w:r>
    </w:p>
    <w:p w14:paraId="6E76A50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Library</w:t>
      </w:r>
      <w:r>
        <w:tab/>
      </w:r>
      <w:r>
        <w:rPr>
          <w:sz w:val="16"/>
        </w:rPr>
        <w:t>CRB 186</w:t>
      </w:r>
    </w:p>
    <w:p w14:paraId="58A5A56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Luxury Staterooms</w:t>
      </w:r>
      <w:r>
        <w:tab/>
      </w:r>
      <w:r>
        <w:rPr>
          <w:sz w:val="16"/>
        </w:rPr>
        <w:t>CRB 186</w:t>
      </w:r>
    </w:p>
    <w:p w14:paraId="65C7528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Medical Bay</w:t>
      </w:r>
      <w:r>
        <w:tab/>
      </w:r>
      <w:r>
        <w:rPr>
          <w:sz w:val="16"/>
        </w:rPr>
        <w:t>CRB 186</w:t>
      </w:r>
    </w:p>
    <w:p w14:paraId="2AB61DC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Multi-Environment Space</w:t>
      </w:r>
      <w:r>
        <w:tab/>
      </w:r>
      <w:r>
        <w:rPr>
          <w:sz w:val="16"/>
        </w:rPr>
        <w:t>CRB 186</w:t>
      </w:r>
    </w:p>
    <w:p w14:paraId="27A0094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Sensor Station</w:t>
      </w:r>
      <w:r>
        <w:tab/>
      </w:r>
      <w:r>
        <w:rPr>
          <w:sz w:val="16"/>
        </w:rPr>
        <w:t>CRB 187</w:t>
      </w:r>
    </w:p>
    <w:p w14:paraId="4190709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Workshop</w:t>
      </w:r>
      <w:r>
        <w:tab/>
      </w:r>
      <w:r>
        <w:rPr>
          <w:sz w:val="16"/>
        </w:rPr>
        <w:t>CRB 187</w:t>
      </w:r>
    </w:p>
    <w:p w14:paraId="5D3C00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Spacecraft Operations</w:t>
      </w:r>
      <w:r>
        <w:tab/>
      </w:r>
      <w:r>
        <w:rPr>
          <w:sz w:val="16"/>
        </w:rPr>
        <w:t>CRB 149</w:t>
      </w:r>
    </w:p>
    <w:p w14:paraId="61DE09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Spacecraft Options</w:t>
      </w:r>
      <w:r>
        <w:tab/>
      </w:r>
      <w:r>
        <w:rPr>
          <w:sz w:val="16"/>
        </w:rPr>
        <w:t>HG 43</w:t>
      </w:r>
    </w:p>
    <w:p w14:paraId="1E2A8A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Spacecraft Quirks</w:t>
      </w:r>
      <w:r>
        <w:tab/>
      </w:r>
      <w:r>
        <w:rPr>
          <w:sz w:val="16"/>
        </w:rPr>
        <w:t>CRB 188</w:t>
      </w:r>
    </w:p>
    <w:p w14:paraId="61192D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Spares</w:t>
      </w:r>
      <w:r>
        <w:tab/>
      </w:r>
      <w:r>
        <w:rPr>
          <w:sz w:val="16"/>
        </w:rPr>
        <w:t>HG 53</w:t>
      </w:r>
    </w:p>
    <w:p w14:paraId="1E02EE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Spinal Mass Driver</w:t>
      </w:r>
      <w:r>
        <w:tab/>
      </w:r>
      <w:r>
        <w:rPr>
          <w:sz w:val="16"/>
        </w:rPr>
        <w:t>EC 76</w:t>
      </w:r>
    </w:p>
    <w:p w14:paraId="7181C0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Spinal Mounts</w:t>
      </w:r>
      <w:r>
        <w:tab/>
      </w:r>
      <w:r>
        <w:rPr>
          <w:sz w:val="16"/>
        </w:rPr>
        <w:t>TIN 98</w:t>
      </w:r>
    </w:p>
    <w:p w14:paraId="19D37B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Spinal Weapons</w:t>
      </w:r>
      <w:r>
        <w:tab/>
      </w:r>
      <w:r>
        <w:rPr>
          <w:sz w:val="16"/>
        </w:rPr>
        <w:t>HG 34</w:t>
      </w:r>
    </w:p>
    <w:p w14:paraId="6144EF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HG 35</w:t>
      </w:r>
    </w:p>
    <w:p w14:paraId="2CAED11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Meson</w:t>
      </w:r>
      <w:r>
        <w:tab/>
      </w:r>
      <w:r>
        <w:rPr>
          <w:sz w:val="16"/>
        </w:rPr>
        <w:t>HG 35</w:t>
      </w:r>
    </w:p>
    <w:p w14:paraId="499799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Particle</w:t>
      </w:r>
      <w:r>
        <w:tab/>
      </w:r>
      <w:r>
        <w:rPr>
          <w:sz w:val="16"/>
        </w:rPr>
        <w:t>HG 36</w:t>
      </w:r>
    </w:p>
    <w:p w14:paraId="57E6988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36</w:t>
      </w:r>
    </w:p>
    <w:p w14:paraId="447780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Stable</w:t>
      </w:r>
      <w:r>
        <w:tab/>
      </w:r>
      <w:r>
        <w:rPr>
          <w:sz w:val="16"/>
        </w:rPr>
        <w:t>HG 63</w:t>
      </w:r>
    </w:p>
    <w:p w14:paraId="377F79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Standardised Craft Docking System</w:t>
      </w:r>
      <w:r>
        <w:tab/>
      </w:r>
      <w:r>
        <w:rPr>
          <w:sz w:val="16"/>
        </w:rPr>
        <w:t>SW 110</w:t>
      </w:r>
    </w:p>
    <w:p w14:paraId="305C7F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HG 69</w:t>
      </w:r>
    </w:p>
    <w:p w14:paraId="67A06B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Starship Automation</w:t>
      </w:r>
      <w:r>
        <w:tab/>
      </w:r>
      <w:r>
        <w:rPr>
          <w:sz w:val="16"/>
        </w:rPr>
        <w:t>TC 178</w:t>
      </w:r>
    </w:p>
    <w:p w14:paraId="1052F4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Staterooms</w:t>
      </w:r>
      <w:r>
        <w:tab/>
      </w:r>
      <w:r>
        <w:rPr>
          <w:sz w:val="16"/>
        </w:rPr>
        <w:t>HG 24</w:t>
      </w:r>
    </w:p>
    <w:p w14:paraId="59872C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Stealthed Ships</w:t>
      </w:r>
      <w:r>
        <w:tab/>
      </w:r>
      <w:r>
        <w:rPr>
          <w:sz w:val="16"/>
        </w:rPr>
        <w:t>HG 77</w:t>
      </w:r>
    </w:p>
    <w:p w14:paraId="31C123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Sterling Fission Power Plant</w:t>
      </w:r>
      <w:r>
        <w:tab/>
      </w:r>
      <w:r>
        <w:rPr>
          <w:sz w:val="16"/>
        </w:rPr>
        <w:t>SE 345</w:t>
      </w:r>
    </w:p>
    <w:p w14:paraId="598B0C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Stores</w:t>
      </w:r>
      <w:r>
        <w:tab/>
      </w:r>
      <w:r>
        <w:rPr>
          <w:sz w:val="16"/>
        </w:rPr>
        <w:t>HG 53</w:t>
      </w:r>
    </w:p>
    <w:p w14:paraId="466BF5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Strike Carrier</w:t>
      </w:r>
      <w:r>
        <w:tab/>
      </w:r>
      <w:r>
        <w:rPr>
          <w:sz w:val="16"/>
        </w:rPr>
        <w:t>TIN 46</w:t>
      </w:r>
    </w:p>
    <w:p w14:paraId="36AC75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Strike Corvette</w:t>
      </w:r>
      <w:r>
        <w:tab/>
      </w:r>
      <w:r>
        <w:rPr>
          <w:sz w:val="16"/>
        </w:rPr>
        <w:t>TIN 50</w:t>
      </w:r>
    </w:p>
    <w:p w14:paraId="111788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Strike Cruiser</w:t>
      </w:r>
      <w:r>
        <w:tab/>
      </w:r>
      <w:r>
        <w:rPr>
          <w:sz w:val="16"/>
        </w:rPr>
        <w:t>EC 6, TIN 46</w:t>
      </w:r>
    </w:p>
    <w:p w14:paraId="4EE511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Strike Destroyer</w:t>
      </w:r>
      <w:r>
        <w:tab/>
      </w:r>
      <w:r>
        <w:rPr>
          <w:sz w:val="16"/>
        </w:rPr>
        <w:t>TIN 48</w:t>
      </w:r>
    </w:p>
    <w:p w14:paraId="44DB46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Strike Fighter</w:t>
      </w:r>
      <w:r>
        <w:tab/>
      </w:r>
      <w:r>
        <w:rPr>
          <w:sz w:val="16"/>
        </w:rPr>
        <w:t>TIN 56</w:t>
      </w:r>
    </w:p>
    <w:p w14:paraId="2B2732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Studio</w:t>
      </w:r>
      <w:r>
        <w:tab/>
      </w:r>
      <w:r>
        <w:rPr>
          <w:sz w:val="16"/>
        </w:rPr>
        <w:t>HG 63</w:t>
      </w:r>
    </w:p>
    <w:p w14:paraId="19CD2F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Sub-Command Centre</w:t>
      </w:r>
      <w:r>
        <w:tab/>
      </w:r>
      <w:r>
        <w:rPr>
          <w:sz w:val="16"/>
        </w:rPr>
        <w:t>EC 74</w:t>
      </w:r>
    </w:p>
    <w:p w14:paraId="6FA2A2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Super Laser</w:t>
      </w:r>
      <w:r>
        <w:tab/>
      </w:r>
      <w:r>
        <w:rPr>
          <w:sz w:val="16"/>
        </w:rPr>
        <w:t>HG 81</w:t>
      </w:r>
    </w:p>
    <w:p w14:paraId="4D4D54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Superdreadnought</w:t>
      </w:r>
      <w:r>
        <w:tab/>
      </w:r>
      <w:r>
        <w:rPr>
          <w:sz w:val="16"/>
        </w:rPr>
        <w:t>TIN 44</w:t>
      </w:r>
    </w:p>
    <w:p w14:paraId="2AA1BA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Supplies</w:t>
      </w:r>
      <w:r>
        <w:tab/>
      </w:r>
      <w:r>
        <w:rPr>
          <w:sz w:val="16"/>
        </w:rPr>
        <w:t>HG 53</w:t>
      </w:r>
    </w:p>
    <w:p w14:paraId="198351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Swimming Pool</w:t>
      </w:r>
      <w:r>
        <w:tab/>
      </w:r>
      <w:r>
        <w:rPr>
          <w:sz w:val="16"/>
        </w:rPr>
        <w:t>HG 60</w:t>
      </w:r>
    </w:p>
    <w:p w14:paraId="5DD196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Tachyon Cannon</w:t>
      </w:r>
      <w:r>
        <w:tab/>
      </w:r>
      <w:r>
        <w:rPr>
          <w:sz w:val="16"/>
        </w:rPr>
        <w:t>HG 81</w:t>
      </w:r>
    </w:p>
    <w:p w14:paraId="4C842B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Tanker/Resupply Ship</w:t>
      </w:r>
      <w:r>
        <w:tab/>
      </w:r>
      <w:r>
        <w:rPr>
          <w:sz w:val="16"/>
        </w:rPr>
        <w:t>TIN 52</w:t>
      </w:r>
    </w:p>
    <w:p w14:paraId="059472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Tenders</w:t>
      </w:r>
      <w:r>
        <w:tab/>
      </w:r>
      <w:r>
        <w:rPr>
          <w:sz w:val="16"/>
        </w:rPr>
        <w:t>TIN 48</w:t>
      </w:r>
    </w:p>
    <w:p w14:paraId="2B0B3C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Theatre</w:t>
      </w:r>
      <w:r>
        <w:tab/>
      </w:r>
      <w:r>
        <w:rPr>
          <w:sz w:val="16"/>
        </w:rPr>
        <w:t>HG 60</w:t>
      </w:r>
    </w:p>
    <w:p w14:paraId="692A70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Time Drive</w:t>
      </w:r>
      <w:r>
        <w:tab/>
      </w:r>
      <w:r>
        <w:rPr>
          <w:sz w:val="16"/>
        </w:rPr>
        <w:t>HG 80</w:t>
      </w:r>
    </w:p>
    <w:p w14:paraId="1C1F62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Time-on-Target Salvo</w:t>
      </w:r>
      <w:r>
        <w:tab/>
      </w:r>
      <w:r>
        <w:rPr>
          <w:sz w:val="16"/>
        </w:rPr>
        <w:t>EC 80</w:t>
      </w:r>
    </w:p>
    <w:p w14:paraId="7B04E4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Torpedo Grapple</w:t>
      </w:r>
      <w:r>
        <w:tab/>
      </w:r>
      <w:r>
        <w:rPr>
          <w:sz w:val="16"/>
        </w:rPr>
        <w:t>AoCS2 100</w:t>
      </w:r>
    </w:p>
    <w:p w14:paraId="05BD2D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Torpedo Grapple, Firmpoint</w:t>
      </w:r>
      <w:r>
        <w:tab/>
      </w:r>
      <w:r>
        <w:rPr>
          <w:sz w:val="16"/>
        </w:rPr>
        <w:t>AoCS2 101</w:t>
      </w:r>
    </w:p>
    <w:p w14:paraId="45790F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Torpedo Grapple, Hardpoint</w:t>
      </w:r>
      <w:r>
        <w:tab/>
      </w:r>
      <w:r>
        <w:rPr>
          <w:sz w:val="16"/>
        </w:rPr>
        <w:t>AoCS2 101</w:t>
      </w:r>
    </w:p>
    <w:p w14:paraId="50564F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Torpedo Pylon</w:t>
      </w:r>
      <w:r>
        <w:tab/>
      </w:r>
      <w:r>
        <w:rPr>
          <w:sz w:val="16"/>
        </w:rPr>
        <w:t>SW 110</w:t>
      </w:r>
    </w:p>
    <w:p w14:paraId="1A3182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Torpedo-Interceptor Cluster</w:t>
      </w:r>
      <w:r>
        <w:tab/>
      </w:r>
      <w:r>
        <w:rPr>
          <w:sz w:val="16"/>
        </w:rPr>
        <w:t>TC 180</w:t>
      </w:r>
    </w:p>
    <w:p w14:paraId="78639A2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Torpedoes</w:t>
      </w:r>
      <w:r>
        <w:tab/>
      </w:r>
      <w:r>
        <w:rPr>
          <w:sz w:val="16"/>
        </w:rPr>
        <w:t>HG 38, TIN 104</w:t>
      </w:r>
    </w:p>
    <w:p w14:paraId="201DBEF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HG 39</w:t>
      </w:r>
    </w:p>
    <w:p w14:paraId="303483E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</w:t>
      </w:r>
      <w:r>
        <w:tab/>
      </w:r>
      <w:r>
        <w:rPr>
          <w:sz w:val="16"/>
        </w:rPr>
        <w:t>HG 39</w:t>
      </w:r>
    </w:p>
    <w:p w14:paraId="69B594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Antimatter Bomb-Pumped</w:t>
      </w:r>
      <w:r>
        <w:tab/>
      </w:r>
      <w:r>
        <w:rPr>
          <w:sz w:val="16"/>
        </w:rPr>
        <w:t>HG 39</w:t>
      </w:r>
    </w:p>
    <w:p w14:paraId="762032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Antiradiation</w:t>
      </w:r>
      <w:r>
        <w:tab/>
      </w:r>
      <w:r>
        <w:rPr>
          <w:sz w:val="16"/>
        </w:rPr>
        <w:t>HG 39</w:t>
      </w:r>
    </w:p>
    <w:p w14:paraId="4C3F2F5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Bomb-Pumped</w:t>
      </w:r>
      <w:r>
        <w:tab/>
      </w:r>
      <w:r>
        <w:rPr>
          <w:sz w:val="16"/>
        </w:rPr>
        <w:t>HG 39</w:t>
      </w:r>
    </w:p>
    <w:p w14:paraId="2F09308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39</w:t>
      </w:r>
    </w:p>
    <w:p w14:paraId="0E9826F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Multi-Warhead</w:t>
      </w:r>
      <w:r>
        <w:tab/>
      </w:r>
      <w:r>
        <w:rPr>
          <w:sz w:val="16"/>
        </w:rPr>
        <w:t>HG 39</w:t>
      </w:r>
    </w:p>
    <w:p w14:paraId="7E1B2C0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HG 40</w:t>
      </w:r>
    </w:p>
    <w:p w14:paraId="73756DD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Ortillery</w:t>
      </w:r>
      <w:r>
        <w:tab/>
      </w:r>
      <w:r>
        <w:rPr>
          <w:sz w:val="16"/>
        </w:rPr>
        <w:t>HG 40</w:t>
      </w:r>
    </w:p>
    <w:p w14:paraId="7B030A9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HG 40</w:t>
      </w:r>
    </w:p>
    <w:p w14:paraId="3EBA6C6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HG 40</w:t>
      </w:r>
    </w:p>
    <w:p w14:paraId="10DE20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Tow Cable</w:t>
      </w:r>
      <w:r>
        <w:tab/>
      </w:r>
      <w:r>
        <w:rPr>
          <w:sz w:val="16"/>
        </w:rPr>
        <w:t>HG 58</w:t>
      </w:r>
    </w:p>
    <w:p w14:paraId="349D7A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Towing Equipment</w:t>
      </w:r>
      <w:r>
        <w:tab/>
      </w:r>
      <w:r>
        <w:rPr>
          <w:sz w:val="16"/>
        </w:rPr>
        <w:t>JTAS5 86</w:t>
      </w:r>
    </w:p>
    <w:p w14:paraId="18649C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Training Facilities</w:t>
      </w:r>
      <w:r>
        <w:tab/>
      </w:r>
      <w:r>
        <w:rPr>
          <w:sz w:val="16"/>
        </w:rPr>
        <w:t>HG 63</w:t>
      </w:r>
    </w:p>
    <w:p w14:paraId="66DCCA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CRB 163</w:t>
      </w:r>
    </w:p>
    <w:p w14:paraId="3F5E29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Troop Shuttle</w:t>
      </w:r>
      <w:r>
        <w:tab/>
      </w:r>
      <w:r>
        <w:rPr>
          <w:sz w:val="16"/>
        </w:rPr>
        <w:t>TIN 56</w:t>
      </w:r>
    </w:p>
    <w:p w14:paraId="1A6F5C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TIN 51</w:t>
      </w:r>
    </w:p>
    <w:p w14:paraId="3D4AEC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Tumbling Ships</w:t>
      </w:r>
      <w:r>
        <w:tab/>
      </w:r>
      <w:r>
        <w:rPr>
          <w:sz w:val="16"/>
        </w:rPr>
        <w:t>HG 129</w:t>
      </w:r>
    </w:p>
    <w:p w14:paraId="7E59C6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Turrets</w:t>
      </w:r>
      <w:r>
        <w:tab/>
      </w:r>
      <w:r>
        <w:rPr>
          <w:sz w:val="16"/>
        </w:rPr>
        <w:t>HG 28, JTAS8 76, TIN 99</w:t>
      </w:r>
    </w:p>
    <w:p w14:paraId="5514C73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Beam Laser</w:t>
      </w:r>
      <w:r>
        <w:tab/>
      </w:r>
      <w:r>
        <w:rPr>
          <w:sz w:val="16"/>
        </w:rPr>
        <w:t>HG 28</w:t>
      </w:r>
    </w:p>
    <w:p w14:paraId="192BC0E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Burst Lasers</w:t>
      </w:r>
      <w:r>
        <w:tab/>
      </w:r>
      <w:r>
        <w:rPr>
          <w:sz w:val="16"/>
        </w:rPr>
        <w:t>JTAS1 56</w:t>
      </w:r>
    </w:p>
    <w:p w14:paraId="3E954187" w14:textId="77777777" w:rsidR="001270EE" w:rsidRDefault="00000000">
      <w:pPr>
        <w:ind w:left="283"/>
      </w:pPr>
      <w:r>
        <w:rPr>
          <w:sz w:val="20"/>
        </w:rPr>
        <w:t>Combination Missile/Torpedo</w:t>
      </w:r>
    </w:p>
    <w:p w14:paraId="7EFFB46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Launcher</w:t>
      </w:r>
      <w:r>
        <w:tab/>
      </w:r>
      <w:r>
        <w:rPr>
          <w:sz w:val="16"/>
        </w:rPr>
        <w:t>AoCS2 101</w:t>
      </w:r>
    </w:p>
    <w:p w14:paraId="32B9B8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HG 28</w:t>
      </w:r>
    </w:p>
    <w:p w14:paraId="19E3219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Laser Drill</w:t>
      </w:r>
      <w:r>
        <w:tab/>
      </w:r>
      <w:r>
        <w:rPr>
          <w:sz w:val="16"/>
        </w:rPr>
        <w:t>HG 28</w:t>
      </w:r>
    </w:p>
    <w:p w14:paraId="398CEBE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Missile Rack</w:t>
      </w:r>
      <w:r>
        <w:tab/>
      </w:r>
      <w:r>
        <w:rPr>
          <w:sz w:val="16"/>
        </w:rPr>
        <w:t>HG 28</w:t>
      </w:r>
    </w:p>
    <w:p w14:paraId="6E4310C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Particle Beam</w:t>
      </w:r>
      <w:r>
        <w:tab/>
      </w:r>
      <w:r>
        <w:rPr>
          <w:sz w:val="16"/>
        </w:rPr>
        <w:t>HG 29</w:t>
      </w:r>
    </w:p>
    <w:p w14:paraId="1DE67E0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HG 29</w:t>
      </w:r>
    </w:p>
    <w:p w14:paraId="2E7E8C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Pulse Laser</w:t>
      </w:r>
      <w:r>
        <w:tab/>
      </w:r>
      <w:r>
        <w:rPr>
          <w:sz w:val="16"/>
        </w:rPr>
        <w:t>HG 29</w:t>
      </w:r>
    </w:p>
    <w:p w14:paraId="47E37A5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Railgun</w:t>
      </w:r>
      <w:r>
        <w:tab/>
      </w:r>
      <w:r>
        <w:rPr>
          <w:sz w:val="16"/>
        </w:rPr>
        <w:t>HG 29</w:t>
      </w:r>
    </w:p>
    <w:p w14:paraId="7CD8D8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Sandcaster</w:t>
      </w:r>
      <w:r>
        <w:tab/>
      </w:r>
      <w:r>
        <w:rPr>
          <w:sz w:val="16"/>
        </w:rPr>
        <w:t>HG 29</w:t>
      </w:r>
    </w:p>
    <w:p w14:paraId="25FD88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Ultrabath</w:t>
      </w:r>
      <w:r>
        <w:tab/>
      </w:r>
      <w:r>
        <w:rPr>
          <w:sz w:val="16"/>
        </w:rPr>
        <w:t>JTAS11 34</w:t>
      </w:r>
    </w:p>
    <w:p w14:paraId="0A5E98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Underwater Operations Kit</w:t>
      </w:r>
      <w:r>
        <w:tab/>
      </w:r>
      <w:r>
        <w:rPr>
          <w:sz w:val="16"/>
        </w:rPr>
        <w:t>JTAS1 93</w:t>
      </w:r>
    </w:p>
    <w:p w14:paraId="6A167B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Unrep System</w:t>
      </w:r>
      <w:r>
        <w:tab/>
      </w:r>
      <w:r>
        <w:rPr>
          <w:sz w:val="16"/>
        </w:rPr>
        <w:t>HG 63</w:t>
      </w:r>
    </w:p>
    <w:p w14:paraId="7B984B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Vault</w:t>
      </w:r>
      <w:r>
        <w:tab/>
      </w:r>
      <w:r>
        <w:rPr>
          <w:sz w:val="16"/>
        </w:rPr>
        <w:t>HG 63</w:t>
      </w:r>
    </w:p>
    <w:p w14:paraId="1CA699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Vegan Accommodation Unit</w:t>
      </w:r>
      <w:r>
        <w:tab/>
      </w:r>
      <w:r>
        <w:rPr>
          <w:sz w:val="16"/>
        </w:rPr>
        <w:t>SF 76</w:t>
      </w:r>
    </w:p>
    <w:p w14:paraId="3E56A1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Vincennes Technology</w:t>
      </w:r>
      <w:r>
        <w:tab/>
      </w:r>
      <w:r>
        <w:rPr>
          <w:sz w:val="16"/>
        </w:rPr>
        <w:t>BtC 180</w:t>
      </w:r>
    </w:p>
    <w:p w14:paraId="1C717E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Warp Drive</w:t>
      </w:r>
      <w:r>
        <w:tab/>
      </w:r>
      <w:r>
        <w:rPr>
          <w:sz w:val="16"/>
        </w:rPr>
        <w:t>HG 80</w:t>
      </w:r>
    </w:p>
    <w:p w14:paraId="49204768" w14:textId="77777777" w:rsidR="001270EE" w:rsidRDefault="00000000">
      <w:r>
        <w:rPr>
          <w:sz w:val="20"/>
        </w:rPr>
        <w:t>Weapon Trait</w:t>
      </w:r>
    </w:p>
    <w:p w14:paraId="766048C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Chain Reaction</w:t>
      </w:r>
      <w:r>
        <w:tab/>
      </w:r>
      <w:r>
        <w:rPr>
          <w:sz w:val="16"/>
        </w:rPr>
        <w:t>TC 182</w:t>
      </w:r>
    </w:p>
    <w:p w14:paraId="66D4FEF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Ion</w:t>
      </w:r>
      <w:r>
        <w:tab/>
      </w:r>
      <w:r>
        <w:rPr>
          <w:sz w:val="16"/>
        </w:rPr>
        <w:t>HG 30</w:t>
      </w:r>
    </w:p>
    <w:p w14:paraId="1447242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Orbital Bombardment</w:t>
      </w:r>
      <w:r>
        <w:tab/>
      </w:r>
      <w:r>
        <w:rPr>
          <w:sz w:val="16"/>
        </w:rPr>
        <w:t>EC 75, HG 30</w:t>
      </w:r>
    </w:p>
    <w:p w14:paraId="0841AEE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Orbital Strike</w:t>
      </w:r>
      <w:r>
        <w:tab/>
      </w:r>
      <w:r>
        <w:rPr>
          <w:sz w:val="16"/>
        </w:rPr>
        <w:t>EC 75, HG 30</w:t>
      </w:r>
    </w:p>
    <w:p w14:paraId="5ADF8E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Radiation</w:t>
      </w:r>
      <w:r>
        <w:tab/>
      </w:r>
      <w:r>
        <w:rPr>
          <w:sz w:val="16"/>
        </w:rPr>
        <w:t>HG 31</w:t>
      </w:r>
    </w:p>
    <w:p w14:paraId="4D5CB3B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Reductor</w:t>
      </w:r>
      <w:r>
        <w:tab/>
      </w:r>
      <w:r>
        <w:rPr>
          <w:sz w:val="16"/>
        </w:rPr>
        <w:t>TC 182</w:t>
      </w:r>
    </w:p>
    <w:p w14:paraId="7867A65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Weak</w:t>
      </w:r>
      <w:r>
        <w:tab/>
      </w:r>
      <w:r>
        <w:rPr>
          <w:sz w:val="16"/>
        </w:rPr>
        <w:t>TC 182</w:t>
      </w:r>
    </w:p>
    <w:p w14:paraId="3B64FAD3" w14:textId="77777777" w:rsidR="001270EE" w:rsidRDefault="00000000">
      <w:r>
        <w:rPr>
          <w:sz w:val="20"/>
        </w:rPr>
        <w:t>Weapons</w:t>
      </w:r>
    </w:p>
    <w:p w14:paraId="2BF7328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Advantages</w:t>
      </w:r>
      <w:r>
        <w:tab/>
      </w:r>
      <w:r>
        <w:rPr>
          <w:sz w:val="16"/>
        </w:rPr>
        <w:t>HG 71</w:t>
      </w:r>
    </w:p>
    <w:p w14:paraId="4559BED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Disadvantages</w:t>
      </w:r>
      <w:r>
        <w:tab/>
      </w:r>
      <w:r>
        <w:rPr>
          <w:sz w:val="16"/>
        </w:rPr>
        <w:t>HG 72</w:t>
      </w:r>
    </w:p>
    <w:p w14:paraId="1EFAB2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Weapons and Screens</w:t>
      </w:r>
      <w:r>
        <w:tab/>
      </w:r>
      <w:r>
        <w:rPr>
          <w:sz w:val="16"/>
        </w:rPr>
        <w:t>HG 26</w:t>
      </w:r>
    </w:p>
    <w:p w14:paraId="12A9DF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Wet Bar</w:t>
      </w:r>
      <w:r>
        <w:tab/>
      </w:r>
      <w:r>
        <w:rPr>
          <w:sz w:val="16"/>
        </w:rPr>
        <w:t>HG 60</w:t>
      </w:r>
    </w:p>
    <w:p w14:paraId="19E39B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White Globe Generators</w:t>
      </w:r>
      <w:r>
        <w:tab/>
      </w:r>
      <w:r>
        <w:rPr>
          <w:sz w:val="16"/>
        </w:rPr>
        <w:t>HG 83</w:t>
      </w:r>
    </w:p>
    <w:p w14:paraId="4BD0D1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Workshop</w:t>
      </w:r>
      <w:r>
        <w:tab/>
      </w:r>
      <w:r>
        <w:rPr>
          <w:sz w:val="16"/>
        </w:rPr>
        <w:t>HG 63</w:t>
      </w:r>
    </w:p>
    <w:p w14:paraId="25057D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Zero-G Room</w:t>
      </w:r>
      <w:r>
        <w:tab/>
      </w:r>
      <w:r>
        <w:rPr>
          <w:sz w:val="16"/>
        </w:rPr>
        <w:t>HG 60</w:t>
      </w:r>
    </w:p>
    <w:p w14:paraId="5E9E0459" w14:textId="77777777" w:rsidR="001270EE" w:rsidRDefault="00000000">
      <w:r>
        <w:br w:type="page"/>
      </w:r>
    </w:p>
    <w:p w14:paraId="6F19AE5C" w14:textId="77777777" w:rsidR="001270EE" w:rsidRDefault="00000000">
      <w:r>
        <w:rPr>
          <w:b/>
          <w:sz w:val="24"/>
        </w:rPr>
        <w:lastRenderedPageBreak/>
        <w:t>Hiver</w:t>
      </w:r>
    </w:p>
    <w:p w14:paraId="4742EC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Automation Packages</w:t>
      </w:r>
      <w:r>
        <w:tab/>
      </w:r>
      <w:r>
        <w:rPr>
          <w:sz w:val="16"/>
        </w:rPr>
        <w:t>AoCS2 237</w:t>
      </w:r>
    </w:p>
    <w:p w14:paraId="6D6730B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Jump Drive Operation</w:t>
      </w:r>
      <w:r>
        <w:tab/>
      </w:r>
      <w:r>
        <w:rPr>
          <w:sz w:val="16"/>
        </w:rPr>
        <w:t>AoCS2 237</w:t>
      </w:r>
    </w:p>
    <w:p w14:paraId="2AC42BC7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Manoeuvre Drive Operation</w:t>
      </w:r>
      <w:r>
        <w:tab/>
      </w:r>
      <w:r>
        <w:rPr>
          <w:sz w:val="16"/>
        </w:rPr>
        <w:t>AoCS2 237</w:t>
      </w:r>
    </w:p>
    <w:p w14:paraId="42D048B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Mission</w:t>
      </w:r>
      <w:r>
        <w:tab/>
      </w:r>
      <w:r>
        <w:rPr>
          <w:sz w:val="16"/>
        </w:rPr>
        <w:t>AoCS2 238</w:t>
      </w:r>
    </w:p>
    <w:p w14:paraId="4B832D2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Piloting</w:t>
      </w:r>
      <w:r>
        <w:tab/>
      </w:r>
      <w:r>
        <w:rPr>
          <w:sz w:val="16"/>
        </w:rPr>
        <w:t>AoCS2 237</w:t>
      </w:r>
    </w:p>
    <w:p w14:paraId="02686812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Piloting and Astrogation</w:t>
      </w:r>
      <w:r>
        <w:tab/>
      </w:r>
      <w:r>
        <w:rPr>
          <w:sz w:val="16"/>
        </w:rPr>
        <w:t>AoCS2 237</w:t>
      </w:r>
    </w:p>
    <w:p w14:paraId="7A6D3CC6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Automated Power Plant Operation</w:t>
      </w:r>
      <w:r>
        <w:tab/>
      </w:r>
      <w:r>
        <w:rPr>
          <w:sz w:val="16"/>
        </w:rPr>
        <w:t>AoCS2 237</w:t>
      </w:r>
    </w:p>
    <w:p w14:paraId="4BC167A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Automated Weapon</w:t>
      </w:r>
      <w:r>
        <w:tab/>
      </w:r>
      <w:r>
        <w:rPr>
          <w:sz w:val="16"/>
        </w:rPr>
        <w:t>AoCS2 238</w:t>
      </w:r>
    </w:p>
    <w:p w14:paraId="55B2357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Critical Systems Automation</w:t>
      </w:r>
      <w:r>
        <w:tab/>
      </w:r>
      <w:r>
        <w:rPr>
          <w:sz w:val="16"/>
        </w:rPr>
        <w:t>AoCS2 237</w:t>
      </w:r>
    </w:p>
    <w:p w14:paraId="30BA71E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Full Automation</w:t>
      </w:r>
      <w:r>
        <w:tab/>
      </w:r>
      <w:r>
        <w:rPr>
          <w:sz w:val="16"/>
        </w:rPr>
        <w:t>AoCS2 237</w:t>
      </w:r>
    </w:p>
    <w:p w14:paraId="7BB1341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General Systems Automation</w:t>
      </w:r>
      <w:r>
        <w:tab/>
      </w:r>
      <w:r>
        <w:rPr>
          <w:sz w:val="16"/>
        </w:rPr>
        <w:t>AoCS2 237</w:t>
      </w:r>
    </w:p>
    <w:p w14:paraId="58282986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Integrated Engineering Automation</w:t>
      </w:r>
      <w:r>
        <w:tab/>
      </w:r>
      <w:r>
        <w:rPr>
          <w:sz w:val="16"/>
        </w:rPr>
        <w:t>AoCS2 238</w:t>
      </w:r>
    </w:p>
    <w:p w14:paraId="17CDEB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AoCS2 250</w:t>
      </w:r>
    </w:p>
    <w:p w14:paraId="51D03D9A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Electronics (Intrusion) Package</w:t>
      </w:r>
      <w:r>
        <w:tab/>
      </w:r>
      <w:r>
        <w:rPr>
          <w:sz w:val="16"/>
        </w:rPr>
        <w:t>AoCS2 251</w:t>
      </w:r>
    </w:p>
    <w:p w14:paraId="3CD82E5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Medical Package</w:t>
      </w:r>
      <w:r>
        <w:tab/>
      </w:r>
      <w:r>
        <w:rPr>
          <w:sz w:val="16"/>
        </w:rPr>
        <w:t>AoCS2 250</w:t>
      </w:r>
    </w:p>
    <w:p w14:paraId="4C758615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Navigation Package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AoCS2 251</w:t>
      </w:r>
    </w:p>
    <w:p w14:paraId="53A5B75C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Voder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AoCS2 250</w:t>
      </w:r>
    </w:p>
    <w:p w14:paraId="1778153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Command Centres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AoCS2 235</w:t>
      </w:r>
    </w:p>
    <w:p w14:paraId="74D1F1A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Commerce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AoCS2 224</w:t>
      </w:r>
    </w:p>
    <w:p w14:paraId="3530B9B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Comunications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AoCS2 213</w:t>
      </w:r>
    </w:p>
    <w:p w14:paraId="2951426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Exploration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AoCS2 224</w:t>
      </w:r>
    </w:p>
    <w:p w14:paraId="2D6C2C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Food</w:t>
      </w:r>
      <w:r>
        <w:tab/>
      </w:r>
      <w:r>
        <w:rPr>
          <w:sz w:val="16"/>
        </w:rPr>
        <w:t>AoCS2 214</w:t>
      </w:r>
    </w:p>
    <w:p w14:paraId="29FD8D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AoCS2 235</w:t>
      </w:r>
    </w:p>
    <w:p w14:paraId="7F249A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AoCS2 215</w:t>
      </w:r>
    </w:p>
    <w:p w14:paraId="3A389A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AoCS2 225</w:t>
      </w:r>
    </w:p>
    <w:p w14:paraId="2880B71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Hivers as 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AoCS2 270</w:t>
      </w:r>
    </w:p>
    <w:p w14:paraId="6CFD1DB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Manipulation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AoCS2 212</w:t>
      </w:r>
    </w:p>
    <w:p w14:paraId="456AA5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Medicine</w:t>
      </w:r>
      <w:r>
        <w:tab/>
      </w:r>
      <w:r>
        <w:rPr>
          <w:sz w:val="16"/>
        </w:rPr>
        <w:t>AoCS2 214</w:t>
      </w:r>
    </w:p>
    <w:p w14:paraId="275A9C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AoCS2 222</w:t>
      </w:r>
    </w:p>
    <w:p w14:paraId="5A42E9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AoCS2 222</w:t>
      </w:r>
    </w:p>
    <w:p w14:paraId="540A25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Overiew</w:t>
      </w:r>
      <w:r>
        <w:tab/>
      </w:r>
      <w:r>
        <w:rPr>
          <w:sz w:val="16"/>
        </w:rPr>
        <w:t>AoCS2 211</w:t>
      </w:r>
    </w:p>
    <w:p w14:paraId="24514370" w14:textId="77777777" w:rsidR="001270EE" w:rsidRDefault="00000000">
      <w:r>
        <w:rPr>
          <w:sz w:val="20"/>
        </w:rPr>
        <w:t>Personal Protection</w:t>
      </w:r>
    </w:p>
    <w:p w14:paraId="5C94E5E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574463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75ADC38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26327E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AoCS2 211</w:t>
      </w:r>
    </w:p>
    <w:p w14:paraId="7A1CEC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AoCS2 212</w:t>
      </w:r>
    </w:p>
    <w:p w14:paraId="42A561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Psychology</w:t>
      </w:r>
      <w:r>
        <w:tab/>
      </w:r>
      <w:r>
        <w:rPr>
          <w:sz w:val="16"/>
        </w:rPr>
        <w:t>AoCS2 212</w:t>
      </w:r>
    </w:p>
    <w:p w14:paraId="5D9041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Races of the Hive Federation</w:t>
      </w:r>
      <w:r>
        <w:tab/>
      </w:r>
      <w:r>
        <w:rPr>
          <w:sz w:val="16"/>
        </w:rPr>
        <w:t>AoCS2 219</w:t>
      </w:r>
    </w:p>
    <w:p w14:paraId="023CB4C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Reproduction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AoCS2 212</w:t>
      </w:r>
    </w:p>
    <w:p w14:paraId="6DEFEDD0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Robots</w:t>
      </w:r>
    </w:p>
    <w:p w14:paraId="28833542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Gardener Servant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191</w:t>
      </w:r>
    </w:p>
    <w:p w14:paraId="4C9EF6B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Hazardous Environment Scout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192</w:t>
      </w:r>
    </w:p>
    <w:p w14:paraId="096BF7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0E053F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 Automation</w:t>
      </w:r>
      <w:r>
        <w:tab/>
      </w:r>
      <w:r>
        <w:rPr>
          <w:sz w:val="16"/>
        </w:rPr>
        <w:t>AoCS2 235</w:t>
      </w:r>
    </w:p>
    <w:p w14:paraId="7A6CA7C8" w14:textId="77777777" w:rsidR="001270EE" w:rsidRDefault="00000000">
      <w:r>
        <w:rPr>
          <w:sz w:val="20"/>
        </w:rPr>
        <w:t>Ships</w:t>
      </w:r>
    </w:p>
    <w:p w14:paraId="356D927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47991EAC" w14:textId="77777777" w:rsidR="001270EE" w:rsidRDefault="00000000">
      <w:pPr>
        <w:ind w:left="283"/>
      </w:pPr>
      <w:r>
        <w:rPr>
          <w:sz w:val="20"/>
        </w:rPr>
        <w:t>Practicality General-Purpose</w:t>
      </w:r>
    </w:p>
    <w:p w14:paraId="583A89D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58C709B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66CDBB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AoCS2 220</w:t>
      </w:r>
    </w:p>
    <w:p w14:paraId="7DAE6C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Tool Use</w:t>
      </w:r>
      <w:r>
        <w:tab/>
      </w:r>
      <w:r>
        <w:rPr>
          <w:sz w:val="16"/>
        </w:rPr>
        <w:t>AoCS2 213</w:t>
      </w:r>
    </w:p>
    <w:p w14:paraId="278EE7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AoCS2 255</w:t>
      </w:r>
    </w:p>
    <w:p w14:paraId="305F8C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AoCS2 262</w:t>
      </w:r>
    </w:p>
    <w:p w14:paraId="5CA19D5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Advancement</w:t>
      </w:r>
      <w:r>
        <w:tab/>
      </w:r>
      <w:r>
        <w:rPr>
          <w:sz w:val="16"/>
        </w:rPr>
        <w:t>AoCS2 259</w:t>
      </w:r>
    </w:p>
    <w:p w14:paraId="3F1E626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AoCS2 261</w:t>
      </w:r>
    </w:p>
    <w:p w14:paraId="0BB1178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AoCS2 257</w:t>
      </w:r>
    </w:p>
    <w:p w14:paraId="23E06C4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AoCS2 257</w:t>
      </w:r>
    </w:p>
    <w:p w14:paraId="73A708F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AoCS2 260</w:t>
      </w:r>
    </w:p>
    <w:p w14:paraId="6A10649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Deficiency Diseases</w:t>
      </w:r>
      <w:r>
        <w:tab/>
      </w:r>
      <w:r>
        <w:rPr>
          <w:sz w:val="16"/>
        </w:rPr>
        <w:t>AoCS2 255</w:t>
      </w:r>
    </w:p>
    <w:p w14:paraId="11EEF15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Generalist</w:t>
      </w:r>
      <w:r>
        <w:tab/>
      </w:r>
      <w:r>
        <w:rPr>
          <w:sz w:val="16"/>
        </w:rPr>
        <w:t>AoCS2 264</w:t>
      </w:r>
    </w:p>
    <w:p w14:paraId="16AE125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Hiver Physiology</w:t>
      </w:r>
      <w:r>
        <w:tab/>
      </w:r>
      <w:r>
        <w:rPr>
          <w:sz w:val="16"/>
        </w:rPr>
        <w:t>AoCS2 255</w:t>
      </w:r>
    </w:p>
    <w:p w14:paraId="2F035F9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Injuries</w:t>
      </w:r>
      <w:r>
        <w:tab/>
      </w:r>
      <w:r>
        <w:rPr>
          <w:sz w:val="16"/>
        </w:rPr>
        <w:t>AoCS2 261</w:t>
      </w:r>
    </w:p>
    <w:p w14:paraId="2F77DE1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Key Concepts</w:t>
      </w:r>
      <w:r>
        <w:tab/>
      </w:r>
      <w:r>
        <w:rPr>
          <w:sz w:val="16"/>
        </w:rPr>
        <w:t>AoCS2 257</w:t>
      </w:r>
    </w:p>
    <w:p w14:paraId="2490840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AoCS2 261</w:t>
      </w:r>
    </w:p>
    <w:p w14:paraId="5724FE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</w:t>
      </w:r>
      <w:r>
        <w:tab/>
      </w:r>
      <w:r>
        <w:rPr>
          <w:sz w:val="16"/>
        </w:rPr>
        <w:t>AoCS2 266</w:t>
      </w:r>
    </w:p>
    <w:p w14:paraId="41378F5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AoCS2 268</w:t>
      </w:r>
    </w:p>
    <w:p w14:paraId="0B83B1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AoCS2 260</w:t>
      </w:r>
    </w:p>
    <w:p w14:paraId="56304B9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AoCS2 259</w:t>
      </w:r>
    </w:p>
    <w:p w14:paraId="15D07D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Nests</w:t>
      </w:r>
      <w:r>
        <w:tab/>
      </w:r>
      <w:r>
        <w:rPr>
          <w:sz w:val="16"/>
        </w:rPr>
        <w:t>AoCS2 257</w:t>
      </w:r>
    </w:p>
    <w:p w14:paraId="7A60FBB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Coward</w:t>
      </w:r>
      <w:r>
        <w:tab/>
      </w:r>
      <w:r>
        <w:rPr>
          <w:sz w:val="16"/>
        </w:rPr>
        <w:t>AoCS2 255</w:t>
      </w:r>
    </w:p>
    <w:p w14:paraId="75A4F5D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</w:t>
      </w:r>
      <w:r>
        <w:tab/>
      </w:r>
      <w:r>
        <w:rPr>
          <w:sz w:val="16"/>
        </w:rPr>
        <w:t>AoCS2 259</w:t>
      </w:r>
    </w:p>
    <w:p w14:paraId="5479189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44B15C0E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Sense of Smell/No Sense of Smell</w:t>
      </w:r>
      <w:r>
        <w:tab/>
      </w:r>
      <w:r>
        <w:rPr>
          <w:sz w:val="16"/>
        </w:rPr>
        <w:t>AoCS2 255</w:t>
      </w:r>
    </w:p>
    <w:p w14:paraId="632560F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Stability</w:t>
      </w:r>
      <w:r>
        <w:tab/>
      </w:r>
      <w:r>
        <w:rPr>
          <w:sz w:val="16"/>
        </w:rPr>
        <w:t>AoCS2 255</w:t>
      </w:r>
    </w:p>
    <w:p w14:paraId="2C05184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AoCS2 255</w:t>
      </w:r>
    </w:p>
    <w:p w14:paraId="5A813901" w14:textId="77777777" w:rsidR="001270EE" w:rsidRDefault="00000000">
      <w:r>
        <w:rPr>
          <w:sz w:val="20"/>
        </w:rPr>
        <w:t>Weapons</w:t>
      </w:r>
    </w:p>
    <w:p w14:paraId="2A74B3B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5A1EE02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6D89F0E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Sniper Rifle</w:t>
      </w:r>
      <w:r>
        <w:tab/>
      </w:r>
      <w:r>
        <w:rPr>
          <w:sz w:val="16"/>
        </w:rPr>
        <w:t>AoCS2 253</w:t>
      </w:r>
    </w:p>
    <w:p w14:paraId="5FEB218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5A7356C5" w14:textId="77777777" w:rsidR="001270EE" w:rsidRDefault="00000000">
      <w:r>
        <w:br w:type="page"/>
      </w:r>
    </w:p>
    <w:p w14:paraId="15D4AC05" w14:textId="77777777" w:rsidR="001270EE" w:rsidRDefault="00000000">
      <w:r>
        <w:rPr>
          <w:b/>
          <w:sz w:val="24"/>
        </w:rPr>
        <w:lastRenderedPageBreak/>
        <w:t>K'kree</w:t>
      </w:r>
    </w:p>
    <w:p w14:paraId="1AD7F73D" w14:textId="77777777" w:rsidR="001270EE" w:rsidRDefault="00000000">
      <w:r>
        <w:rPr>
          <w:sz w:val="20"/>
        </w:rPr>
        <w:t>Central Supply</w:t>
      </w:r>
    </w:p>
    <w:p w14:paraId="6A34943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AoCS1 141</w:t>
      </w:r>
    </w:p>
    <w:p w14:paraId="7E26A6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Crew And Passengers</w:t>
      </w:r>
      <w:r>
        <w:tab/>
      </w:r>
      <w:r>
        <w:rPr>
          <w:sz w:val="16"/>
        </w:rPr>
        <w:t>AoCS1 148</w:t>
      </w:r>
    </w:p>
    <w:p w14:paraId="2BC1B5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Daily Life</w:t>
      </w:r>
      <w:r>
        <w:tab/>
      </w:r>
      <w:r>
        <w:rPr>
          <w:sz w:val="16"/>
        </w:rPr>
        <w:t>AoCS1 111</w:t>
      </w:r>
    </w:p>
    <w:p w14:paraId="415F05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AoCS1 115</w:t>
      </w:r>
    </w:p>
    <w:p w14:paraId="755705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Groupings</w:t>
      </w:r>
      <w:r>
        <w:tab/>
      </w:r>
      <w:r>
        <w:rPr>
          <w:sz w:val="16"/>
        </w:rPr>
        <w:t>AoCS1 109</w:t>
      </w:r>
    </w:p>
    <w:p w14:paraId="2671BA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AoCS1 154</w:t>
      </w:r>
    </w:p>
    <w:p w14:paraId="74152DE2" w14:textId="77777777" w:rsidR="001270EE" w:rsidRDefault="00000000">
      <w:pPr>
        <w:ind w:left="283"/>
      </w:pPr>
      <w:r>
        <w:rPr>
          <w:sz w:val="20"/>
        </w:rPr>
        <w:t>Electromagneticenvironment</w:t>
      </w:r>
    </w:p>
    <w:p w14:paraId="6B8E3FC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Protection Suite</w:t>
      </w:r>
      <w:r>
        <w:tab/>
      </w:r>
      <w:r>
        <w:rPr>
          <w:sz w:val="16"/>
        </w:rPr>
        <w:t>AoCS1 156</w:t>
      </w:r>
    </w:p>
    <w:p w14:paraId="4B314E6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Enclosures</w:t>
      </w:r>
      <w:r>
        <w:tab/>
      </w:r>
      <w:r>
        <w:rPr>
          <w:sz w:val="16"/>
        </w:rPr>
        <w:t>AoCS1 154</w:t>
      </w:r>
    </w:p>
    <w:p w14:paraId="3D994CD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 Packages</w:t>
      </w:r>
      <w:r>
        <w:tab/>
      </w:r>
      <w:r>
        <w:rPr>
          <w:sz w:val="16"/>
        </w:rPr>
        <w:t>AoCS1 157</w:t>
      </w:r>
    </w:p>
    <w:p w14:paraId="3D2586E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Remote Operations Station</w:t>
      </w:r>
      <w:r>
        <w:tab/>
      </w:r>
      <w:r>
        <w:rPr>
          <w:sz w:val="16"/>
        </w:rPr>
        <w:t>AoCS1 157</w:t>
      </w:r>
    </w:p>
    <w:p w14:paraId="63B551F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Robotic Craft</w:t>
      </w:r>
      <w:r>
        <w:tab/>
      </w:r>
      <w:r>
        <w:rPr>
          <w:sz w:val="16"/>
        </w:rPr>
        <w:t>AoCS1 155</w:t>
      </w:r>
    </w:p>
    <w:p w14:paraId="3E1648D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Shipboard Park</w:t>
      </w:r>
      <w:r>
        <w:tab/>
      </w:r>
      <w:r>
        <w:rPr>
          <w:sz w:val="16"/>
        </w:rPr>
        <w:t>AoCS1 155</w:t>
      </w:r>
    </w:p>
    <w:p w14:paraId="77F577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AoCS1 119</w:t>
      </w:r>
    </w:p>
    <w:p w14:paraId="1EFD60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K'kree Charge</w:t>
      </w:r>
      <w:r>
        <w:tab/>
      </w:r>
      <w:r>
        <w:rPr>
          <w:sz w:val="16"/>
        </w:rPr>
        <w:t>AoCS1 115</w:t>
      </w:r>
    </w:p>
    <w:p w14:paraId="79598B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7B5A54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AoCS1 112</w:t>
      </w:r>
    </w:p>
    <w:p w14:paraId="535B07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Lords Of Thunder</w:t>
      </w:r>
      <w:r>
        <w:tab/>
      </w:r>
      <w:r>
        <w:rPr>
          <w:sz w:val="16"/>
        </w:rPr>
        <w:t>AoCS1 123</w:t>
      </w:r>
    </w:p>
    <w:p w14:paraId="66320D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AoCS1 113</w:t>
      </w:r>
    </w:p>
    <w:p w14:paraId="293032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Mobile Fighting Platforms</w:t>
      </w:r>
      <w:r>
        <w:tab/>
      </w:r>
      <w:r>
        <w:rPr>
          <w:sz w:val="16"/>
        </w:rPr>
        <w:t>AoCS1 152</w:t>
      </w:r>
    </w:p>
    <w:p w14:paraId="390FC50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Naval Formations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AoCS1 118</w:t>
      </w:r>
    </w:p>
    <w:p w14:paraId="2D058E4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Naval Organisation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AoCS1 118</w:t>
      </w:r>
    </w:p>
    <w:p w14:paraId="49302E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AoCS1 106</w:t>
      </w:r>
    </w:p>
    <w:p w14:paraId="5878D0F7" w14:textId="77777777" w:rsidR="001270EE" w:rsidRDefault="00000000">
      <w:r>
        <w:rPr>
          <w:sz w:val="20"/>
        </w:rPr>
        <w:t>Personal Protection</w:t>
      </w:r>
    </w:p>
    <w:p w14:paraId="2DF579B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AoCS1 141</w:t>
      </w:r>
    </w:p>
    <w:p w14:paraId="3D4AF6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Warrior Panoply</w:t>
      </w:r>
      <w:r>
        <w:tab/>
      </w:r>
      <w:r>
        <w:rPr>
          <w:sz w:val="16"/>
        </w:rPr>
        <w:t>AoCS1 140</w:t>
      </w:r>
    </w:p>
    <w:p w14:paraId="7FE960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Phychological Traits</w:t>
      </w:r>
      <w:r>
        <w:tab/>
      </w:r>
      <w:r>
        <w:rPr>
          <w:sz w:val="16"/>
        </w:rPr>
        <w:t>AoCS1 110</w:t>
      </w:r>
    </w:p>
    <w:p w14:paraId="373330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AoCS1 107</w:t>
      </w:r>
    </w:p>
    <w:p w14:paraId="41D0CA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0201B3C2" w14:textId="77777777" w:rsidR="001270EE" w:rsidRDefault="00000000">
      <w:r>
        <w:rPr>
          <w:sz w:val="20"/>
        </w:rPr>
        <w:t>Robots</w:t>
      </w:r>
    </w:p>
    <w:p w14:paraId="1659C84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0D66465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27A50E3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021FE81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1D17A1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2E99DCF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5FBE1FC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1BD61CC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001A4E45" w14:textId="77777777" w:rsidR="001270EE" w:rsidRDefault="00000000">
      <w:r>
        <w:rPr>
          <w:sz w:val="20"/>
        </w:rPr>
        <w:t>Ships</w:t>
      </w:r>
    </w:p>
    <w:p w14:paraId="0C394FF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0DBE42C1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Bearer-Of-Families Orbital Shuttle</w:t>
      </w:r>
      <w:r>
        <w:tab/>
      </w:r>
      <w:r>
        <w:rPr>
          <w:sz w:val="16"/>
        </w:rPr>
        <w:t>AoCS1 160</w:t>
      </w:r>
    </w:p>
    <w:p w14:paraId="57139D8D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Trader Of The Outer Steppe Merchant</w:t>
      </w:r>
      <w:r>
        <w:tab/>
      </w:r>
      <w:r>
        <w:rPr>
          <w:sz w:val="16"/>
        </w:rPr>
        <w:t>AoCS1 162</w:t>
      </w:r>
    </w:p>
    <w:p w14:paraId="269004B3" w14:textId="77777777" w:rsidR="001270EE" w:rsidRDefault="00000000">
      <w:r>
        <w:rPr>
          <w:sz w:val="20"/>
        </w:rPr>
        <w:t>Small Craft</w:t>
      </w:r>
    </w:p>
    <w:p w14:paraId="7E111A58" w14:textId="77777777" w:rsidR="001270EE" w:rsidRDefault="00000000">
      <w:pPr>
        <w:ind w:left="283"/>
      </w:pPr>
      <w:r>
        <w:rPr>
          <w:sz w:val="20"/>
        </w:rPr>
        <w:t>Faithful Shield Robotic Escort</w:t>
      </w:r>
    </w:p>
    <w:p w14:paraId="712CA1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583F44C4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Quickening Thunder Robotic Fighter</w:t>
      </w:r>
      <w:r>
        <w:tab/>
      </w:r>
      <w:r>
        <w:rPr>
          <w:sz w:val="16"/>
        </w:rPr>
        <w:t>AoCS1 164</w:t>
      </w:r>
    </w:p>
    <w:p w14:paraId="0E3DEE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Social Values</w:t>
      </w:r>
      <w:r>
        <w:tab/>
      </w:r>
      <w:r>
        <w:rPr>
          <w:sz w:val="16"/>
        </w:rPr>
        <w:t>AoCS1 110</w:t>
      </w:r>
    </w:p>
    <w:p w14:paraId="78E98E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AoCS1 108</w:t>
      </w:r>
    </w:p>
    <w:p w14:paraId="331067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AoCS1 124</w:t>
      </w:r>
    </w:p>
    <w:p w14:paraId="176978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Background Skills</w:t>
      </w:r>
      <w:r>
        <w:tab/>
      </w:r>
      <w:r>
        <w:rPr>
          <w:sz w:val="16"/>
        </w:rPr>
        <w:t>AoCS1 128</w:t>
      </w:r>
    </w:p>
    <w:p w14:paraId="4432977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Benefits</w:t>
      </w:r>
      <w:r>
        <w:tab/>
      </w:r>
      <w:r>
        <w:rPr>
          <w:sz w:val="16"/>
        </w:rPr>
        <w:t>AoCS1 136</w:t>
      </w:r>
    </w:p>
    <w:p w14:paraId="63E9149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Career Progress</w:t>
      </w:r>
      <w:r>
        <w:tab/>
      </w:r>
      <w:r>
        <w:rPr>
          <w:sz w:val="16"/>
        </w:rPr>
        <w:t>AoCS1 128</w:t>
      </w:r>
    </w:p>
    <w:p w14:paraId="7FC770F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Family</w:t>
      </w:r>
      <w:r>
        <w:tab/>
      </w:r>
      <w:r>
        <w:rPr>
          <w:sz w:val="16"/>
        </w:rPr>
        <w:t>AoCS1 136</w:t>
      </w:r>
    </w:p>
    <w:p w14:paraId="2146AA7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Household Development</w:t>
      </w:r>
      <w:r>
        <w:tab/>
      </w:r>
      <w:r>
        <w:rPr>
          <w:sz w:val="16"/>
        </w:rPr>
        <w:t>AoCS1 128</w:t>
      </w:r>
    </w:p>
    <w:p w14:paraId="2F05C01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K'kree</w:t>
      </w:r>
      <w:r>
        <w:tab/>
      </w:r>
      <w:r>
        <w:rPr>
          <w:sz w:val="16"/>
        </w:rPr>
        <w:t>AoCS1 130</w:t>
      </w:r>
    </w:p>
    <w:p w14:paraId="0AA702A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Kinsman-Of-Rankholder</w:t>
      </w:r>
      <w:r>
        <w:tab/>
      </w:r>
      <w:r>
        <w:rPr>
          <w:sz w:val="16"/>
        </w:rPr>
        <w:t>AoCS1 125</w:t>
      </w:r>
    </w:p>
    <w:p w14:paraId="441E9C4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AoCS1 136</w:t>
      </w:r>
    </w:p>
    <w:p w14:paraId="655D820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Loneliness</w:t>
      </w:r>
      <w:r>
        <w:tab/>
      </w:r>
      <w:r>
        <w:rPr>
          <w:sz w:val="16"/>
        </w:rPr>
        <w:t>AoCS1 126</w:t>
      </w:r>
    </w:p>
    <w:p w14:paraId="4F51BED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AoCS1 134</w:t>
      </w:r>
    </w:p>
    <w:p w14:paraId="0E1289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Noble</w:t>
      </w:r>
      <w:r>
        <w:tab/>
      </w:r>
      <w:r>
        <w:rPr>
          <w:sz w:val="16"/>
        </w:rPr>
        <w:t>AoCS1 134</w:t>
      </w:r>
    </w:p>
    <w:p w14:paraId="7837C62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Non-K'Kree</w:t>
      </w:r>
      <w:r>
        <w:tab/>
      </w:r>
      <w:r>
        <w:rPr>
          <w:sz w:val="16"/>
        </w:rPr>
        <w:t>AoCS1 126</w:t>
      </w:r>
    </w:p>
    <w:p w14:paraId="0EBA858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Patriarchy</w:t>
      </w:r>
      <w:r>
        <w:tab/>
      </w:r>
      <w:r>
        <w:rPr>
          <w:sz w:val="16"/>
        </w:rPr>
        <w:t>AoCS1 124</w:t>
      </w:r>
    </w:p>
    <w:p w14:paraId="24A0D26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Rankholder</w:t>
      </w:r>
      <w:r>
        <w:tab/>
      </w:r>
      <w:r>
        <w:rPr>
          <w:sz w:val="16"/>
        </w:rPr>
        <w:t>AoCS1 125</w:t>
      </w:r>
    </w:p>
    <w:p w14:paraId="48B55F4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Servant</w:t>
      </w:r>
      <w:r>
        <w:tab/>
      </w:r>
      <w:r>
        <w:rPr>
          <w:sz w:val="16"/>
        </w:rPr>
        <w:t>AoCS1 132</w:t>
      </w:r>
    </w:p>
    <w:p w14:paraId="71155C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Servant-Of-Rankholder</w:t>
      </w:r>
      <w:r>
        <w:tab/>
      </w:r>
      <w:r>
        <w:rPr>
          <w:sz w:val="16"/>
        </w:rPr>
        <w:t>AoCS1 125</w:t>
      </w:r>
    </w:p>
    <w:p w14:paraId="5B8A39F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AoCS1 124</w:t>
      </w:r>
    </w:p>
    <w:p w14:paraId="60DEC40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Specialist Area</w:t>
      </w:r>
      <w:r>
        <w:tab/>
      </w:r>
      <w:r>
        <w:rPr>
          <w:sz w:val="16"/>
        </w:rPr>
        <w:t>AoCS1 127</w:t>
      </w:r>
    </w:p>
    <w:p w14:paraId="5D12E75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AoCS1 128</w:t>
      </w:r>
    </w:p>
    <w:p w14:paraId="39426B5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AoCS1 125</w:t>
      </w:r>
    </w:p>
    <w:p w14:paraId="441CEE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24EDF5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Unification Of Kirur</w:t>
      </w:r>
      <w:r>
        <w:tab/>
      </w:r>
      <w:r>
        <w:rPr>
          <w:sz w:val="16"/>
        </w:rPr>
        <w:t>AoCS1 120</w:t>
      </w:r>
    </w:p>
    <w:p w14:paraId="57ED5C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AoCS1 148</w:t>
      </w:r>
    </w:p>
    <w:p w14:paraId="47FF5E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2AD712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17F294D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5043BFB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521F76C6" w14:textId="77777777" w:rsidR="001270EE" w:rsidRDefault="00000000">
      <w:r>
        <w:rPr>
          <w:sz w:val="20"/>
        </w:rPr>
        <w:t>Weapon</w:t>
      </w:r>
    </w:p>
    <w:p w14:paraId="1C1C5DD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0749387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1F07A63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037F56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</w:t>
      </w:r>
    </w:p>
    <w:p w14:paraId="47238F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3A4058C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</w:t>
      </w:r>
    </w:p>
    <w:p w14:paraId="519A8A4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30B7CA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15E5D14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2C9AEA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 Carriers</w:t>
      </w:r>
      <w:r>
        <w:tab/>
      </w:r>
      <w:r>
        <w:rPr>
          <w:sz w:val="16"/>
        </w:rPr>
        <w:t>AoCS1 144</w:t>
      </w:r>
    </w:p>
    <w:p w14:paraId="4E1BBE2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Command Unit</w:t>
      </w:r>
      <w:r>
        <w:tab/>
      </w:r>
      <w:r>
        <w:rPr>
          <w:sz w:val="16"/>
        </w:rPr>
        <w:t>AoCS1 145</w:t>
      </w:r>
    </w:p>
    <w:p w14:paraId="195AB5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</w:t>
      </w:r>
      <w:r>
        <w:tab/>
      </w:r>
      <w:r>
        <w:rPr>
          <w:sz w:val="16"/>
        </w:rPr>
        <w:t>AoCS1 145</w:t>
      </w:r>
    </w:p>
    <w:p w14:paraId="47FBBA47" w14:textId="77777777" w:rsidR="001270EE" w:rsidRDefault="00000000">
      <w:r>
        <w:br w:type="page"/>
      </w:r>
    </w:p>
    <w:p w14:paraId="1F2617BA" w14:textId="77777777" w:rsidR="001270EE" w:rsidRDefault="00000000">
      <w:r>
        <w:rPr>
          <w:b/>
          <w:sz w:val="24"/>
        </w:rPr>
        <w:lastRenderedPageBreak/>
        <w:t>NPCs</w:t>
      </w:r>
    </w:p>
    <w:p w14:paraId="1368FD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Alley Kat</w:t>
      </w:r>
      <w:r>
        <w:tab/>
      </w:r>
      <w:r>
        <w:rPr>
          <w:sz w:val="16"/>
        </w:rPr>
        <w:t>TPoD 43</w:t>
      </w:r>
    </w:p>
    <w:p w14:paraId="3DD419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Assassins</w:t>
      </w:r>
      <w:r>
        <w:tab/>
      </w:r>
      <w:r>
        <w:rPr>
          <w:sz w:val="16"/>
        </w:rPr>
        <w:t>TPoD 82</w:t>
      </w:r>
    </w:p>
    <w:p w14:paraId="0CD9EF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Mercenary Company Commander</w:t>
      </w:r>
      <w:r>
        <w:tab/>
      </w:r>
      <w:r>
        <w:rPr>
          <w:sz w:val="16"/>
        </w:rPr>
        <w:t>TGE 116</w:t>
      </w:r>
    </w:p>
    <w:p w14:paraId="1FCC1BCF" w14:textId="77777777" w:rsidR="001270EE" w:rsidRDefault="00000000">
      <w:r>
        <w:rPr>
          <w:sz w:val="20"/>
        </w:rPr>
        <w:t>Aslan Mercenary Company Khir (Male</w:t>
      </w:r>
    </w:p>
    <w:p w14:paraId="74539FE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Warrior)</w:t>
      </w:r>
      <w:r>
        <w:tab/>
      </w:r>
      <w:r>
        <w:rPr>
          <w:sz w:val="16"/>
        </w:rPr>
        <w:t>TGE 116</w:t>
      </w:r>
    </w:p>
    <w:p w14:paraId="47293F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Mercenary Company Ktiyhui</w:t>
      </w:r>
      <w:r>
        <w:tab/>
      </w:r>
      <w:r>
        <w:rPr>
          <w:sz w:val="16"/>
        </w:rPr>
        <w:t>TGE 117</w:t>
      </w:r>
    </w:p>
    <w:p w14:paraId="147F67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Mercenary Company Purser</w:t>
      </w:r>
      <w:r>
        <w:tab/>
      </w:r>
      <w:r>
        <w:rPr>
          <w:sz w:val="16"/>
        </w:rPr>
        <w:t>TGE 116</w:t>
      </w:r>
    </w:p>
    <w:p w14:paraId="76B11B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Assassin, Aslan</w:t>
      </w:r>
      <w:r>
        <w:tab/>
      </w:r>
      <w:r>
        <w:rPr>
          <w:sz w:val="16"/>
        </w:rPr>
        <w:t>TPoD 227</w:t>
      </w:r>
    </w:p>
    <w:p w14:paraId="0372D4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Assassin, Human</w:t>
      </w:r>
      <w:r>
        <w:tab/>
      </w:r>
      <w:r>
        <w:rPr>
          <w:sz w:val="16"/>
        </w:rPr>
        <w:t>TPoD 227</w:t>
      </w:r>
    </w:p>
    <w:p w14:paraId="673C57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Big Brusier</w:t>
      </w:r>
      <w:r>
        <w:tab/>
      </w:r>
      <w:r>
        <w:rPr>
          <w:sz w:val="16"/>
        </w:rPr>
        <w:t>TPoD 43</w:t>
      </w:r>
    </w:p>
    <w:p w14:paraId="10EB01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Blacksand Widow</w:t>
      </w:r>
      <w:r>
        <w:tab/>
      </w:r>
      <w:r>
        <w:rPr>
          <w:sz w:val="16"/>
        </w:rPr>
        <w:t>DC 43, TPoD 39</w:t>
      </w:r>
    </w:p>
    <w:p w14:paraId="229C8C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Bodyguard</w:t>
      </w:r>
      <w:r>
        <w:tab/>
      </w:r>
      <w:r>
        <w:rPr>
          <w:sz w:val="16"/>
        </w:rPr>
        <w:t>DC 128, TCC 5, TPoD 168</w:t>
      </w:r>
    </w:p>
    <w:p w14:paraId="6AC911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Brawlers</w:t>
      </w:r>
      <w:r>
        <w:tab/>
      </w:r>
      <w:r>
        <w:rPr>
          <w:sz w:val="16"/>
        </w:rPr>
        <w:t>Sk 97</w:t>
      </w:r>
    </w:p>
    <w:p w14:paraId="3EA8CE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Bridge Faction</w:t>
      </w:r>
      <w:r>
        <w:tab/>
      </w:r>
      <w:r>
        <w:rPr>
          <w:sz w:val="16"/>
        </w:rPr>
        <w:t>DE 32</w:t>
      </w:r>
    </w:p>
    <w:p w14:paraId="6CF39D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Crew, Tozjabr</w:t>
      </w:r>
      <w:r>
        <w:tab/>
      </w:r>
      <w:r>
        <w:rPr>
          <w:sz w:val="16"/>
        </w:rPr>
        <w:t>TPoD 243</w:t>
      </w:r>
    </w:p>
    <w:p w14:paraId="58F03C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Crewmen</w:t>
      </w:r>
      <w:r>
        <w:tab/>
      </w:r>
      <w:r>
        <w:rPr>
          <w:sz w:val="16"/>
        </w:rPr>
        <w:t>TPoD 175</w:t>
      </w:r>
    </w:p>
    <w:p w14:paraId="13476A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Cursed</w:t>
      </w:r>
      <w:r>
        <w:tab/>
      </w:r>
      <w:r>
        <w:rPr>
          <w:sz w:val="16"/>
        </w:rPr>
        <w:t>TPoD 107</w:t>
      </w:r>
    </w:p>
    <w:p w14:paraId="35CDF1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Deck Hand</w:t>
      </w:r>
      <w:r>
        <w:tab/>
      </w:r>
      <w:r>
        <w:rPr>
          <w:sz w:val="16"/>
        </w:rPr>
        <w:t>Sk 97</w:t>
      </w:r>
    </w:p>
    <w:p w14:paraId="38A5EB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Droyne Warrior</w:t>
      </w:r>
      <w:r>
        <w:tab/>
      </w:r>
      <w:r>
        <w:rPr>
          <w:sz w:val="16"/>
        </w:rPr>
        <w:t>Re 29</w:t>
      </w:r>
    </w:p>
    <w:p w14:paraId="505A7E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Duneraider</w:t>
      </w:r>
      <w:r>
        <w:tab/>
      </w:r>
      <w:r>
        <w:rPr>
          <w:sz w:val="16"/>
        </w:rPr>
        <w:t>TDatD 177</w:t>
      </w:r>
    </w:p>
    <w:p w14:paraId="3AAB6D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Engineering Faction</w:t>
      </w:r>
      <w:r>
        <w:tab/>
      </w:r>
      <w:r>
        <w:rPr>
          <w:sz w:val="16"/>
        </w:rPr>
        <w:t>DE 34</w:t>
      </w:r>
    </w:p>
    <w:p w14:paraId="5D8CA7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Female Aslan</w:t>
      </w:r>
      <w:r>
        <w:tab/>
      </w:r>
      <w:r>
        <w:rPr>
          <w:sz w:val="16"/>
        </w:rPr>
        <w:t>DC 139, LoT 7</w:t>
      </w:r>
    </w:p>
    <w:p w14:paraId="78073C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Feral Aslan</w:t>
      </w:r>
      <w:r>
        <w:tab/>
      </w:r>
      <w:r>
        <w:rPr>
          <w:sz w:val="16"/>
        </w:rPr>
        <w:t>SoS 35</w:t>
      </w:r>
    </w:p>
    <w:p w14:paraId="48A04E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Flame Knight</w:t>
      </w:r>
      <w:r>
        <w:tab/>
      </w:r>
      <w:r>
        <w:rPr>
          <w:sz w:val="16"/>
        </w:rPr>
        <w:t>TPoD 116</w:t>
      </w:r>
    </w:p>
    <w:p w14:paraId="48F075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GeDeCo Assassin</w:t>
      </w:r>
      <w:r>
        <w:tab/>
      </w:r>
      <w:r>
        <w:rPr>
          <w:sz w:val="16"/>
        </w:rPr>
        <w:t>TPoD 180</w:t>
      </w:r>
    </w:p>
    <w:p w14:paraId="4BC9D9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GeDeCo Elite Guard</w:t>
      </w:r>
      <w:r>
        <w:tab/>
      </w:r>
      <w:r>
        <w:rPr>
          <w:sz w:val="16"/>
        </w:rPr>
        <w:t>TPoD 190</w:t>
      </w:r>
    </w:p>
    <w:p w14:paraId="19BB98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Gunman In A Trenchcoat</w:t>
      </w:r>
      <w:r>
        <w:tab/>
      </w:r>
      <w:r>
        <w:rPr>
          <w:sz w:val="16"/>
        </w:rPr>
        <w:t>TPoD 43</w:t>
      </w:r>
    </w:p>
    <w:p w14:paraId="4CE748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Hapless Scouts</w:t>
      </w:r>
      <w:r>
        <w:tab/>
      </w:r>
      <w:r>
        <w:rPr>
          <w:sz w:val="16"/>
        </w:rPr>
        <w:t>Sk 98</w:t>
      </w:r>
    </w:p>
    <w:p w14:paraId="5FE614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Hawk Warrior</w:t>
      </w:r>
      <w:r>
        <w:tab/>
      </w:r>
      <w:r>
        <w:rPr>
          <w:sz w:val="16"/>
        </w:rPr>
        <w:t>TPoD 238</w:t>
      </w:r>
    </w:p>
    <w:p w14:paraId="18BCA3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Hlawya Corsair</w:t>
      </w:r>
      <w:r>
        <w:tab/>
      </w:r>
      <w:r>
        <w:rPr>
          <w:sz w:val="16"/>
        </w:rPr>
        <w:t>TDatD 215</w:t>
      </w:r>
    </w:p>
    <w:p w14:paraId="17CA1D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Hoodlum</w:t>
      </w:r>
      <w:r>
        <w:tab/>
      </w:r>
      <w:r>
        <w:rPr>
          <w:sz w:val="16"/>
        </w:rPr>
        <w:t>JTAS13 98</w:t>
      </w:r>
    </w:p>
    <w:p w14:paraId="3FE21C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Hunter</w:t>
      </w:r>
      <w:r>
        <w:tab/>
      </w:r>
      <w:r>
        <w:rPr>
          <w:sz w:val="16"/>
        </w:rPr>
        <w:t>DC 140, LoT 8</w:t>
      </w:r>
    </w:p>
    <w:p w14:paraId="605F63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Islanders</w:t>
      </w:r>
      <w:r>
        <w:tab/>
      </w:r>
      <w:r>
        <w:rPr>
          <w:sz w:val="16"/>
        </w:rPr>
        <w:t>DC 107, GoM 8</w:t>
      </w:r>
    </w:p>
    <w:p w14:paraId="467FDD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Khuiwitikhiha Warrior</w:t>
      </w:r>
      <w:r>
        <w:tab/>
      </w:r>
      <w:r>
        <w:rPr>
          <w:sz w:val="16"/>
        </w:rPr>
        <w:t>TDatD 256</w:t>
      </w:r>
    </w:p>
    <w:p w14:paraId="326843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Labourer Saihlea</w:t>
      </w:r>
      <w:r>
        <w:tab/>
      </w:r>
      <w:r>
        <w:rPr>
          <w:sz w:val="16"/>
        </w:rPr>
        <w:t>TGE 36</w:t>
      </w:r>
    </w:p>
    <w:p w14:paraId="64EE0B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Mack The Knife</w:t>
      </w:r>
      <w:r>
        <w:tab/>
      </w:r>
      <w:r>
        <w:rPr>
          <w:sz w:val="16"/>
        </w:rPr>
        <w:t>TPoD 43</w:t>
      </w:r>
    </w:p>
    <w:p w14:paraId="1B3736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Male Aslan</w:t>
      </w:r>
      <w:r>
        <w:tab/>
      </w:r>
      <w:r>
        <w:rPr>
          <w:sz w:val="16"/>
        </w:rPr>
        <w:t>DC 139, LoT 7</w:t>
      </w:r>
    </w:p>
    <w:p w14:paraId="303735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Manor Saihlea</w:t>
      </w:r>
      <w:r>
        <w:tab/>
      </w:r>
      <w:r>
        <w:rPr>
          <w:sz w:val="16"/>
        </w:rPr>
        <w:t>TGE 36</w:t>
      </w:r>
    </w:p>
    <w:p w14:paraId="511D69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Marine, Zhodani</w:t>
      </w:r>
      <w:r>
        <w:tab/>
      </w:r>
      <w:r>
        <w:rPr>
          <w:sz w:val="16"/>
        </w:rPr>
        <w:t>TPoD 243</w:t>
      </w:r>
    </w:p>
    <w:p w14:paraId="707810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Master Huntsman</w:t>
      </w:r>
      <w:r>
        <w:tab/>
      </w:r>
      <w:r>
        <w:rPr>
          <w:sz w:val="16"/>
        </w:rPr>
        <w:t>TGE 42</w:t>
      </w:r>
    </w:p>
    <w:p w14:paraId="49197B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Master Slaver Sergeant</w:t>
      </w:r>
      <w:r>
        <w:tab/>
      </w:r>
      <w:r>
        <w:rPr>
          <w:sz w:val="16"/>
        </w:rPr>
        <w:t>TGE 42</w:t>
      </w:r>
    </w:p>
    <w:p w14:paraId="7190DB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Mercenary</w:t>
      </w:r>
      <w:r>
        <w:tab/>
      </w:r>
      <w:r>
        <w:rPr>
          <w:sz w:val="16"/>
        </w:rPr>
        <w:t>JTAS13 45, JTAS15 97,99, TPoD 238</w:t>
      </w:r>
    </w:p>
    <w:p w14:paraId="5D4F62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Militia</w:t>
      </w:r>
      <w:r>
        <w:tab/>
      </w:r>
      <w:r>
        <w:rPr>
          <w:sz w:val="16"/>
        </w:rPr>
        <w:t>DC 129, TCC 7</w:t>
      </w:r>
    </w:p>
    <w:p w14:paraId="498207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Miria's Crew</w:t>
      </w:r>
      <w:r>
        <w:tab/>
      </w:r>
      <w:r>
        <w:rPr>
          <w:sz w:val="16"/>
        </w:rPr>
        <w:t>TPoD 48</w:t>
      </w:r>
    </w:p>
    <w:p w14:paraId="1C6DC0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Mission Faction</w:t>
      </w:r>
      <w:r>
        <w:tab/>
      </w:r>
      <w:r>
        <w:rPr>
          <w:sz w:val="16"/>
        </w:rPr>
        <w:t>DE 37</w:t>
      </w:r>
    </w:p>
    <w:p w14:paraId="39737F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Mounted Constabulary Trooper</w:t>
      </w:r>
      <w:r>
        <w:tab/>
      </w:r>
      <w:r>
        <w:rPr>
          <w:sz w:val="16"/>
        </w:rPr>
        <w:t>Sk 97</w:t>
      </w:r>
    </w:p>
    <w:p w14:paraId="1EFCBC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Paramilitary Guard</w:t>
      </w:r>
      <w:r>
        <w:tab/>
      </w:r>
      <w:r>
        <w:rPr>
          <w:sz w:val="16"/>
        </w:rPr>
        <w:t>DC 129, TCC 7</w:t>
      </w:r>
    </w:p>
    <w:p w14:paraId="60E36F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Pirate</w:t>
      </w:r>
      <w:r>
        <w:tab/>
      </w:r>
      <w:r>
        <w:rPr>
          <w:sz w:val="16"/>
        </w:rPr>
        <w:t>Sk 98</w:t>
      </w:r>
    </w:p>
    <w:p w14:paraId="102AB4A8" w14:textId="77777777" w:rsidR="001270EE" w:rsidRDefault="00000000">
      <w:r>
        <w:rPr>
          <w:sz w:val="20"/>
        </w:rPr>
        <w:t>Police Officer, Special</w:t>
      </w:r>
    </w:p>
    <w:p w14:paraId="516153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Circumstances</w:t>
      </w:r>
      <w:r>
        <w:tab/>
      </w:r>
      <w:r>
        <w:rPr>
          <w:sz w:val="16"/>
        </w:rPr>
        <w:t>BaEG 113</w:t>
      </w:r>
    </w:p>
    <w:p w14:paraId="1DDE26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Radical</w:t>
      </w:r>
      <w:r>
        <w:tab/>
      </w:r>
      <w:r>
        <w:rPr>
          <w:sz w:val="16"/>
        </w:rPr>
        <w:t>JTAS13 112</w:t>
      </w:r>
    </w:p>
    <w:p w14:paraId="6E6E86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Rebel Gunman</w:t>
      </w:r>
      <w:r>
        <w:tab/>
      </w:r>
      <w:r>
        <w:rPr>
          <w:sz w:val="16"/>
        </w:rPr>
        <w:t>Sk 97</w:t>
      </w:r>
    </w:p>
    <w:p w14:paraId="2127AB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Redthane's Crew</w:t>
      </w:r>
      <w:r>
        <w:tab/>
      </w:r>
      <w:r>
        <w:rPr>
          <w:sz w:val="16"/>
        </w:rPr>
        <w:t>TPoD 50</w:t>
      </w:r>
    </w:p>
    <w:p w14:paraId="09FAD8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Redthane's Marines</w:t>
      </w:r>
      <w:r>
        <w:tab/>
      </w:r>
      <w:r>
        <w:rPr>
          <w:sz w:val="16"/>
        </w:rPr>
        <w:t>TPoD 50</w:t>
      </w:r>
    </w:p>
    <w:p w14:paraId="77636F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Remnants</w:t>
      </w:r>
      <w:r>
        <w:tab/>
      </w:r>
      <w:r>
        <w:rPr>
          <w:sz w:val="16"/>
        </w:rPr>
        <w:t>SoS 35</w:t>
      </w:r>
    </w:p>
    <w:p w14:paraId="3CC5CC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Security Enforcer</w:t>
      </w:r>
      <w:r>
        <w:tab/>
      </w:r>
      <w:r>
        <w:rPr>
          <w:sz w:val="16"/>
        </w:rPr>
        <w:t>JTAS13 108</w:t>
      </w:r>
    </w:p>
    <w:p w14:paraId="0B44B0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TDatD 53</w:t>
      </w:r>
    </w:p>
    <w:p w14:paraId="653C03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Slave Labourer</w:t>
      </w:r>
      <w:r>
        <w:tab/>
      </w:r>
      <w:r>
        <w:rPr>
          <w:sz w:val="16"/>
        </w:rPr>
        <w:t>TGE 36</w:t>
      </w:r>
    </w:p>
    <w:p w14:paraId="4A5171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Slave Servant</w:t>
      </w:r>
      <w:r>
        <w:tab/>
      </w:r>
      <w:r>
        <w:rPr>
          <w:sz w:val="16"/>
        </w:rPr>
        <w:t>TGE 36</w:t>
      </w:r>
    </w:p>
    <w:p w14:paraId="318739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Slaver Captain</w:t>
      </w:r>
      <w:r>
        <w:tab/>
      </w:r>
      <w:r>
        <w:rPr>
          <w:sz w:val="16"/>
        </w:rPr>
        <w:t>TGE 41</w:t>
      </w:r>
    </w:p>
    <w:p w14:paraId="2BC660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Slaver Purser</w:t>
      </w:r>
      <w:r>
        <w:tab/>
      </w:r>
      <w:r>
        <w:rPr>
          <w:sz w:val="16"/>
        </w:rPr>
        <w:t>TGE 41</w:t>
      </w:r>
    </w:p>
    <w:p w14:paraId="74790C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Soldier</w:t>
      </w:r>
      <w:r>
        <w:tab/>
      </w:r>
      <w:r>
        <w:rPr>
          <w:sz w:val="16"/>
        </w:rPr>
        <w:t>Sk 97</w:t>
      </w:r>
    </w:p>
    <w:p w14:paraId="62E5F5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Soldiers, Officers and Specialists</w:t>
      </w:r>
      <w:r>
        <w:tab/>
      </w:r>
      <w:r>
        <w:rPr>
          <w:sz w:val="16"/>
        </w:rPr>
        <w:t>JTAS10 71</w:t>
      </w:r>
    </w:p>
    <w:p w14:paraId="2B144CD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Starboard Sider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DE 39</w:t>
      </w:r>
    </w:p>
    <w:p w14:paraId="44D4758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Survivor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DE 39</w:t>
      </w:r>
    </w:p>
    <w:p w14:paraId="25AD6F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TPoD 227</w:t>
      </w:r>
    </w:p>
    <w:p w14:paraId="09AD523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Yooi Hill Folk</w:t>
      </w:r>
      <w:r>
        <w:tab/>
      </w:r>
      <w:r>
        <w:rPr>
          <w:sz w:val="16"/>
        </w:rPr>
        <w:t>TDatD 216</w:t>
      </w:r>
    </w:p>
    <w:p w14:paraId="5937C8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Yuoihiy Clan Member</w:t>
      </w:r>
      <w:r>
        <w:tab/>
      </w:r>
      <w:r>
        <w:rPr>
          <w:sz w:val="16"/>
        </w:rPr>
        <w:t>TDatD 220</w:t>
      </w:r>
    </w:p>
    <w:p w14:paraId="4C19326A" w14:textId="77777777" w:rsidR="001270EE" w:rsidRDefault="00000000">
      <w:r>
        <w:br w:type="page"/>
      </w:r>
    </w:p>
    <w:p w14:paraId="7DAFE97E" w14:textId="77777777" w:rsidR="001270EE" w:rsidRDefault="00000000">
      <w:r>
        <w:rPr>
          <w:b/>
          <w:sz w:val="24"/>
        </w:rPr>
        <w:lastRenderedPageBreak/>
        <w:t>Orca</w:t>
      </w:r>
    </w:p>
    <w:p w14:paraId="609D70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Aloofness</w:t>
      </w:r>
      <w:r>
        <w:tab/>
      </w:r>
      <w:r>
        <w:rPr>
          <w:sz w:val="16"/>
        </w:rPr>
        <w:t>AoCS3 200</w:t>
      </w:r>
    </w:p>
    <w:p w14:paraId="12F47D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AoCS3 203</w:t>
      </w:r>
    </w:p>
    <w:p w14:paraId="48726B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AoCS3 203</w:t>
      </w:r>
    </w:p>
    <w:p w14:paraId="68A081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AoCS3 201</w:t>
      </w:r>
    </w:p>
    <w:p w14:paraId="70A28B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AoCS3 204</w:t>
      </w:r>
    </w:p>
    <w:p w14:paraId="26CD5D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AoCS3 224</w:t>
      </w:r>
    </w:p>
    <w:p w14:paraId="2F85E88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Utility Harness</w:t>
      </w:r>
      <w:r>
        <w:tab/>
      </w:r>
      <w:r>
        <w:rPr>
          <w:sz w:val="16"/>
        </w:rPr>
        <w:t>AoCS3 226</w:t>
      </w:r>
    </w:p>
    <w:p w14:paraId="3F374DC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Vehicle Weapon Harness</w:t>
      </w:r>
      <w:r>
        <w:tab/>
      </w:r>
      <w:r>
        <w:rPr>
          <w:sz w:val="16"/>
        </w:rPr>
        <w:t>AoCS3 227</w:t>
      </w:r>
    </w:p>
    <w:p w14:paraId="47AF9BF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Weapon Harness</w:t>
      </w:r>
      <w:r>
        <w:tab/>
      </w:r>
      <w:r>
        <w:rPr>
          <w:sz w:val="16"/>
        </w:rPr>
        <w:t>AoCS3 226</w:t>
      </w:r>
    </w:p>
    <w:p w14:paraId="37002A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AoCS3 198</w:t>
      </w:r>
    </w:p>
    <w:p w14:paraId="1C76D7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AoCS3 203</w:t>
      </w:r>
    </w:p>
    <w:p w14:paraId="1645CC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AoCS3 199</w:t>
      </w:r>
    </w:p>
    <w:p w14:paraId="0EC42A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Genassist</w:t>
      </w:r>
      <w:r>
        <w:tab/>
      </w:r>
      <w:r>
        <w:rPr>
          <w:sz w:val="16"/>
        </w:rPr>
        <w:t>AoCS3 197</w:t>
      </w:r>
    </w:p>
    <w:p w14:paraId="169CEA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Homebodies</w:t>
      </w:r>
      <w:r>
        <w:tab/>
      </w:r>
      <w:r>
        <w:rPr>
          <w:sz w:val="16"/>
        </w:rPr>
        <w:t>AoCS3 201</w:t>
      </w:r>
    </w:p>
    <w:p w14:paraId="1CEC35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Homeworld</w:t>
      </w:r>
      <w:r>
        <w:tab/>
      </w:r>
      <w:r>
        <w:rPr>
          <w:sz w:val="16"/>
        </w:rPr>
        <w:t>AoCS3 206</w:t>
      </w:r>
    </w:p>
    <w:p w14:paraId="2CD5CE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AoCS3 205</w:t>
      </w:r>
    </w:p>
    <w:p w14:paraId="2162CB7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AoCS3 198</w:t>
      </w:r>
    </w:p>
    <w:p w14:paraId="6624B4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Matriarchs</w:t>
      </w:r>
      <w:r>
        <w:tab/>
      </w:r>
      <w:r>
        <w:rPr>
          <w:sz w:val="16"/>
        </w:rPr>
        <w:t>AoCS3 199</w:t>
      </w:r>
    </w:p>
    <w:p w14:paraId="2924E1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AoCS3 205</w:t>
      </w:r>
    </w:p>
    <w:p w14:paraId="06D9D6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6E08FF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Naming</w:t>
      </w:r>
      <w:r>
        <w:tab/>
      </w:r>
      <w:r>
        <w:rPr>
          <w:sz w:val="16"/>
        </w:rPr>
        <w:t>AoCS3 205</w:t>
      </w:r>
    </w:p>
    <w:p w14:paraId="6A4FB22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Natural Evolution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AoCS3 196</w:t>
      </w:r>
    </w:p>
    <w:p w14:paraId="0E71F70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Non-verbal Communication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AoCS3 205</w:t>
      </w:r>
    </w:p>
    <w:p w14:paraId="451DB8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Orca Worlds</w:t>
      </w:r>
      <w:r>
        <w:tab/>
      </w:r>
      <w:r>
        <w:rPr>
          <w:sz w:val="16"/>
        </w:rPr>
        <w:t>AoCS3 201</w:t>
      </w:r>
    </w:p>
    <w:p w14:paraId="2044AF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AoCS3 196</w:t>
      </w:r>
    </w:p>
    <w:p w14:paraId="061A4650" w14:textId="77777777" w:rsidR="001270EE" w:rsidRDefault="00000000">
      <w:r>
        <w:rPr>
          <w:sz w:val="20"/>
        </w:rPr>
        <w:t>Personal Protection</w:t>
      </w:r>
    </w:p>
    <w:p w14:paraId="39082CE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Travel Suit</w:t>
      </w:r>
      <w:r>
        <w:tab/>
      </w:r>
      <w:r>
        <w:rPr>
          <w:sz w:val="16"/>
        </w:rPr>
        <w:t>AoCS3 224</w:t>
      </w:r>
    </w:p>
    <w:p w14:paraId="09B04CF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4B85D4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682BCB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AoCS3 197</w:t>
      </w:r>
    </w:p>
    <w:p w14:paraId="73204A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38CBC0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AoCS3 198</w:t>
      </w:r>
    </w:p>
    <w:p w14:paraId="7BB0418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Succouring</w:t>
      </w:r>
      <w:r>
        <w:tab/>
      </w:r>
      <w:r>
        <w:rPr>
          <w:sz w:val="16"/>
        </w:rPr>
        <w:t>AoCS3 201</w:t>
      </w:r>
    </w:p>
    <w:p w14:paraId="33CEB5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Touch</w:t>
      </w:r>
      <w:r>
        <w:tab/>
      </w:r>
      <w:r>
        <w:rPr>
          <w:sz w:val="16"/>
        </w:rPr>
        <w:t>AoCS3 200</w:t>
      </w:r>
    </w:p>
    <w:p w14:paraId="1C1D96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AoCS3 218</w:t>
      </w:r>
    </w:p>
    <w:p w14:paraId="361CE9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AoCS3 218</w:t>
      </w:r>
    </w:p>
    <w:p w14:paraId="0E36132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AoCS3 218</w:t>
      </w:r>
    </w:p>
    <w:p w14:paraId="4B88FE6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AoCS3 219</w:t>
      </w:r>
    </w:p>
    <w:p w14:paraId="61959E3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Philosopher-Elder</w:t>
      </w:r>
      <w:r>
        <w:tab/>
      </w:r>
      <w:r>
        <w:rPr>
          <w:sz w:val="16"/>
        </w:rPr>
        <w:t>AoCS3 220</w:t>
      </w:r>
    </w:p>
    <w:p w14:paraId="43E2D50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AoCS3 219</w:t>
      </w:r>
    </w:p>
    <w:p w14:paraId="7012765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AoCS3 219</w:t>
      </w:r>
    </w:p>
    <w:p w14:paraId="0F52751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Spirit-Singer</w:t>
      </w:r>
      <w:r>
        <w:tab/>
      </w:r>
      <w:r>
        <w:rPr>
          <w:sz w:val="16"/>
        </w:rPr>
        <w:t>AoCS3 222</w:t>
      </w:r>
    </w:p>
    <w:p w14:paraId="6962E7D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AoCS3 218</w:t>
      </w:r>
    </w:p>
    <w:p w14:paraId="12661AC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AoCS3 218</w:t>
      </w:r>
    </w:p>
    <w:p w14:paraId="721ED43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Traits</w:t>
      </w:r>
      <w:r>
        <w:tab/>
      </w:r>
      <w:r>
        <w:rPr>
          <w:sz w:val="16"/>
        </w:rPr>
        <w:t>AoCS3 218</w:t>
      </w:r>
    </w:p>
    <w:p w14:paraId="23BFD5C3" w14:textId="77777777" w:rsidR="001270EE" w:rsidRDefault="00000000">
      <w:r>
        <w:rPr>
          <w:sz w:val="20"/>
        </w:rPr>
        <w:t>Weapon</w:t>
      </w:r>
    </w:p>
    <w:p w14:paraId="117871E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54B5AEF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Zen</w:t>
      </w:r>
      <w:r>
        <w:tab/>
      </w:r>
      <w:r>
        <w:rPr>
          <w:sz w:val="16"/>
        </w:rPr>
        <w:t>AoCS3 200</w:t>
      </w:r>
    </w:p>
    <w:p w14:paraId="5906E91D" w14:textId="77777777" w:rsidR="001270EE" w:rsidRDefault="00000000">
      <w:r>
        <w:br w:type="page"/>
      </w:r>
    </w:p>
    <w:p w14:paraId="7929E921" w14:textId="77777777" w:rsidR="001270EE" w:rsidRDefault="00000000">
      <w:r>
        <w:rPr>
          <w:b/>
          <w:sz w:val="24"/>
        </w:rPr>
        <w:lastRenderedPageBreak/>
        <w:t>Patron</w:t>
      </w:r>
    </w:p>
    <w:p w14:paraId="57E190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Baroness Lux</w:t>
      </w:r>
      <w:r>
        <w:tab/>
      </w:r>
      <w:r>
        <w:rPr>
          <w:sz w:val="16"/>
        </w:rPr>
        <w:t>DC 125, TCC 2</w:t>
      </w:r>
    </w:p>
    <w:p w14:paraId="03808F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Captain Qilaria Odom</w:t>
      </w:r>
      <w:r>
        <w:tab/>
      </w:r>
      <w:r>
        <w:rPr>
          <w:sz w:val="16"/>
        </w:rPr>
        <w:t>TTI 28</w:t>
      </w:r>
    </w:p>
    <w:p w14:paraId="760A90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0E5290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Eudoro Lusuro</w:t>
      </w:r>
      <w:r>
        <w:tab/>
      </w:r>
      <w:r>
        <w:rPr>
          <w:sz w:val="16"/>
        </w:rPr>
        <w:t>BaEG 45</w:t>
      </w:r>
    </w:p>
    <w:p w14:paraId="107B19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Evren Talkhasi</w:t>
      </w:r>
      <w:r>
        <w:tab/>
      </w:r>
      <w:r>
        <w:rPr>
          <w:sz w:val="16"/>
        </w:rPr>
        <w:t>TGE 130</w:t>
      </w:r>
    </w:p>
    <w:p w14:paraId="5DA0AC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Fortune Favours the Bold</w:t>
      </w:r>
      <w:r>
        <w:tab/>
      </w:r>
      <w:r>
        <w:rPr>
          <w:sz w:val="16"/>
        </w:rPr>
        <w:t>JTAS15 102</w:t>
      </w:r>
    </w:p>
    <w:p w14:paraId="78053B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7BD606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5CBA4F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728F10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Guerraedzahkhue ‘Ed' Zhaerdeng</w:t>
      </w:r>
      <w:r>
        <w:tab/>
      </w:r>
      <w:r>
        <w:rPr>
          <w:sz w:val="16"/>
        </w:rPr>
        <w:t>JTAS8 27</w:t>
      </w:r>
    </w:p>
    <w:p w14:paraId="756CDC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Hkorlaaou</w:t>
      </w:r>
      <w:r>
        <w:tab/>
      </w:r>
      <w:r>
        <w:rPr>
          <w:sz w:val="16"/>
        </w:rPr>
        <w:t>TGE 120</w:t>
      </w:r>
    </w:p>
    <w:p w14:paraId="6C5BA2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INI Minder, Lt. Nimath Tence</w:t>
      </w:r>
      <w:r>
        <w:tab/>
      </w:r>
      <w:r>
        <w:rPr>
          <w:sz w:val="16"/>
        </w:rPr>
        <w:t>TTI 44</w:t>
      </w:r>
    </w:p>
    <w:p w14:paraId="1268BE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575BA3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Karl Voidsword</w:t>
      </w:r>
      <w:r>
        <w:tab/>
      </w:r>
      <w:r>
        <w:rPr>
          <w:sz w:val="16"/>
        </w:rPr>
        <w:t>TGE 133</w:t>
      </w:r>
    </w:p>
    <w:p w14:paraId="719ECA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Kileiowra'khiloi</w:t>
      </w:r>
      <w:r>
        <w:tab/>
      </w:r>
      <w:r>
        <w:rPr>
          <w:sz w:val="16"/>
        </w:rPr>
        <w:t>TGE 130</w:t>
      </w:r>
    </w:p>
    <w:p w14:paraId="73D879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Maris Enar</w:t>
      </w:r>
      <w:r>
        <w:tab/>
      </w:r>
      <w:r>
        <w:rPr>
          <w:sz w:val="16"/>
        </w:rPr>
        <w:t>DC 101, GoM 2</w:t>
      </w:r>
    </w:p>
    <w:p w14:paraId="52C512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6D66634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Mulgren Tuuitui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TGE 120</w:t>
      </w:r>
    </w:p>
    <w:p w14:paraId="0BFC48E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Nadia Correia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JTAS14 2</w:t>
      </w:r>
    </w:p>
    <w:p w14:paraId="6885AE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Prince Amaad Dagashkugiim</w:t>
      </w:r>
      <w:r>
        <w:tab/>
      </w:r>
      <w:r>
        <w:rPr>
          <w:sz w:val="16"/>
        </w:rPr>
        <w:t>JTAS9 2</w:t>
      </w:r>
    </w:p>
    <w:p w14:paraId="6B768E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Ramona Raskin, Spacer</w:t>
      </w:r>
      <w:r>
        <w:tab/>
      </w:r>
      <w:r>
        <w:rPr>
          <w:sz w:val="16"/>
        </w:rPr>
        <w:t>JTAS7 81</w:t>
      </w:r>
    </w:p>
    <w:p w14:paraId="3E3EA1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Ryusiy</w:t>
      </w:r>
      <w:r>
        <w:tab/>
      </w:r>
      <w:r>
        <w:rPr>
          <w:sz w:val="16"/>
        </w:rPr>
        <w:t>TGE 124</w:t>
      </w:r>
    </w:p>
    <w:p w14:paraId="03BB11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Secretary Majjera</w:t>
      </w:r>
      <w:r>
        <w:tab/>
      </w:r>
      <w:r>
        <w:rPr>
          <w:sz w:val="16"/>
        </w:rPr>
        <w:t>BaEG 62</w:t>
      </w:r>
    </w:p>
    <w:p w14:paraId="3A9730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Sergeant Laon Kantil</w:t>
      </w:r>
      <w:r>
        <w:tab/>
      </w:r>
      <w:r>
        <w:rPr>
          <w:sz w:val="16"/>
        </w:rPr>
        <w:t>TTI 21</w:t>
      </w:r>
    </w:p>
    <w:p w14:paraId="5537EB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Steiheilkha</w:t>
      </w:r>
      <w:r>
        <w:tab/>
      </w:r>
      <w:r>
        <w:rPr>
          <w:sz w:val="16"/>
        </w:rPr>
        <w:t>TGE 124</w:t>
      </w:r>
    </w:p>
    <w:p w14:paraId="5D53B0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Taki*Tobaii</w:t>
      </w:r>
      <w:r>
        <w:tab/>
      </w:r>
      <w:r>
        <w:rPr>
          <w:sz w:val="16"/>
        </w:rPr>
        <w:t>BaEG 123</w:t>
      </w:r>
    </w:p>
    <w:p w14:paraId="6E95AE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Wrong Patron</w:t>
      </w:r>
      <w:r>
        <w:tab/>
      </w:r>
      <w:r>
        <w:rPr>
          <w:sz w:val="16"/>
        </w:rPr>
        <w:t>JTAS9 119</w:t>
      </w:r>
    </w:p>
    <w:p w14:paraId="7F64898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Trista Galibaan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18</w:t>
      </w:r>
    </w:p>
    <w:p w14:paraId="4EFCA1D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Tryorlaoiya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TGE 120</w:t>
      </w:r>
    </w:p>
    <w:p w14:paraId="4CD9659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Uraz Gnoezdanu, Emissary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JTAS7 103</w:t>
      </w:r>
    </w:p>
    <w:p w14:paraId="4B1AF2F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Utea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DC 118, FiDP 2</w:t>
      </w:r>
    </w:p>
    <w:p w14:paraId="63E81F3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Vindali Procubin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TGE 133</w:t>
      </w:r>
    </w:p>
    <w:p w14:paraId="5B0326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Wyoaiyu</w:t>
      </w:r>
      <w:r>
        <w:tab/>
      </w:r>
      <w:r>
        <w:rPr>
          <w:sz w:val="16"/>
        </w:rPr>
        <w:t>TGE 120</w:t>
      </w:r>
    </w:p>
    <w:p w14:paraId="22E4FC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Zoë Tran, Researcher</w:t>
      </w:r>
      <w:r>
        <w:tab/>
      </w:r>
      <w:r>
        <w:rPr>
          <w:sz w:val="16"/>
        </w:rPr>
        <w:t>JTAS10 86</w:t>
      </w:r>
    </w:p>
    <w:p w14:paraId="45BABEB0" w14:textId="77777777" w:rsidR="001270EE" w:rsidRDefault="00000000">
      <w:r>
        <w:br w:type="page"/>
      </w:r>
    </w:p>
    <w:p w14:paraId="2832489F" w14:textId="77777777" w:rsidR="001270EE" w:rsidRDefault="00000000">
      <w:r>
        <w:rPr>
          <w:b/>
          <w:sz w:val="24"/>
        </w:rPr>
        <w:lastRenderedPageBreak/>
        <w:t>Personal Protection</w:t>
      </w:r>
    </w:p>
    <w:p w14:paraId="2C18B7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Ablat</w:t>
      </w:r>
      <w:r>
        <w:tab/>
      </w:r>
      <w:r>
        <w:rPr>
          <w:sz w:val="16"/>
        </w:rPr>
        <w:t>CRB 102, CSC 18</w:t>
      </w:r>
    </w:p>
    <w:p w14:paraId="4B4C5A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Armoured Kaftan</w:t>
      </w:r>
      <w:r>
        <w:tab/>
      </w:r>
      <w:r>
        <w:rPr>
          <w:sz w:val="16"/>
        </w:rPr>
        <w:t>AoCS3 255</w:t>
      </w:r>
    </w:p>
    <w:p w14:paraId="4B2DEA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Artillery Battle Dress</w:t>
      </w:r>
      <w:r>
        <w:tab/>
      </w:r>
      <w:r>
        <w:rPr>
          <w:sz w:val="16"/>
        </w:rPr>
        <w:t>CSC 40</w:t>
      </w:r>
    </w:p>
    <w:p w14:paraId="3B86B6B4" w14:textId="77777777" w:rsidR="001270EE" w:rsidRDefault="00000000">
      <w:r>
        <w:rPr>
          <w:sz w:val="20"/>
        </w:rPr>
        <w:t>Aslan</w:t>
      </w:r>
    </w:p>
    <w:p w14:paraId="3A1BFB3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Garb</w:t>
      </w:r>
      <w:r>
        <w:tab/>
      </w:r>
      <w:r>
        <w:rPr>
          <w:sz w:val="16"/>
        </w:rPr>
        <w:t>AoCS1 48</w:t>
      </w:r>
    </w:p>
    <w:p w14:paraId="5E8084E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Aua-Leather</w:t>
      </w:r>
      <w:r>
        <w:tab/>
      </w:r>
      <w:r>
        <w:rPr>
          <w:sz w:val="16"/>
        </w:rPr>
        <w:t>AoCS1 47</w:t>
      </w:r>
    </w:p>
    <w:p w14:paraId="037786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47</w:t>
      </w:r>
    </w:p>
    <w:p w14:paraId="1B75B4B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Armour</w:t>
      </w:r>
      <w:r>
        <w:tab/>
      </w:r>
      <w:r>
        <w:rPr>
          <w:sz w:val="16"/>
        </w:rPr>
        <w:t>AoCS1 49</w:t>
      </w:r>
    </w:p>
    <w:p w14:paraId="0DA2E0F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Breastplate</w:t>
      </w:r>
      <w:r>
        <w:tab/>
      </w:r>
      <w:r>
        <w:rPr>
          <w:sz w:val="16"/>
        </w:rPr>
        <w:t>AoCS1 48</w:t>
      </w:r>
    </w:p>
    <w:p w14:paraId="3C9C5F2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Combat 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50</w:t>
      </w:r>
    </w:p>
    <w:p w14:paraId="55FC5B8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Combat Flex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50</w:t>
      </w:r>
    </w:p>
    <w:p w14:paraId="4D51030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52</w:t>
      </w:r>
    </w:p>
    <w:p w14:paraId="37EDA5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Combat Armour</w:t>
      </w:r>
      <w:r>
        <w:tab/>
      </w:r>
      <w:r>
        <w:rPr>
          <w:sz w:val="16"/>
        </w:rPr>
        <w:t>AoCS1 51</w:t>
      </w:r>
    </w:p>
    <w:p w14:paraId="32F861B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Vacc Suit</w:t>
      </w:r>
      <w:r>
        <w:tab/>
      </w:r>
      <w:r>
        <w:rPr>
          <w:sz w:val="16"/>
        </w:rPr>
        <w:t>AoCS1 53</w:t>
      </w:r>
    </w:p>
    <w:p w14:paraId="7DC97AD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52</w:t>
      </w:r>
    </w:p>
    <w:p w14:paraId="357AE1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Battle Dress</w:t>
      </w:r>
      <w:r>
        <w:tab/>
      </w:r>
      <w:r>
        <w:rPr>
          <w:sz w:val="16"/>
        </w:rPr>
        <w:t>TTR 99</w:t>
      </w:r>
    </w:p>
    <w:p w14:paraId="461974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Assassin's Garb</w:t>
      </w:r>
      <w:r>
        <w:tab/>
      </w:r>
      <w:r>
        <w:rPr>
          <w:sz w:val="16"/>
        </w:rPr>
        <w:t>TTR 99</w:t>
      </w:r>
    </w:p>
    <w:p w14:paraId="599E55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Assault Battle Dress</w:t>
      </w:r>
      <w:r>
        <w:tab/>
      </w:r>
      <w:r>
        <w:rPr>
          <w:sz w:val="16"/>
        </w:rPr>
        <w:t>CSC 40</w:t>
      </w:r>
    </w:p>
    <w:p w14:paraId="2A35DB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Aua-leather</w:t>
      </w:r>
      <w:r>
        <w:tab/>
      </w:r>
      <w:r>
        <w:rPr>
          <w:sz w:val="16"/>
        </w:rPr>
        <w:t>TTR 99</w:t>
      </w:r>
    </w:p>
    <w:p w14:paraId="6F3F87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Ballistic Vest</w:t>
      </w:r>
      <w:r>
        <w:tab/>
      </w:r>
      <w:r>
        <w:rPr>
          <w:sz w:val="16"/>
        </w:rPr>
        <w:t>CSC 12</w:t>
      </w:r>
    </w:p>
    <w:p w14:paraId="734581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Battle Dress</w:t>
      </w:r>
      <w:r>
        <w:tab/>
      </w:r>
      <w:r>
        <w:rPr>
          <w:sz w:val="16"/>
        </w:rPr>
        <w:t>AoCS3 64, CRB 102, CSC 38,40, U2FAQ 1</w:t>
      </w:r>
    </w:p>
    <w:p w14:paraId="4C792FC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Darrian Equipment Slots</w:t>
      </w:r>
      <w:r>
        <w:tab/>
      </w:r>
      <w:r>
        <w:rPr>
          <w:sz w:val="16"/>
        </w:rPr>
        <w:t>AoCS3 64</w:t>
      </w:r>
    </w:p>
    <w:p w14:paraId="602BBBF0" w14:textId="77777777" w:rsidR="001270EE" w:rsidRDefault="00000000">
      <w:r>
        <w:rPr>
          <w:sz w:val="20"/>
        </w:rPr>
        <w:t>Battle Dress Modification</w:t>
      </w:r>
    </w:p>
    <w:p w14:paraId="08D5D8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Air Suppression Module</w:t>
      </w:r>
      <w:r>
        <w:tab/>
      </w:r>
      <w:r>
        <w:rPr>
          <w:sz w:val="16"/>
        </w:rPr>
        <w:t>AoCS3 66</w:t>
      </w:r>
    </w:p>
    <w:p w14:paraId="0EE653A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Module</w:t>
      </w:r>
      <w:r>
        <w:tab/>
      </w:r>
      <w:r>
        <w:rPr>
          <w:sz w:val="16"/>
        </w:rPr>
        <w:t>AoCS3 66</w:t>
      </w:r>
    </w:p>
    <w:p w14:paraId="3524936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Anti-Personnel Module</w:t>
      </w:r>
      <w:r>
        <w:tab/>
      </w:r>
      <w:r>
        <w:rPr>
          <w:sz w:val="16"/>
        </w:rPr>
        <w:t>AoCS3 66</w:t>
      </w:r>
    </w:p>
    <w:p w14:paraId="573786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Command Module</w:t>
      </w:r>
      <w:r>
        <w:tab/>
      </w:r>
      <w:r>
        <w:rPr>
          <w:sz w:val="16"/>
        </w:rPr>
        <w:t>AoCS3 66</w:t>
      </w:r>
    </w:p>
    <w:p w14:paraId="082DADD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Warfare Module</w:t>
      </w:r>
      <w:r>
        <w:tab/>
      </w:r>
      <w:r>
        <w:rPr>
          <w:sz w:val="16"/>
        </w:rPr>
        <w:t>AoCS3 66</w:t>
      </w:r>
    </w:p>
    <w:p w14:paraId="5B71DB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Battle Dress Modifications</w:t>
      </w:r>
      <w:r>
        <w:tab/>
      </w:r>
      <w:r>
        <w:rPr>
          <w:sz w:val="16"/>
        </w:rPr>
        <w:t>CSC 44, JTAS13 81</w:t>
      </w:r>
    </w:p>
    <w:p w14:paraId="3A066BB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CSC 44</w:t>
      </w:r>
    </w:p>
    <w:p w14:paraId="236052A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Life Support</w:t>
      </w:r>
      <w:r>
        <w:tab/>
      </w:r>
      <w:r>
        <w:rPr>
          <w:sz w:val="16"/>
        </w:rPr>
        <w:t>CSC 44</w:t>
      </w:r>
    </w:p>
    <w:p w14:paraId="4150C45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CSC 44</w:t>
      </w:r>
    </w:p>
    <w:p w14:paraId="5288088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Bio-Sensor</w:t>
      </w:r>
      <w:r>
        <w:tab/>
      </w:r>
      <w:r>
        <w:rPr>
          <w:sz w:val="16"/>
        </w:rPr>
        <w:t>JTAS13 82</w:t>
      </w:r>
    </w:p>
    <w:p w14:paraId="47BB15B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Coded Lock</w:t>
      </w:r>
      <w:r>
        <w:tab/>
      </w:r>
      <w:r>
        <w:rPr>
          <w:sz w:val="16"/>
        </w:rPr>
        <w:t>JTAS13 82</w:t>
      </w:r>
    </w:p>
    <w:p w14:paraId="6F3D6AB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Mobility</w:t>
      </w:r>
      <w:r>
        <w:tab/>
      </w:r>
      <w:r>
        <w:rPr>
          <w:sz w:val="16"/>
        </w:rPr>
        <w:t>CSC 45</w:t>
      </w:r>
    </w:p>
    <w:p w14:paraId="2234E3A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Enhanced Strength</w:t>
      </w:r>
      <w:r>
        <w:tab/>
      </w:r>
      <w:r>
        <w:rPr>
          <w:sz w:val="16"/>
        </w:rPr>
        <w:t>CSC 45</w:t>
      </w:r>
    </w:p>
    <w:p w14:paraId="620D3A7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Protection</w:t>
      </w:r>
      <w:r>
        <w:tab/>
      </w:r>
      <w:r>
        <w:rPr>
          <w:sz w:val="16"/>
        </w:rPr>
        <w:t>CSC 45</w:t>
      </w:r>
    </w:p>
    <w:p w14:paraId="308953D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Flight Pack</w:t>
      </w:r>
      <w:r>
        <w:tab/>
      </w:r>
      <w:r>
        <w:rPr>
          <w:sz w:val="16"/>
        </w:rPr>
        <w:t>CSC 45</w:t>
      </w:r>
    </w:p>
    <w:p w14:paraId="1F62C3D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Fuel Cells</w:t>
      </w:r>
      <w:r>
        <w:tab/>
      </w:r>
      <w:r>
        <w:rPr>
          <w:sz w:val="16"/>
        </w:rPr>
        <w:t>CSC 45</w:t>
      </w:r>
    </w:p>
    <w:p w14:paraId="2B00BDD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Halo Antenna</w:t>
      </w:r>
      <w:r>
        <w:tab/>
      </w:r>
      <w:r>
        <w:rPr>
          <w:sz w:val="16"/>
        </w:rPr>
        <w:t>JTAS13 82</w:t>
      </w:r>
    </w:p>
    <w:p w14:paraId="567ECE2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Plating</w:t>
      </w:r>
      <w:r>
        <w:tab/>
      </w:r>
      <w:r>
        <w:rPr>
          <w:sz w:val="16"/>
        </w:rPr>
        <w:t>CSC 45</w:t>
      </w:r>
    </w:p>
    <w:p w14:paraId="59B840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High Velocity Targeting Array</w:t>
      </w:r>
      <w:r>
        <w:tab/>
      </w:r>
      <w:r>
        <w:rPr>
          <w:sz w:val="16"/>
        </w:rPr>
        <w:t>CSC 46</w:t>
      </w:r>
    </w:p>
    <w:p w14:paraId="0C85E86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Toolkit</w:t>
      </w:r>
      <w:r>
        <w:tab/>
      </w:r>
      <w:r>
        <w:rPr>
          <w:sz w:val="16"/>
        </w:rPr>
        <w:t>CSC 46</w:t>
      </w:r>
    </w:p>
    <w:p w14:paraId="0830F19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Integrated Weapon Mount</w:t>
      </w:r>
      <w:r>
        <w:tab/>
      </w:r>
      <w:r>
        <w:rPr>
          <w:sz w:val="16"/>
        </w:rPr>
        <w:t>CSC 46</w:t>
      </w:r>
    </w:p>
    <w:p w14:paraId="58B0D63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Ion Shield</w:t>
      </w:r>
      <w:r>
        <w:tab/>
      </w:r>
      <w:r>
        <w:rPr>
          <w:sz w:val="16"/>
        </w:rPr>
        <w:t>CSC 46</w:t>
      </w:r>
    </w:p>
    <w:p w14:paraId="1317DEB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Jammer Suite</w:t>
      </w:r>
      <w:r>
        <w:tab/>
      </w:r>
      <w:r>
        <w:rPr>
          <w:sz w:val="16"/>
        </w:rPr>
        <w:t>JTAS13 82</w:t>
      </w:r>
    </w:p>
    <w:p w14:paraId="15C701C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Lethal Response System</w:t>
      </w:r>
      <w:r>
        <w:tab/>
      </w:r>
      <w:r>
        <w:rPr>
          <w:sz w:val="16"/>
        </w:rPr>
        <w:t>JTAS13 83</w:t>
      </w:r>
    </w:p>
    <w:p w14:paraId="0E9CAC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Mule Harness</w:t>
      </w:r>
      <w:r>
        <w:tab/>
      </w:r>
      <w:r>
        <w:rPr>
          <w:sz w:val="16"/>
        </w:rPr>
        <w:t>JTAS13 83</w:t>
      </w:r>
    </w:p>
    <w:p w14:paraId="2B88F5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Parachute</w:t>
      </w:r>
      <w:r>
        <w:tab/>
      </w:r>
      <w:r>
        <w:rPr>
          <w:sz w:val="16"/>
        </w:rPr>
        <w:t>CSC 47</w:t>
      </w:r>
    </w:p>
    <w:p w14:paraId="403E4E8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</w:t>
      </w:r>
      <w:r>
        <w:tab/>
      </w:r>
      <w:r>
        <w:rPr>
          <w:sz w:val="16"/>
        </w:rPr>
        <w:t>CSC 47</w:t>
      </w:r>
    </w:p>
    <w:p w14:paraId="315802B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Sensor Suite</w:t>
      </w:r>
      <w:r>
        <w:tab/>
      </w:r>
      <w:r>
        <w:rPr>
          <w:sz w:val="16"/>
        </w:rPr>
        <w:t>CSC 47</w:t>
      </w:r>
    </w:p>
    <w:p w14:paraId="186BEB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CSC 47</w:t>
      </w:r>
    </w:p>
    <w:p w14:paraId="7F4058C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Trace Beacon</w:t>
      </w:r>
      <w:r>
        <w:tab/>
      </w:r>
      <w:r>
        <w:rPr>
          <w:sz w:val="16"/>
        </w:rPr>
        <w:t>JTAS13 83</w:t>
      </w:r>
    </w:p>
    <w:p w14:paraId="629B9CD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Warblades</w:t>
      </w:r>
      <w:r>
        <w:tab/>
      </w:r>
      <w:r>
        <w:rPr>
          <w:sz w:val="16"/>
        </w:rPr>
        <w:t>JTAS13 83</w:t>
      </w:r>
    </w:p>
    <w:p w14:paraId="06DBF0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Battle Rig</w:t>
      </w:r>
      <w:r>
        <w:tab/>
      </w:r>
      <w:r>
        <w:rPr>
          <w:sz w:val="16"/>
        </w:rPr>
        <w:t>JTAS14 112</w:t>
      </w:r>
    </w:p>
    <w:p w14:paraId="3EB720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Boarding Vacc Suit</w:t>
      </w:r>
      <w:r>
        <w:tab/>
      </w:r>
      <w:r>
        <w:rPr>
          <w:sz w:val="16"/>
        </w:rPr>
        <w:t>CSC 33</w:t>
      </w:r>
    </w:p>
    <w:p w14:paraId="1263A5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Body Armour</w:t>
      </w:r>
      <w:r>
        <w:tab/>
      </w:r>
      <w:r>
        <w:rPr>
          <w:sz w:val="16"/>
        </w:rPr>
        <w:t>TIN 108</w:t>
      </w:r>
    </w:p>
    <w:p w14:paraId="13BED6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Breastplate</w:t>
      </w:r>
      <w:r>
        <w:tab/>
      </w:r>
      <w:r>
        <w:rPr>
          <w:sz w:val="16"/>
        </w:rPr>
        <w:t>CSC 17</w:t>
      </w:r>
    </w:p>
    <w:p w14:paraId="1B39FD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Bwap Powered Plate</w:t>
      </w:r>
      <w:r>
        <w:tab/>
      </w:r>
      <w:r>
        <w:rPr>
          <w:sz w:val="16"/>
        </w:rPr>
        <w:t>AoCS3 255</w:t>
      </w:r>
    </w:p>
    <w:p w14:paraId="1AC676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Ceramic Battle Dress</w:t>
      </w:r>
      <w:r>
        <w:tab/>
      </w:r>
      <w:r>
        <w:rPr>
          <w:sz w:val="16"/>
        </w:rPr>
        <w:t>CSC 40</w:t>
      </w:r>
    </w:p>
    <w:p w14:paraId="4AAA8E4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Ceramic Carapace</w:t>
      </w:r>
      <w:r>
        <w:tab/>
      </w:r>
      <w:r>
        <w:rPr>
          <w:sz w:val="16"/>
        </w:rPr>
        <w:t>CSC 12</w:t>
      </w:r>
    </w:p>
    <w:p w14:paraId="0C2152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Ceramic Combat Armour</w:t>
      </w:r>
      <w:r>
        <w:tab/>
      </w:r>
      <w:r>
        <w:rPr>
          <w:sz w:val="16"/>
        </w:rPr>
        <w:t>CSC 33</w:t>
      </w:r>
    </w:p>
    <w:p w14:paraId="756C72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Ceramic Powered Plate</w:t>
      </w:r>
      <w:r>
        <w:tab/>
      </w:r>
      <w:r>
        <w:rPr>
          <w:sz w:val="16"/>
        </w:rPr>
        <w:t>CSC 35</w:t>
      </w:r>
    </w:p>
    <w:p w14:paraId="5C7B6F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Ceremonial Armour</w:t>
      </w:r>
      <w:r>
        <w:tab/>
      </w:r>
      <w:r>
        <w:rPr>
          <w:sz w:val="16"/>
        </w:rPr>
        <w:t>AoCS3 126,255, TTR 100</w:t>
      </w:r>
    </w:p>
    <w:p w14:paraId="0662A8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Ceremonial Breastplate</w:t>
      </w:r>
      <w:r>
        <w:tab/>
      </w:r>
      <w:r>
        <w:rPr>
          <w:sz w:val="16"/>
        </w:rPr>
        <w:t>TTR 100</w:t>
      </w:r>
    </w:p>
    <w:p w14:paraId="11E4C90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Chrysalis 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JTAS2 13</w:t>
      </w:r>
    </w:p>
    <w:p w14:paraId="1100BA1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Civilian Suits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28</w:t>
      </w:r>
    </w:p>
    <w:p w14:paraId="63EF75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Cloth</w:t>
      </w:r>
      <w:r>
        <w:tab/>
      </w:r>
      <w:r>
        <w:rPr>
          <w:sz w:val="16"/>
        </w:rPr>
        <w:t>CRB 102, CSC 12</w:t>
      </w:r>
    </w:p>
    <w:p w14:paraId="74768A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Cloth Jacket</w:t>
      </w:r>
      <w:r>
        <w:tab/>
      </w:r>
      <w:r>
        <w:rPr>
          <w:sz w:val="16"/>
        </w:rPr>
        <w:t>CSC 12</w:t>
      </w:r>
    </w:p>
    <w:p w14:paraId="02B63F1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Cloth Trench Coat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12</w:t>
      </w:r>
    </w:p>
    <w:p w14:paraId="249F570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Combat 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102, CSC 33, TTR 101, U2FAQ 1</w:t>
      </w:r>
    </w:p>
    <w:p w14:paraId="0FDB9E0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Combat Environment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33</w:t>
      </w:r>
    </w:p>
    <w:p w14:paraId="774AA9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Combat Flex</w:t>
      </w:r>
      <w:r>
        <w:tab/>
      </w:r>
      <w:r>
        <w:rPr>
          <w:sz w:val="16"/>
        </w:rPr>
        <w:t>TTR 101</w:t>
      </w:r>
    </w:p>
    <w:p w14:paraId="06675B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Combat Pioneer Battle Dress</w:t>
      </w:r>
      <w:r>
        <w:tab/>
      </w:r>
      <w:r>
        <w:rPr>
          <w:sz w:val="16"/>
        </w:rPr>
        <w:t>CSC 40</w:t>
      </w:r>
    </w:p>
    <w:p w14:paraId="463781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Combat Vacc Suit</w:t>
      </w:r>
      <w:r>
        <w:tab/>
      </w:r>
      <w:r>
        <w:rPr>
          <w:sz w:val="16"/>
        </w:rPr>
        <w:t>TTR 102,102</w:t>
      </w:r>
    </w:p>
    <w:p w14:paraId="5A6976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Command Battle Dress</w:t>
      </w:r>
      <w:r>
        <w:tab/>
      </w:r>
      <w:r>
        <w:rPr>
          <w:sz w:val="16"/>
        </w:rPr>
        <w:t>CSC 40</w:t>
      </w:r>
    </w:p>
    <w:p w14:paraId="1AF9467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Conduit-Bleed</w:t>
      </w:r>
      <w:r>
        <w:tab/>
      </w:r>
      <w:r>
        <w:rPr>
          <w:sz w:val="16"/>
        </w:rPr>
        <w:t>CSC 18</w:t>
      </w:r>
    </w:p>
    <w:p w14:paraId="681162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Diplo Vest</w:t>
      </w:r>
      <w:r>
        <w:tab/>
      </w:r>
      <w:r>
        <w:rPr>
          <w:sz w:val="16"/>
        </w:rPr>
        <w:t>CSC 14</w:t>
      </w:r>
    </w:p>
    <w:p w14:paraId="7DEC76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Dispersion</w:t>
      </w:r>
      <w:r>
        <w:tab/>
      </w:r>
      <w:r>
        <w:rPr>
          <w:sz w:val="16"/>
        </w:rPr>
        <w:t>CSC 18</w:t>
      </w:r>
    </w:p>
    <w:p w14:paraId="737B9F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Duty Suit</w:t>
      </w:r>
      <w:r>
        <w:tab/>
      </w:r>
      <w:r>
        <w:rPr>
          <w:sz w:val="16"/>
        </w:rPr>
        <w:t>TIN 106</w:t>
      </w:r>
    </w:p>
    <w:p w14:paraId="689B67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Emergency Hostile Environment Suit</w:t>
      </w:r>
      <w:r>
        <w:tab/>
      </w:r>
      <w:r>
        <w:rPr>
          <w:sz w:val="16"/>
        </w:rPr>
        <w:t>CSC 28</w:t>
      </w:r>
    </w:p>
    <w:p w14:paraId="2CEBDB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Emergency Softsuit</w:t>
      </w:r>
      <w:r>
        <w:tab/>
      </w:r>
      <w:r>
        <w:rPr>
          <w:sz w:val="16"/>
        </w:rPr>
        <w:t>CSC 29</w:t>
      </w:r>
    </w:p>
    <w:p w14:paraId="6F3F7F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Engineering Suit</w:t>
      </w:r>
      <w:r>
        <w:tab/>
      </w:r>
      <w:r>
        <w:rPr>
          <w:sz w:val="16"/>
        </w:rPr>
        <w:t>TIN 108</w:t>
      </w:r>
    </w:p>
    <w:p w14:paraId="71FDD78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Environment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29</w:t>
      </w:r>
    </w:p>
    <w:p w14:paraId="32433B1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Exoskeleton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36</w:t>
      </w:r>
    </w:p>
    <w:p w14:paraId="583E35A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Explosive Ordnance Disposal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29</w:t>
      </w:r>
    </w:p>
    <w:p w14:paraId="659DE54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Extravehicular Activity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JTAS8 14</w:t>
      </w:r>
    </w:p>
    <w:p w14:paraId="757257F8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Extreme Environment Exploration</w:t>
      </w:r>
    </w:p>
    <w:p w14:paraId="3EA5AA3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(E3)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36</w:t>
      </w:r>
    </w:p>
    <w:p w14:paraId="7481151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Field Flex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TGE 141</w:t>
      </w:r>
    </w:p>
    <w:p w14:paraId="1713FEC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Fighting-Armour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AoCS2 183</w:t>
      </w:r>
    </w:p>
    <w:p w14:paraId="752130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Fireproof Suit</w:t>
      </w:r>
      <w:r>
        <w:tab/>
      </w:r>
      <w:r>
        <w:rPr>
          <w:sz w:val="16"/>
        </w:rPr>
        <w:t>CSC 18</w:t>
      </w:r>
    </w:p>
    <w:p w14:paraId="155AA1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Flak Jacket</w:t>
      </w:r>
      <w:r>
        <w:tab/>
      </w:r>
      <w:r>
        <w:rPr>
          <w:sz w:val="16"/>
        </w:rPr>
        <w:t>CRB 102, CSC 14, U2FAQ 1</w:t>
      </w:r>
    </w:p>
    <w:p w14:paraId="50F995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Flak Shell</w:t>
      </w:r>
      <w:r>
        <w:tab/>
      </w:r>
      <w:r>
        <w:rPr>
          <w:sz w:val="16"/>
        </w:rPr>
        <w:t>CSC 14</w:t>
      </w:r>
    </w:p>
    <w:p w14:paraId="11F4FA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Flying-Armour</w:t>
      </w:r>
      <w:r>
        <w:tab/>
      </w:r>
      <w:r>
        <w:rPr>
          <w:sz w:val="16"/>
        </w:rPr>
        <w:t>AoCS2 184</w:t>
      </w:r>
    </w:p>
    <w:p w14:paraId="7E48FA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Full Plate</w:t>
      </w:r>
      <w:r>
        <w:tab/>
      </w:r>
      <w:r>
        <w:rPr>
          <w:sz w:val="16"/>
        </w:rPr>
        <w:t>CSC 17</w:t>
      </w:r>
    </w:p>
    <w:p w14:paraId="50B46C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Gel Suit</w:t>
      </w:r>
      <w:r>
        <w:tab/>
      </w:r>
      <w:r>
        <w:rPr>
          <w:sz w:val="16"/>
        </w:rPr>
        <w:t>AoCS3 62</w:t>
      </w:r>
    </w:p>
    <w:p w14:paraId="34AA6D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Grav-Enhanced Powered Plate</w:t>
      </w:r>
      <w:r>
        <w:tab/>
      </w:r>
      <w:r>
        <w:rPr>
          <w:sz w:val="16"/>
        </w:rPr>
        <w:t>CSC 36</w:t>
      </w:r>
    </w:p>
    <w:p w14:paraId="094350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Guard Armour</w:t>
      </w:r>
      <w:r>
        <w:tab/>
      </w:r>
      <w:r>
        <w:rPr>
          <w:sz w:val="16"/>
        </w:rPr>
        <w:t>AoCS3 62</w:t>
      </w:r>
    </w:p>
    <w:p w14:paraId="76704D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Guards Battle Dress</w:t>
      </w:r>
      <w:r>
        <w:tab/>
      </w:r>
      <w:r>
        <w:rPr>
          <w:sz w:val="16"/>
        </w:rPr>
        <w:t>AoCS1 281</w:t>
      </w:r>
    </w:p>
    <w:p w14:paraId="4D625E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Guards Combat Armour</w:t>
      </w:r>
      <w:r>
        <w:tab/>
      </w:r>
      <w:r>
        <w:rPr>
          <w:sz w:val="16"/>
        </w:rPr>
        <w:t>AoCS1 280</w:t>
      </w:r>
    </w:p>
    <w:p w14:paraId="51D2A8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Half-Plate</w:t>
      </w:r>
      <w:r>
        <w:tab/>
      </w:r>
      <w:r>
        <w:rPr>
          <w:sz w:val="16"/>
        </w:rPr>
        <w:t>CSC 17</w:t>
      </w:r>
    </w:p>
    <w:p w14:paraId="19984A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Heavy Combat Armour</w:t>
      </w:r>
      <w:r>
        <w:tab/>
      </w:r>
      <w:r>
        <w:rPr>
          <w:sz w:val="16"/>
        </w:rPr>
        <w:t>TTR 102</w:t>
      </w:r>
    </w:p>
    <w:p w14:paraId="02752C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Heavy Vacc Suit</w:t>
      </w:r>
      <w:r>
        <w:tab/>
      </w:r>
      <w:r>
        <w:rPr>
          <w:sz w:val="16"/>
        </w:rPr>
        <w:t>TTR 102</w:t>
      </w:r>
    </w:p>
    <w:p w14:paraId="6442CF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 xml:space="preserve">Heavy Vacc Suit: Clan Syoisius </w:t>
      </w:r>
      <w:r>
        <w:tab/>
      </w:r>
      <w:r>
        <w:rPr>
          <w:sz w:val="16"/>
        </w:rPr>
        <w:t>JTAS7 49</w:t>
      </w:r>
    </w:p>
    <w:p w14:paraId="721FC7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Hiver Ballistic Helmet</w:t>
      </w:r>
      <w:r>
        <w:tab/>
      </w:r>
      <w:r>
        <w:rPr>
          <w:sz w:val="16"/>
        </w:rPr>
        <w:t>AoCS2 254</w:t>
      </w:r>
    </w:p>
    <w:p w14:paraId="4844EE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Hiver Ballistic Jacket</w:t>
      </w:r>
      <w:r>
        <w:tab/>
      </w:r>
      <w:r>
        <w:rPr>
          <w:sz w:val="16"/>
        </w:rPr>
        <w:t>AoCS2 254</w:t>
      </w:r>
    </w:p>
    <w:p w14:paraId="1784D2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Hiver Ballistic Vest</w:t>
      </w:r>
      <w:r>
        <w:tab/>
      </w:r>
      <w:r>
        <w:rPr>
          <w:sz w:val="16"/>
        </w:rPr>
        <w:t>AoCS2 254</w:t>
      </w:r>
    </w:p>
    <w:p w14:paraId="5D89F4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Hostile Environment Soft Suit</w:t>
      </w:r>
      <w:r>
        <w:tab/>
      </w:r>
      <w:r>
        <w:rPr>
          <w:sz w:val="16"/>
        </w:rPr>
        <w:t>BaEG 63</w:t>
      </w:r>
    </w:p>
    <w:p w14:paraId="10889A1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Hostile Environment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102</w:t>
      </w:r>
    </w:p>
    <w:p w14:paraId="638CAB8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Hostile Environment Vacc (HEV)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29</w:t>
      </w:r>
    </w:p>
    <w:p w14:paraId="269CB92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Hostile Environment Vacc (VEV)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U2FAQ 1</w:t>
      </w:r>
    </w:p>
    <w:p w14:paraId="6577CA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Hostile Mining Vacc Suit</w:t>
      </w:r>
      <w:r>
        <w:tab/>
      </w:r>
      <w:r>
        <w:rPr>
          <w:sz w:val="16"/>
        </w:rPr>
        <w:t>AoCS3 64</w:t>
      </w:r>
    </w:p>
    <w:p w14:paraId="3FA49A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Hunter Field Garb</w:t>
      </w:r>
      <w:r>
        <w:tab/>
      </w:r>
      <w:r>
        <w:rPr>
          <w:sz w:val="16"/>
        </w:rPr>
        <w:t>CSC 14</w:t>
      </w:r>
    </w:p>
    <w:p w14:paraId="28C4A2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IISS EVA Suit</w:t>
      </w:r>
      <w:r>
        <w:tab/>
      </w:r>
      <w:r>
        <w:rPr>
          <w:sz w:val="16"/>
        </w:rPr>
        <w:t>TTI 129</w:t>
      </w:r>
    </w:p>
    <w:p w14:paraId="1AA991CB" w14:textId="77777777" w:rsidR="001270EE" w:rsidRDefault="00000000">
      <w:r>
        <w:rPr>
          <w:sz w:val="20"/>
        </w:rPr>
        <w:t>Imperial Marine Assault Battle</w:t>
      </w:r>
    </w:p>
    <w:p w14:paraId="764ADC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TTI 22</w:t>
      </w:r>
    </w:p>
    <w:p w14:paraId="30F93C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Ion Shield</w:t>
      </w:r>
      <w:r>
        <w:tab/>
      </w:r>
      <w:r>
        <w:rPr>
          <w:sz w:val="16"/>
        </w:rPr>
        <w:t>TTI 113</w:t>
      </w:r>
    </w:p>
    <w:p w14:paraId="648BBC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Jack</w:t>
      </w:r>
      <w:r>
        <w:tab/>
      </w:r>
      <w:r>
        <w:rPr>
          <w:sz w:val="16"/>
        </w:rPr>
        <w:t>CRB 102, CSC 14</w:t>
      </w:r>
    </w:p>
    <w:p w14:paraId="5FDD9C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Llyrnian Battle Dress</w:t>
      </w:r>
      <w:r>
        <w:tab/>
      </w:r>
      <w:r>
        <w:rPr>
          <w:sz w:val="16"/>
        </w:rPr>
        <w:t>AoCS3 126</w:t>
      </w:r>
    </w:p>
    <w:p w14:paraId="53CCF1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Llyrnian Combat Armour</w:t>
      </w:r>
      <w:r>
        <w:tab/>
      </w:r>
      <w:r>
        <w:rPr>
          <w:sz w:val="16"/>
        </w:rPr>
        <w:t>AoCS3 126</w:t>
      </w:r>
    </w:p>
    <w:p w14:paraId="784DE8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Llyrnian Traditional Armour</w:t>
      </w:r>
      <w:r>
        <w:tab/>
      </w:r>
      <w:r>
        <w:rPr>
          <w:sz w:val="16"/>
        </w:rPr>
        <w:t>AoCS3 126</w:t>
      </w:r>
    </w:p>
    <w:p w14:paraId="5FE402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Logistics Battle Dress</w:t>
      </w:r>
      <w:r>
        <w:tab/>
      </w:r>
      <w:r>
        <w:rPr>
          <w:sz w:val="16"/>
        </w:rPr>
        <w:t>CSC 40</w:t>
      </w:r>
    </w:p>
    <w:p w14:paraId="49485C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Mail Hauberk</w:t>
      </w:r>
      <w:r>
        <w:tab/>
      </w:r>
      <w:r>
        <w:rPr>
          <w:sz w:val="16"/>
        </w:rPr>
        <w:t>CSC 17</w:t>
      </w:r>
    </w:p>
    <w:p w14:paraId="780CB6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Mechanical Carapace</w:t>
      </w:r>
      <w:r>
        <w:tab/>
      </w:r>
      <w:r>
        <w:rPr>
          <w:sz w:val="16"/>
        </w:rPr>
        <w:t>CSC 36</w:t>
      </w:r>
    </w:p>
    <w:p w14:paraId="1ABF4E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Mesh</w:t>
      </w:r>
      <w:r>
        <w:tab/>
      </w:r>
      <w:r>
        <w:rPr>
          <w:sz w:val="16"/>
        </w:rPr>
        <w:t>CRB 102, CSC 14</w:t>
      </w:r>
    </w:p>
    <w:p w14:paraId="3832D1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 Suits</w:t>
      </w:r>
      <w:r>
        <w:tab/>
      </w:r>
      <w:r>
        <w:rPr>
          <w:sz w:val="16"/>
        </w:rPr>
        <w:t>CSC 33</w:t>
      </w:r>
    </w:p>
    <w:p w14:paraId="10A0B4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Militia Armour</w:t>
      </w:r>
      <w:r>
        <w:tab/>
      </w:r>
      <w:r>
        <w:rPr>
          <w:sz w:val="16"/>
        </w:rPr>
        <w:t>AoCS3 64</w:t>
      </w:r>
    </w:p>
    <w:p w14:paraId="002C0B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Modification</w:t>
      </w:r>
      <w:r>
        <w:tab/>
      </w:r>
      <w:r>
        <w:rPr>
          <w:sz w:val="16"/>
        </w:rPr>
        <w:t>CSC 20</w:t>
      </w:r>
    </w:p>
    <w:p w14:paraId="34C2AE8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Additional Padding</w:t>
      </w:r>
      <w:r>
        <w:tab/>
      </w:r>
      <w:r>
        <w:rPr>
          <w:sz w:val="16"/>
        </w:rPr>
        <w:t>CSC 20</w:t>
      </w:r>
    </w:p>
    <w:p w14:paraId="2BAD65C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Fins</w:t>
      </w:r>
      <w:r>
        <w:tab/>
      </w:r>
      <w:r>
        <w:rPr>
          <w:sz w:val="16"/>
        </w:rPr>
        <w:t>AoCS3 255</w:t>
      </w:r>
    </w:p>
    <w:p w14:paraId="36256B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549F33D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 Helmet</w:t>
      </w:r>
      <w:r>
        <w:tab/>
      </w:r>
      <w:r>
        <w:rPr>
          <w:sz w:val="16"/>
        </w:rPr>
        <w:t>CSC 20</w:t>
      </w:r>
    </w:p>
    <w:p w14:paraId="7A94A0F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 Protect Kit</w:t>
      </w:r>
      <w:r>
        <w:tab/>
      </w:r>
      <w:r>
        <w:rPr>
          <w:sz w:val="16"/>
        </w:rPr>
        <w:t>CSC 20</w:t>
      </w:r>
    </w:p>
    <w:p w14:paraId="32EFDFC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Automedikit</w:t>
      </w:r>
      <w:r>
        <w:tab/>
      </w:r>
      <w:r>
        <w:rPr>
          <w:sz w:val="16"/>
        </w:rPr>
        <w:t>CSC 20</w:t>
      </w:r>
    </w:p>
    <w:p w14:paraId="37678F42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Blade Enhancements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AoCS1 214</w:t>
      </w:r>
    </w:p>
    <w:p w14:paraId="1AEFADE5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Camouflage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20</w:t>
      </w:r>
    </w:p>
    <w:p w14:paraId="77EEF8A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</w:t>
      </w:r>
      <w:r>
        <w:tab/>
      </w:r>
      <w:r>
        <w:rPr>
          <w:sz w:val="16"/>
        </w:rPr>
        <w:t>CSC 21</w:t>
      </w:r>
    </w:p>
    <w:p w14:paraId="25C58C3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IR</w:t>
      </w:r>
      <w:r>
        <w:tab/>
      </w:r>
      <w:r>
        <w:rPr>
          <w:sz w:val="16"/>
        </w:rPr>
        <w:t>CRB 102</w:t>
      </w:r>
    </w:p>
    <w:p w14:paraId="26A1BFE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Chameleon, Vislight</w:t>
      </w:r>
      <w:r>
        <w:tab/>
      </w:r>
      <w:r>
        <w:rPr>
          <w:sz w:val="16"/>
        </w:rPr>
        <w:t>CRB 102</w:t>
      </w:r>
    </w:p>
    <w:p w14:paraId="264CB0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Claw Port</w:t>
      </w:r>
      <w:r>
        <w:tab/>
      </w:r>
      <w:r>
        <w:rPr>
          <w:sz w:val="16"/>
        </w:rPr>
        <w:t>AoCS1 54</w:t>
      </w:r>
    </w:p>
    <w:p w14:paraId="6722C4E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Command Suite</w:t>
      </w:r>
      <w:r>
        <w:tab/>
      </w:r>
      <w:r>
        <w:rPr>
          <w:sz w:val="16"/>
        </w:rPr>
        <w:t>AoCS1 54</w:t>
      </w:r>
    </w:p>
    <w:p w14:paraId="3BE9770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Computer Weave</w:t>
      </w:r>
      <w:r>
        <w:tab/>
      </w:r>
      <w:r>
        <w:rPr>
          <w:sz w:val="16"/>
        </w:rPr>
        <w:t>CRB 104, CSC 21</w:t>
      </w:r>
    </w:p>
    <w:p w14:paraId="0688844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Coolant Rig</w:t>
      </w:r>
      <w:r>
        <w:tab/>
      </w:r>
      <w:r>
        <w:rPr>
          <w:sz w:val="16"/>
        </w:rPr>
        <w:t>CSC 21</w:t>
      </w:r>
    </w:p>
    <w:p w14:paraId="3E47D39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Reader</w:t>
      </w:r>
      <w:r>
        <w:tab/>
      </w:r>
      <w:r>
        <w:rPr>
          <w:sz w:val="16"/>
        </w:rPr>
        <w:t>CSC 22</w:t>
      </w:r>
    </w:p>
    <w:p w14:paraId="648C1C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Life Support</w:t>
      </w:r>
      <w:r>
        <w:tab/>
      </w:r>
      <w:r>
        <w:rPr>
          <w:sz w:val="16"/>
        </w:rPr>
        <w:t>CRB 104, CSC 22</w:t>
      </w:r>
    </w:p>
    <w:p w14:paraId="6E2DFE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Eye Protection</w:t>
      </w:r>
      <w:r>
        <w:tab/>
      </w:r>
      <w:r>
        <w:rPr>
          <w:sz w:val="16"/>
        </w:rPr>
        <w:t>CRB 104, CSC 22</w:t>
      </w:r>
    </w:p>
    <w:p w14:paraId="757C7CC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 HUD</w:t>
      </w:r>
      <w:r>
        <w:tab/>
      </w:r>
      <w:r>
        <w:rPr>
          <w:sz w:val="16"/>
        </w:rPr>
        <w:t>CSC 22</w:t>
      </w:r>
    </w:p>
    <w:p w14:paraId="43CBD14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Gecko Pads</w:t>
      </w:r>
      <w:r>
        <w:tab/>
      </w:r>
      <w:r>
        <w:rPr>
          <w:sz w:val="16"/>
        </w:rPr>
        <w:t>CSC 22</w:t>
      </w:r>
    </w:p>
    <w:p w14:paraId="7D2996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 Assist</w:t>
      </w:r>
      <w:r>
        <w:tab/>
      </w:r>
      <w:r>
        <w:rPr>
          <w:sz w:val="16"/>
        </w:rPr>
        <w:t>CRB 104, CSC 23</w:t>
      </w:r>
    </w:p>
    <w:p w14:paraId="3F8514B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Gyro-stabiliser Rig</w:t>
      </w:r>
      <w:r>
        <w:tab/>
      </w:r>
      <w:r>
        <w:rPr>
          <w:sz w:val="16"/>
        </w:rPr>
        <w:t>CSC 23</w:t>
      </w:r>
    </w:p>
    <w:p w14:paraId="6F7812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Hands-Free Cuff</w:t>
      </w:r>
      <w:r>
        <w:tab/>
      </w:r>
      <w:r>
        <w:rPr>
          <w:sz w:val="16"/>
        </w:rPr>
        <w:t>CSC 23</w:t>
      </w:r>
    </w:p>
    <w:p w14:paraId="6C680C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Helmet Lights</w:t>
      </w:r>
      <w:r>
        <w:tab/>
      </w:r>
      <w:r>
        <w:rPr>
          <w:sz w:val="16"/>
        </w:rPr>
        <w:t>CSC 23</w:t>
      </w:r>
    </w:p>
    <w:p w14:paraId="6EAFE05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Belt</w:t>
      </w:r>
      <w:r>
        <w:tab/>
      </w:r>
      <w:r>
        <w:rPr>
          <w:sz w:val="16"/>
        </w:rPr>
        <w:t>CSC 24</w:t>
      </w:r>
    </w:p>
    <w:p w14:paraId="6C3E7A9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 System</w:t>
      </w:r>
      <w:r>
        <w:tab/>
      </w:r>
      <w:r>
        <w:rPr>
          <w:sz w:val="16"/>
        </w:rPr>
        <w:t>CSC 24</w:t>
      </w:r>
    </w:p>
    <w:p w14:paraId="33F1DEF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Grapples</w:t>
      </w:r>
      <w:r>
        <w:tab/>
      </w:r>
      <w:r>
        <w:rPr>
          <w:sz w:val="16"/>
        </w:rPr>
        <w:t>CRB 104, CSC 24</w:t>
      </w:r>
    </w:p>
    <w:p w14:paraId="6103FAD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CRB 104</w:t>
      </w:r>
    </w:p>
    <w:p w14:paraId="70BB7BD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Minefield Boots</w:t>
      </w:r>
      <w:r>
        <w:tab/>
      </w:r>
      <w:r>
        <w:rPr>
          <w:sz w:val="16"/>
        </w:rPr>
        <w:t>CSC 24</w:t>
      </w:r>
    </w:p>
    <w:p w14:paraId="638A267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Null Shield</w:t>
      </w:r>
      <w:r>
        <w:tab/>
      </w:r>
      <w:r>
        <w:rPr>
          <w:sz w:val="16"/>
        </w:rPr>
        <w:t>CSC 24</w:t>
      </w:r>
    </w:p>
    <w:p w14:paraId="45F1A05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Ornamentation</w:t>
      </w:r>
      <w:r>
        <w:tab/>
      </w:r>
      <w:r>
        <w:rPr>
          <w:sz w:val="16"/>
        </w:rPr>
        <w:t>AoCS1 54</w:t>
      </w:r>
    </w:p>
    <w:p w14:paraId="61A0AA3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Personalisation</w:t>
      </w:r>
      <w:r>
        <w:tab/>
      </w:r>
      <w:r>
        <w:rPr>
          <w:sz w:val="16"/>
        </w:rPr>
        <w:t>CSC 25</w:t>
      </w:r>
    </w:p>
    <w:p w14:paraId="6BAE781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Shield Helmet</w:t>
      </w:r>
      <w:r>
        <w:tab/>
      </w:r>
      <w:r>
        <w:rPr>
          <w:sz w:val="16"/>
        </w:rPr>
        <w:t>CSC 25</w:t>
      </w:r>
    </w:p>
    <w:p w14:paraId="1F42C79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Reflec Coating</w:t>
      </w:r>
      <w:r>
        <w:tab/>
      </w:r>
      <w:r>
        <w:rPr>
          <w:sz w:val="16"/>
        </w:rPr>
        <w:t>CSC 25</w:t>
      </w:r>
    </w:p>
    <w:p w14:paraId="5FF03B7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Retractable Blades</w:t>
      </w:r>
      <w:r>
        <w:tab/>
      </w:r>
      <w:r>
        <w:rPr>
          <w:sz w:val="16"/>
        </w:rPr>
        <w:t>AoCS1 214</w:t>
      </w:r>
    </w:p>
    <w:p w14:paraId="1E26C40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Self-Sealing</w:t>
      </w:r>
      <w:r>
        <w:tab/>
      </w:r>
      <w:r>
        <w:rPr>
          <w:sz w:val="16"/>
        </w:rPr>
        <w:t>CRB 104, CSC 25</w:t>
      </w:r>
    </w:p>
    <w:p w14:paraId="503B6BC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Smart Fabric</w:t>
      </w:r>
      <w:r>
        <w:tab/>
      </w:r>
      <w:r>
        <w:rPr>
          <w:sz w:val="16"/>
        </w:rPr>
        <w:t>CRB 104, CSC 25</w:t>
      </w:r>
    </w:p>
    <w:p w14:paraId="12A1A6D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Submarine Functionality</w:t>
      </w:r>
      <w:r>
        <w:tab/>
      </w:r>
      <w:r>
        <w:rPr>
          <w:sz w:val="16"/>
        </w:rPr>
        <w:t>CSC 25</w:t>
      </w:r>
    </w:p>
    <w:p w14:paraId="5E89D31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Swimming Fins</w:t>
      </w:r>
      <w:r>
        <w:tab/>
      </w:r>
      <w:r>
        <w:rPr>
          <w:sz w:val="16"/>
        </w:rPr>
        <w:t>AoCS3 255</w:t>
      </w:r>
    </w:p>
    <w:p w14:paraId="68738BB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Video Suite</w:t>
      </w:r>
      <w:r>
        <w:tab/>
      </w:r>
      <w:r>
        <w:rPr>
          <w:sz w:val="16"/>
        </w:rPr>
        <w:t>CSC 26</w:t>
      </w:r>
    </w:p>
    <w:p w14:paraId="33C3E97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Tail 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55</w:t>
      </w:r>
    </w:p>
    <w:p w14:paraId="7DDF2E1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Tail Mount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AoCS3 257</w:t>
      </w:r>
    </w:p>
    <w:p w14:paraId="75F9638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Pack</w:t>
      </w:r>
      <w:r>
        <w:tab/>
      </w:r>
      <w:r>
        <w:rPr>
          <w:sz w:val="16"/>
        </w:rPr>
        <w:t>CRB 104, CSC 26</w:t>
      </w:r>
    </w:p>
    <w:p w14:paraId="7B6D280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 Accessory Pack</w:t>
      </w:r>
      <w:r>
        <w:tab/>
      </w:r>
      <w:r>
        <w:rPr>
          <w:sz w:val="16"/>
        </w:rPr>
        <w:t>CSC 26</w:t>
      </w:r>
    </w:p>
    <w:p w14:paraId="25A4C47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NBC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99</w:t>
      </w:r>
    </w:p>
    <w:p w14:paraId="3D111CA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Naval Vacc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EC 71, TIN 106</w:t>
      </w:r>
    </w:p>
    <w:p w14:paraId="548551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Neural Sheath</w:t>
      </w:r>
      <w:r>
        <w:tab/>
      </w:r>
      <w:r>
        <w:rPr>
          <w:sz w:val="16"/>
        </w:rPr>
        <w:t>CSC 18</w:t>
      </w:r>
    </w:p>
    <w:p w14:paraId="199AD1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Noble Combat Armour</w:t>
      </w:r>
      <w:r>
        <w:tab/>
      </w:r>
      <w:r>
        <w:rPr>
          <w:sz w:val="16"/>
        </w:rPr>
        <w:t>AoCS1 280</w:t>
      </w:r>
    </w:p>
    <w:p w14:paraId="636522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Officer Combat Armour</w:t>
      </w:r>
      <w:r>
        <w:tab/>
      </w:r>
      <w:r>
        <w:rPr>
          <w:sz w:val="16"/>
        </w:rPr>
        <w:t>AoCS1 279</w:t>
      </w:r>
    </w:p>
    <w:p w14:paraId="39D735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 Energy Shield</w:t>
      </w:r>
      <w:r>
        <w:tab/>
      </w:r>
      <w:r>
        <w:rPr>
          <w:sz w:val="16"/>
        </w:rPr>
        <w:t>CSC 14, TTI 114</w:t>
      </w:r>
    </w:p>
    <w:p w14:paraId="102454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Poly Carapace</w:t>
      </w:r>
      <w:r>
        <w:tab/>
      </w:r>
      <w:r>
        <w:rPr>
          <w:sz w:val="16"/>
        </w:rPr>
        <w:t>CSC 14</w:t>
      </w:r>
    </w:p>
    <w:p w14:paraId="5CC73C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Post-Apocalyptic</w:t>
      </w:r>
      <w:r>
        <w:tab/>
      </w:r>
      <w:r>
        <w:rPr>
          <w:sz w:val="16"/>
        </w:rPr>
        <w:t>CSC 14</w:t>
      </w:r>
    </w:p>
    <w:p w14:paraId="6255AF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Powered Plate</w:t>
      </w:r>
      <w:r>
        <w:tab/>
      </w:r>
      <w:r>
        <w:rPr>
          <w:sz w:val="16"/>
        </w:rPr>
        <w:t>CSC 36</w:t>
      </w:r>
    </w:p>
    <w:p w14:paraId="0C3ACA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Powered Suits</w:t>
      </w:r>
      <w:r>
        <w:tab/>
      </w:r>
      <w:r>
        <w:rPr>
          <w:sz w:val="16"/>
        </w:rPr>
        <w:t>CSC 35</w:t>
      </w:r>
    </w:p>
    <w:p w14:paraId="4667D9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Pressure Sleeve</w:t>
      </w:r>
      <w:r>
        <w:tab/>
      </w:r>
      <w:r>
        <w:rPr>
          <w:sz w:val="16"/>
        </w:rPr>
        <w:t>CSC 29</w:t>
      </w:r>
    </w:p>
    <w:p w14:paraId="1912DAF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Protec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14</w:t>
      </w:r>
    </w:p>
    <w:p w14:paraId="0366BAD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Protective Suits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27</w:t>
      </w:r>
    </w:p>
    <w:p w14:paraId="171A17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Psi-Commando Battle Dress</w:t>
      </w:r>
      <w:r>
        <w:tab/>
      </w:r>
      <w:r>
        <w:rPr>
          <w:sz w:val="16"/>
        </w:rPr>
        <w:t>CSC 40</w:t>
      </w:r>
    </w:p>
    <w:p w14:paraId="5F16BE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Psi-Enhanced Battle Dress</w:t>
      </w:r>
      <w:r>
        <w:tab/>
      </w:r>
      <w:r>
        <w:rPr>
          <w:sz w:val="16"/>
        </w:rPr>
        <w:t>CSC 40</w:t>
      </w:r>
    </w:p>
    <w:p w14:paraId="068A442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Psi-Enhanced Combat 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33</w:t>
      </w:r>
    </w:p>
    <w:p w14:paraId="0164449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Ratchet 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JTAS14 112</w:t>
      </w:r>
    </w:p>
    <w:p w14:paraId="7EA6FFF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Reflec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102, CSC 18</w:t>
      </w:r>
    </w:p>
    <w:p w14:paraId="67B73E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Rescue Suit</w:t>
      </w:r>
      <w:r>
        <w:tab/>
      </w:r>
      <w:r>
        <w:rPr>
          <w:sz w:val="16"/>
        </w:rPr>
        <w:t>CSC 31</w:t>
      </w:r>
    </w:p>
    <w:p w14:paraId="7BF195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Rhino V Assault Shield</w:t>
      </w:r>
      <w:r>
        <w:tab/>
      </w:r>
      <w:r>
        <w:rPr>
          <w:sz w:val="16"/>
        </w:rPr>
        <w:t>JTAS2 13</w:t>
      </w:r>
    </w:p>
    <w:p w14:paraId="7E102D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Scout Battle Dress</w:t>
      </w:r>
      <w:r>
        <w:tab/>
      </w:r>
      <w:r>
        <w:rPr>
          <w:sz w:val="16"/>
        </w:rPr>
        <w:t>CSC 40</w:t>
      </w:r>
    </w:p>
    <w:p w14:paraId="4DC0F4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Shipboard Security Armour</w:t>
      </w:r>
      <w:r>
        <w:tab/>
      </w:r>
      <w:r>
        <w:rPr>
          <w:sz w:val="16"/>
        </w:rPr>
        <w:t>EC 70</w:t>
      </w:r>
    </w:p>
    <w:p w14:paraId="7E7408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Shipboard Working Dress</w:t>
      </w:r>
      <w:r>
        <w:tab/>
      </w:r>
      <w:r>
        <w:rPr>
          <w:sz w:val="16"/>
        </w:rPr>
        <w:t>EC 70</w:t>
      </w:r>
    </w:p>
    <w:p w14:paraId="44830A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Shipsuit</w:t>
      </w:r>
      <w:r>
        <w:tab/>
      </w:r>
      <w:r>
        <w:rPr>
          <w:sz w:val="16"/>
        </w:rPr>
        <w:t>CSC 31</w:t>
      </w:r>
    </w:p>
    <w:p w14:paraId="722748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Skinsuit</w:t>
      </w:r>
      <w:r>
        <w:tab/>
      </w:r>
      <w:r>
        <w:rPr>
          <w:sz w:val="16"/>
        </w:rPr>
        <w:t>CSC 31</w:t>
      </w:r>
    </w:p>
    <w:p w14:paraId="681D29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Sonar Stealth Suit</w:t>
      </w:r>
      <w:r>
        <w:tab/>
      </w:r>
      <w:r>
        <w:rPr>
          <w:sz w:val="16"/>
        </w:rPr>
        <w:t>AoCS3 174</w:t>
      </w:r>
    </w:p>
    <w:p w14:paraId="41D228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Special Arm Battle Dress</w:t>
      </w:r>
      <w:r>
        <w:tab/>
      </w:r>
      <w:r>
        <w:rPr>
          <w:sz w:val="16"/>
        </w:rPr>
        <w:t>AoCS3 64</w:t>
      </w:r>
    </w:p>
    <w:p w14:paraId="365D274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Sred*Ni BioSuit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25</w:t>
      </w:r>
    </w:p>
    <w:p w14:paraId="2EB7FD0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Su'yerl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101</w:t>
      </w:r>
    </w:p>
    <w:p w14:paraId="637388A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Su'yerlva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102</w:t>
      </w:r>
    </w:p>
    <w:p w14:paraId="624F547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Suya'uiyekhva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102</w:t>
      </w:r>
    </w:p>
    <w:p w14:paraId="1867A66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Suya'uiyekhyerl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102,102</w:t>
      </w:r>
    </w:p>
    <w:p w14:paraId="5B689D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Tactical Riot Armour</w:t>
      </w:r>
      <w:r>
        <w:tab/>
      </w:r>
      <w:r>
        <w:rPr>
          <w:sz w:val="16"/>
        </w:rPr>
        <w:t>CSC 14</w:t>
      </w:r>
    </w:p>
    <w:p w14:paraId="57808B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Teleportation Suit</w:t>
      </w:r>
      <w:r>
        <w:tab/>
      </w:r>
      <w:r>
        <w:rPr>
          <w:sz w:val="16"/>
        </w:rPr>
        <w:t>AoCS1 279</w:t>
      </w:r>
    </w:p>
    <w:p w14:paraId="796A3E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 Suit</w:t>
      </w:r>
      <w:r>
        <w:tab/>
      </w:r>
      <w:r>
        <w:rPr>
          <w:sz w:val="16"/>
        </w:rPr>
        <w:t>AoCS3 174,224, BtC 36</w:t>
      </w:r>
    </w:p>
    <w:p w14:paraId="7BE726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Type D Battle Dress</w:t>
      </w:r>
      <w:r>
        <w:tab/>
      </w:r>
      <w:r>
        <w:rPr>
          <w:sz w:val="16"/>
        </w:rPr>
        <w:t>AoCS3 175, BtC 36</w:t>
      </w:r>
    </w:p>
    <w:p w14:paraId="6DC7E5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Type O Battle Dress</w:t>
      </w:r>
      <w:r>
        <w:tab/>
      </w:r>
      <w:r>
        <w:rPr>
          <w:sz w:val="16"/>
        </w:rPr>
        <w:t>AoCS3 224</w:t>
      </w:r>
    </w:p>
    <w:p w14:paraId="28B982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Type OH Battle Dress</w:t>
      </w:r>
      <w:r>
        <w:tab/>
      </w:r>
      <w:r>
        <w:rPr>
          <w:sz w:val="16"/>
        </w:rPr>
        <w:t>AoCS3 224</w:t>
      </w:r>
    </w:p>
    <w:p w14:paraId="6FDFBE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102, CSC 31, TTR 102</w:t>
      </w:r>
    </w:p>
    <w:p w14:paraId="75AD1A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Vespexer Patchwork Suit</w:t>
      </w:r>
      <w:r>
        <w:tab/>
      </w:r>
      <w:r>
        <w:rPr>
          <w:sz w:val="16"/>
        </w:rPr>
        <w:t>JTAS11 41</w:t>
      </w:r>
    </w:p>
    <w:p w14:paraId="0CDA25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Walker Suit</w:t>
      </w:r>
      <w:r>
        <w:tab/>
      </w:r>
      <w:r>
        <w:rPr>
          <w:sz w:val="16"/>
        </w:rPr>
        <w:t>AoCS3 175</w:t>
      </w:r>
    </w:p>
    <w:p w14:paraId="27CE27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‘Mood Fabric' Full Body</w:t>
      </w:r>
      <w:r>
        <w:tab/>
      </w:r>
      <w:r>
        <w:rPr>
          <w:sz w:val="16"/>
        </w:rPr>
        <w:t>BaEG 20</w:t>
      </w:r>
    </w:p>
    <w:p w14:paraId="2ADD40AD" w14:textId="77777777" w:rsidR="001270EE" w:rsidRDefault="00000000">
      <w:r>
        <w:br w:type="page"/>
      </w:r>
    </w:p>
    <w:p w14:paraId="05070771" w14:textId="77777777" w:rsidR="001270EE" w:rsidRDefault="00000000">
      <w:r>
        <w:rPr>
          <w:b/>
          <w:sz w:val="24"/>
        </w:rPr>
        <w:lastRenderedPageBreak/>
        <w:t>Polity</w:t>
      </w:r>
    </w:p>
    <w:p w14:paraId="79B51E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Altarean Confederation</w:t>
      </w:r>
      <w:r>
        <w:tab/>
      </w:r>
      <w:r>
        <w:rPr>
          <w:sz w:val="16"/>
        </w:rPr>
        <w:t>SE 192</w:t>
      </w:r>
    </w:p>
    <w:p w14:paraId="3458DF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Amondiage</w:t>
      </w:r>
      <w:r>
        <w:tab/>
      </w:r>
      <w:r>
        <w:rPr>
          <w:sz w:val="16"/>
        </w:rPr>
        <w:t>Re 101</w:t>
      </w:r>
    </w:p>
    <w:p w14:paraId="5094FF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Belgardian Sojournate</w:t>
      </w:r>
      <w:r>
        <w:tab/>
      </w:r>
      <w:r>
        <w:rPr>
          <w:sz w:val="16"/>
        </w:rPr>
        <w:t>TTR 126</w:t>
      </w:r>
    </w:p>
    <w:p w14:paraId="7F0CDD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Carrillian Assembly</w:t>
      </w:r>
      <w:r>
        <w:tab/>
      </w:r>
      <w:r>
        <w:rPr>
          <w:sz w:val="16"/>
        </w:rPr>
        <w:t>TDatD 33</w:t>
      </w:r>
    </w:p>
    <w:p w14:paraId="2BAB6C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Carter Technocracy</w:t>
      </w:r>
      <w:r>
        <w:tab/>
      </w:r>
      <w:r>
        <w:rPr>
          <w:sz w:val="16"/>
        </w:rPr>
        <w:t>TDatD 34</w:t>
      </w:r>
    </w:p>
    <w:p w14:paraId="6A7D81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Confederation of Duncinae</w:t>
      </w:r>
      <w:r>
        <w:tab/>
      </w:r>
      <w:r>
        <w:rPr>
          <w:sz w:val="16"/>
        </w:rPr>
        <w:t>TDatD 35</w:t>
      </w:r>
    </w:p>
    <w:p w14:paraId="6BD482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Corellan League</w:t>
      </w:r>
      <w:r>
        <w:tab/>
      </w:r>
      <w:r>
        <w:rPr>
          <w:sz w:val="16"/>
        </w:rPr>
        <w:t>SE 7</w:t>
      </w:r>
    </w:p>
    <w:p w14:paraId="52981F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Darrian Confederation</w:t>
      </w:r>
      <w:r>
        <w:tab/>
      </w:r>
      <w:r>
        <w:rPr>
          <w:sz w:val="16"/>
        </w:rPr>
        <w:t>BtC 13,17</w:t>
      </w:r>
    </w:p>
    <w:p w14:paraId="310C25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Dienbach Grÿpen</w:t>
      </w:r>
      <w:r>
        <w:tab/>
      </w:r>
      <w:r>
        <w:rPr>
          <w:sz w:val="16"/>
        </w:rPr>
        <w:t>TDatD 35</w:t>
      </w:r>
    </w:p>
    <w:p w14:paraId="3A12F7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Duchy of Antra</w:t>
      </w:r>
      <w:r>
        <w:tab/>
      </w:r>
      <w:r>
        <w:rPr>
          <w:sz w:val="16"/>
        </w:rPr>
        <w:t>BtC 153</w:t>
      </w:r>
    </w:p>
    <w:p w14:paraId="04A41A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Duchy of Atsah</w:t>
      </w:r>
      <w:r>
        <w:tab/>
      </w:r>
      <w:r>
        <w:rPr>
          <w:sz w:val="16"/>
        </w:rPr>
        <w:t>BtC 154</w:t>
      </w:r>
    </w:p>
    <w:p w14:paraId="269B9E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Duchy of Inar</w:t>
      </w:r>
      <w:r>
        <w:tab/>
      </w:r>
      <w:r>
        <w:rPr>
          <w:sz w:val="16"/>
        </w:rPr>
        <w:t>BtC 154</w:t>
      </w:r>
    </w:p>
    <w:p w14:paraId="3B145B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Duchy of Mapepire</w:t>
      </w:r>
      <w:r>
        <w:tab/>
      </w:r>
      <w:r>
        <w:rPr>
          <w:sz w:val="16"/>
        </w:rPr>
        <w:t>SE 39</w:t>
      </w:r>
    </w:p>
    <w:p w14:paraId="1707C0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Duchy of Pretoria</w:t>
      </w:r>
      <w:r>
        <w:tab/>
      </w:r>
      <w:r>
        <w:rPr>
          <w:sz w:val="16"/>
        </w:rPr>
        <w:t>BtC 153</w:t>
      </w:r>
    </w:p>
    <w:p w14:paraId="1F74B2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Duchy of Sabine</w:t>
      </w:r>
      <w:r>
        <w:tab/>
      </w:r>
      <w:r>
        <w:rPr>
          <w:sz w:val="16"/>
        </w:rPr>
        <w:t>BtC 153</w:t>
      </w:r>
    </w:p>
    <w:p w14:paraId="5AE282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Duchy of Usani</w:t>
      </w:r>
      <w:r>
        <w:tab/>
      </w:r>
      <w:r>
        <w:rPr>
          <w:sz w:val="16"/>
        </w:rPr>
        <w:t>BtC 155</w:t>
      </w:r>
    </w:p>
    <w:p w14:paraId="3EA962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Duchy of Vincennes</w:t>
      </w:r>
      <w:r>
        <w:tab/>
      </w:r>
      <w:r>
        <w:rPr>
          <w:sz w:val="16"/>
        </w:rPr>
        <w:t>BtC 154</w:t>
      </w:r>
    </w:p>
    <w:p w14:paraId="032ED4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Duchy of Zeng</w:t>
      </w:r>
      <w:r>
        <w:tab/>
      </w:r>
      <w:r>
        <w:rPr>
          <w:sz w:val="16"/>
        </w:rPr>
        <w:t>BtC 155</w:t>
      </w:r>
    </w:p>
    <w:p w14:paraId="3692DA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Eslyat Magistracy</w:t>
      </w:r>
      <w:r>
        <w:tab/>
      </w:r>
      <w:r>
        <w:rPr>
          <w:sz w:val="16"/>
        </w:rPr>
        <w:t>SE 203</w:t>
      </w:r>
    </w:p>
    <w:p w14:paraId="3AC99C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Esperanza</w:t>
      </w:r>
      <w:r>
        <w:tab/>
      </w:r>
      <w:r>
        <w:rPr>
          <w:sz w:val="16"/>
        </w:rPr>
        <w:t>Re 81</w:t>
      </w:r>
    </w:p>
    <w:p w14:paraId="638BF0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Federation of Arden</w:t>
      </w:r>
      <w:r>
        <w:tab/>
      </w:r>
      <w:r>
        <w:rPr>
          <w:sz w:val="16"/>
        </w:rPr>
        <w:t>BaEG 91, BtC 18,64</w:t>
      </w:r>
    </w:p>
    <w:p w14:paraId="0AA31B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Florian League</w:t>
      </w:r>
      <w:r>
        <w:tab/>
      </w:r>
      <w:r>
        <w:rPr>
          <w:sz w:val="16"/>
        </w:rPr>
        <w:t>TTR 122,122,199</w:t>
      </w:r>
    </w:p>
    <w:p w14:paraId="2E6BB48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TTR 122</w:t>
      </w:r>
    </w:p>
    <w:p w14:paraId="74FA09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Gerontocracy of Ormine</w:t>
      </w:r>
      <w:r>
        <w:tab/>
      </w:r>
      <w:r>
        <w:rPr>
          <w:sz w:val="16"/>
        </w:rPr>
        <w:t>TDatD 35</w:t>
      </w:r>
    </w:p>
    <w:p w14:paraId="3750CDE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Glorious Empire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JTAS2 97, JTAS7 13, TTR 124,126,177</w:t>
      </w:r>
    </w:p>
    <w:p w14:paraId="31F875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Gralyn Assemblage</w:t>
      </w:r>
      <w:r>
        <w:tab/>
      </w:r>
      <w:r>
        <w:rPr>
          <w:sz w:val="16"/>
        </w:rPr>
        <w:t>TDatD 36</w:t>
      </w:r>
    </w:p>
    <w:p w14:paraId="23B62F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Grand Duchy of Marlheim</w:t>
      </w:r>
      <w:r>
        <w:tab/>
      </w:r>
      <w:r>
        <w:rPr>
          <w:sz w:val="16"/>
        </w:rPr>
        <w:t>TDatD 37</w:t>
      </w:r>
    </w:p>
    <w:p w14:paraId="1F491D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Hefrin Colony</w:t>
      </w:r>
      <w:r>
        <w:tab/>
      </w:r>
      <w:r>
        <w:rPr>
          <w:sz w:val="16"/>
        </w:rPr>
        <w:t>SE 22</w:t>
      </w:r>
    </w:p>
    <w:p w14:paraId="530C65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Hive Federation</w:t>
      </w:r>
      <w:r>
        <w:tab/>
      </w:r>
      <w:r>
        <w:rPr>
          <w:sz w:val="16"/>
        </w:rPr>
        <w:t>AoCS2 215,225, JTAS7 37</w:t>
      </w:r>
    </w:p>
    <w:p w14:paraId="1DAD4F7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Hyperion League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206</w:t>
      </w:r>
    </w:p>
    <w:p w14:paraId="1CCE633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I'Sred Protectorate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23</w:t>
      </w:r>
    </w:p>
    <w:p w14:paraId="34C03C4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Islaiat Dominate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37</w:t>
      </w:r>
    </w:p>
    <w:p w14:paraId="4DD50B5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Jarnac Pashalic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205</w:t>
      </w:r>
    </w:p>
    <w:p w14:paraId="0121E8F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Joyeuse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Re 88</w:t>
      </w:r>
    </w:p>
    <w:p w14:paraId="0CF43BE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Kajaani Triumvirate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207</w:t>
      </w:r>
    </w:p>
    <w:p w14:paraId="10ABE34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Katanga Empire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31</w:t>
      </w:r>
    </w:p>
    <w:p w14:paraId="2D3A89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Khan World League</w:t>
      </w:r>
      <w:r>
        <w:tab/>
      </w:r>
      <w:r>
        <w:rPr>
          <w:sz w:val="16"/>
        </w:rPr>
        <w:t>TDatD 38</w:t>
      </w:r>
    </w:p>
    <w:p w14:paraId="39C624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Kingdom of Drinax</w:t>
      </w:r>
      <w:r>
        <w:tab/>
      </w:r>
      <w:r>
        <w:rPr>
          <w:sz w:val="16"/>
        </w:rPr>
        <w:t>TTR 14,127</w:t>
      </w:r>
    </w:p>
    <w:p w14:paraId="018196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Kolan Hegemony</w:t>
      </w:r>
      <w:r>
        <w:tab/>
      </w:r>
      <w:r>
        <w:rPr>
          <w:sz w:val="16"/>
        </w:rPr>
        <w:t>TDatD 38</w:t>
      </w:r>
    </w:p>
    <w:p w14:paraId="6387F9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Lanyard Colonies</w:t>
      </w:r>
      <w:r>
        <w:tab/>
      </w:r>
      <w:r>
        <w:rPr>
          <w:sz w:val="16"/>
        </w:rPr>
        <w:t>TDatD 39</w:t>
      </w:r>
    </w:p>
    <w:p w14:paraId="728284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Mewey Empire</w:t>
      </w:r>
      <w:r>
        <w:tab/>
      </w:r>
      <w:r>
        <w:rPr>
          <w:sz w:val="16"/>
        </w:rPr>
        <w:t>JTAS14 25</w:t>
      </w:r>
    </w:p>
    <w:p w14:paraId="1422AE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Monarchy of Lod</w:t>
      </w:r>
      <w:r>
        <w:tab/>
      </w:r>
      <w:r>
        <w:rPr>
          <w:sz w:val="16"/>
        </w:rPr>
        <w:t>SE 32</w:t>
      </w:r>
    </w:p>
    <w:p w14:paraId="118834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Nakris Confederation</w:t>
      </w:r>
      <w:r>
        <w:tab/>
      </w:r>
      <w:r>
        <w:rPr>
          <w:sz w:val="16"/>
        </w:rPr>
        <w:t>SE 43</w:t>
      </w:r>
    </w:p>
    <w:p w14:paraId="314294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Neubayern</w:t>
      </w:r>
      <w:r>
        <w:tab/>
      </w:r>
      <w:r>
        <w:rPr>
          <w:sz w:val="16"/>
        </w:rPr>
        <w:t>Re 95</w:t>
      </w:r>
    </w:p>
    <w:p w14:paraId="623EEC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 Colchis</w:t>
      </w:r>
      <w:r>
        <w:tab/>
      </w:r>
      <w:r>
        <w:rPr>
          <w:sz w:val="16"/>
        </w:rPr>
        <w:t>Re 85</w:t>
      </w:r>
    </w:p>
    <w:p w14:paraId="231587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 Home</w:t>
      </w:r>
      <w:r>
        <w:tab/>
      </w:r>
      <w:r>
        <w:rPr>
          <w:sz w:val="16"/>
        </w:rPr>
        <w:t>Re 100</w:t>
      </w:r>
    </w:p>
    <w:p w14:paraId="0C0246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Principality of Bruhkarr</w:t>
      </w:r>
      <w:r>
        <w:tab/>
      </w:r>
      <w:r>
        <w:rPr>
          <w:sz w:val="16"/>
        </w:rPr>
        <w:t>SE 6</w:t>
      </w:r>
    </w:p>
    <w:p w14:paraId="4E5C0E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Principality of Caledon</w:t>
      </w:r>
      <w:r>
        <w:tab/>
      </w:r>
      <w:r>
        <w:rPr>
          <w:sz w:val="16"/>
        </w:rPr>
        <w:t>TDatD 39</w:t>
      </w:r>
    </w:p>
    <w:p w14:paraId="3CAA6A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Purity Union</w:t>
      </w:r>
      <w:r>
        <w:tab/>
      </w:r>
      <w:r>
        <w:rPr>
          <w:sz w:val="16"/>
        </w:rPr>
        <w:t>TDatD 42</w:t>
      </w:r>
    </w:p>
    <w:p w14:paraId="70D75B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Sansterre</w:t>
      </w:r>
      <w:r>
        <w:tab/>
      </w:r>
      <w:r>
        <w:rPr>
          <w:sz w:val="16"/>
        </w:rPr>
        <w:t>Re 105</w:t>
      </w:r>
    </w:p>
    <w:p w14:paraId="10E5E2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Senlis Foederate</w:t>
      </w:r>
      <w:r>
        <w:tab/>
      </w:r>
      <w:r>
        <w:rPr>
          <w:sz w:val="16"/>
        </w:rPr>
        <w:t>TTR 127,142</w:t>
      </w:r>
    </w:p>
    <w:p w14:paraId="5E3042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Serendip Belt</w:t>
      </w:r>
      <w:r>
        <w:tab/>
      </w:r>
      <w:r>
        <w:rPr>
          <w:sz w:val="16"/>
        </w:rPr>
        <w:t>Re 91</w:t>
      </w:r>
    </w:p>
    <w:p w14:paraId="7C7A43A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Sindalian Empire</w:t>
      </w:r>
      <w:r>
        <w:tab/>
      </w:r>
      <w:r>
        <w:rPr>
          <w:sz w:val="16"/>
        </w:rPr>
        <w:t>TTR 121</w:t>
      </w:r>
    </w:p>
    <w:p w14:paraId="798169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74B76B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Stormhaven Republic</w:t>
      </w:r>
      <w:r>
        <w:tab/>
      </w:r>
      <w:r>
        <w:rPr>
          <w:sz w:val="16"/>
        </w:rPr>
        <w:t>SE 44</w:t>
      </w:r>
    </w:p>
    <w:p w14:paraId="3BA87C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Strend Cluster</w:t>
      </w:r>
      <w:r>
        <w:tab/>
      </w:r>
      <w:r>
        <w:rPr>
          <w:sz w:val="16"/>
        </w:rPr>
        <w:t>TTR 127</w:t>
      </w:r>
    </w:p>
    <w:p w14:paraId="49BF9D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Sword Worlds Confederation</w:t>
      </w:r>
      <w:r>
        <w:tab/>
      </w:r>
      <w:r>
        <w:rPr>
          <w:sz w:val="16"/>
        </w:rPr>
        <w:t>SW 2</w:t>
      </w:r>
    </w:p>
    <w:p w14:paraId="5704FF0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Tlyetrai Assembly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42</w:t>
      </w:r>
    </w:p>
    <w:p w14:paraId="75B9A91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Trelyn Domain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211</w:t>
      </w:r>
    </w:p>
    <w:p w14:paraId="6E9955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Two Thousand Worlds</w:t>
      </w:r>
      <w:r>
        <w:tab/>
      </w:r>
      <w:r>
        <w:rPr>
          <w:sz w:val="16"/>
        </w:rPr>
        <w:t>AoCS1 112</w:t>
      </w:r>
    </w:p>
    <w:p w14:paraId="0B7821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Union of Harmony</w:t>
      </w:r>
      <w:r>
        <w:tab/>
      </w:r>
      <w:r>
        <w:rPr>
          <w:sz w:val="16"/>
        </w:rPr>
        <w:t>TDatD 42</w:t>
      </w:r>
    </w:p>
    <w:p w14:paraId="1A9B44F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Zhodani Consulate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127</w:t>
      </w:r>
    </w:p>
    <w:p w14:paraId="51B1224D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Zhodani Consulate Colonnade</w:t>
      </w:r>
    </w:p>
    <w:p w14:paraId="137DBFC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Province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220</w:t>
      </w:r>
    </w:p>
    <w:p w14:paraId="5A3262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Zydarian Codominium</w:t>
      </w:r>
      <w:r>
        <w:tab/>
      </w:r>
      <w:r>
        <w:rPr>
          <w:sz w:val="16"/>
        </w:rPr>
        <w:t>SE 45</w:t>
      </w:r>
    </w:p>
    <w:p w14:paraId="5A07E658" w14:textId="77777777" w:rsidR="001270EE" w:rsidRDefault="00000000">
      <w:r>
        <w:br w:type="page"/>
      </w:r>
    </w:p>
    <w:p w14:paraId="7C1C95EE" w14:textId="77777777" w:rsidR="001270EE" w:rsidRDefault="00000000">
      <w:r>
        <w:rPr>
          <w:b/>
          <w:sz w:val="24"/>
        </w:rPr>
        <w:lastRenderedPageBreak/>
        <w:t>Psionics</w:t>
      </w:r>
    </w:p>
    <w:p w14:paraId="6FB0D5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Assault</w:t>
      </w:r>
      <w:r>
        <w:tab/>
      </w:r>
      <w:r>
        <w:rPr>
          <w:sz w:val="16"/>
        </w:rPr>
        <w:t>CRB 231</w:t>
      </w:r>
    </w:p>
    <w:p w14:paraId="6DEC3A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Awareness</w:t>
      </w:r>
      <w:r>
        <w:tab/>
      </w:r>
      <w:r>
        <w:rPr>
          <w:sz w:val="16"/>
        </w:rPr>
        <w:t>CRB 233</w:t>
      </w:r>
    </w:p>
    <w:p w14:paraId="1A81F58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Boost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AoCS2 165</w:t>
      </w:r>
    </w:p>
    <w:p w14:paraId="06B4C94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Clairaudience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232</w:t>
      </w:r>
    </w:p>
    <w:p w14:paraId="609B94F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Clairsentience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232</w:t>
      </w:r>
    </w:p>
    <w:p w14:paraId="4BADD91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Clairvoyance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231,232</w:t>
      </w:r>
    </w:p>
    <w:p w14:paraId="676D09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Enhanced Endurance</w:t>
      </w:r>
      <w:r>
        <w:tab/>
      </w:r>
      <w:r>
        <w:rPr>
          <w:sz w:val="16"/>
        </w:rPr>
        <w:t>CRB 233</w:t>
      </w:r>
    </w:p>
    <w:p w14:paraId="5D1D4F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Enhanced Strength</w:t>
      </w:r>
      <w:r>
        <w:tab/>
      </w:r>
      <w:r>
        <w:rPr>
          <w:sz w:val="16"/>
        </w:rPr>
        <w:t>CRB 233</w:t>
      </w:r>
    </w:p>
    <w:p w14:paraId="487014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Flight</w:t>
      </w:r>
      <w:r>
        <w:tab/>
      </w:r>
      <w:r>
        <w:rPr>
          <w:sz w:val="16"/>
        </w:rPr>
        <w:t>CRB 232</w:t>
      </w:r>
    </w:p>
    <w:p w14:paraId="0EDCAD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Forgetfulness</w:t>
      </w:r>
      <w:r>
        <w:tab/>
      </w:r>
      <w:r>
        <w:rPr>
          <w:sz w:val="16"/>
        </w:rPr>
        <w:t>AoCS2 166</w:t>
      </w:r>
    </w:p>
    <w:p w14:paraId="42F75F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Fortitude</w:t>
      </w:r>
      <w:r>
        <w:tab/>
      </w:r>
      <w:r>
        <w:rPr>
          <w:sz w:val="16"/>
        </w:rPr>
        <w:t>CRB 233</w:t>
      </w:r>
    </w:p>
    <w:p w14:paraId="2718D2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Homing</w:t>
      </w:r>
      <w:r>
        <w:tab/>
      </w:r>
      <w:r>
        <w:rPr>
          <w:sz w:val="16"/>
        </w:rPr>
        <w:t>AoCS2 167, Re 29</w:t>
      </w:r>
    </w:p>
    <w:p w14:paraId="7E43E6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Inner Eye</w:t>
      </w:r>
      <w:r>
        <w:tab/>
      </w:r>
      <w:r>
        <w:rPr>
          <w:sz w:val="16"/>
        </w:rPr>
        <w:t>AoCS2 167</w:t>
      </w:r>
    </w:p>
    <w:p w14:paraId="0DE176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Inspiration</w:t>
      </w:r>
      <w:r>
        <w:tab/>
      </w:r>
      <w:r>
        <w:rPr>
          <w:sz w:val="16"/>
        </w:rPr>
        <w:t>CRB 233</w:t>
      </w:r>
    </w:p>
    <w:p w14:paraId="1D8280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Invisibility</w:t>
      </w:r>
      <w:r>
        <w:tab/>
      </w:r>
      <w:r>
        <w:rPr>
          <w:sz w:val="16"/>
        </w:rPr>
        <w:t>AoCS2 166, Re 29</w:t>
      </w:r>
    </w:p>
    <w:p w14:paraId="3295A1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 Detection</w:t>
      </w:r>
      <w:r>
        <w:tab/>
      </w:r>
      <w:r>
        <w:rPr>
          <w:sz w:val="16"/>
        </w:rPr>
        <w:t>CRB 230</w:t>
      </w:r>
    </w:p>
    <w:p w14:paraId="315448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Link</w:t>
      </w:r>
      <w:r>
        <w:tab/>
      </w:r>
      <w:r>
        <w:rPr>
          <w:sz w:val="16"/>
        </w:rPr>
        <w:t>AoCS2 167</w:t>
      </w:r>
    </w:p>
    <w:p w14:paraId="0967C5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Microkinesis</w:t>
      </w:r>
      <w:r>
        <w:tab/>
      </w:r>
      <w:r>
        <w:rPr>
          <w:sz w:val="16"/>
        </w:rPr>
        <w:t>CRB 233</w:t>
      </w:r>
    </w:p>
    <w:p w14:paraId="6D17BE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Mind Link</w:t>
      </w:r>
      <w:r>
        <w:tab/>
      </w:r>
      <w:r>
        <w:rPr>
          <w:sz w:val="16"/>
        </w:rPr>
        <w:t>CRB 230</w:t>
      </w:r>
    </w:p>
    <w:p w14:paraId="42F39B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Mind Wipe</w:t>
      </w:r>
      <w:r>
        <w:tab/>
      </w:r>
      <w:r>
        <w:rPr>
          <w:sz w:val="16"/>
        </w:rPr>
        <w:t>MoAS 49</w:t>
      </w:r>
    </w:p>
    <w:p w14:paraId="1694D8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Probe</w:t>
      </w:r>
      <w:r>
        <w:tab/>
      </w:r>
      <w:r>
        <w:rPr>
          <w:sz w:val="16"/>
        </w:rPr>
        <w:t>CRB 231</w:t>
      </w:r>
    </w:p>
    <w:p w14:paraId="673707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 Stateroom</w:t>
      </w:r>
      <w:r>
        <w:tab/>
      </w:r>
      <w:r>
        <w:rPr>
          <w:sz w:val="16"/>
        </w:rPr>
        <w:t>HG 84</w:t>
      </w:r>
    </w:p>
    <w:p w14:paraId="4539C7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 Capacitor</w:t>
      </w:r>
      <w:r>
        <w:tab/>
      </w:r>
      <w:r>
        <w:rPr>
          <w:sz w:val="16"/>
        </w:rPr>
        <w:t>HG 84</w:t>
      </w:r>
    </w:p>
    <w:p w14:paraId="54A496F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 Range</w:t>
      </w:r>
      <w:r>
        <w:tab/>
      </w:r>
      <w:r>
        <w:rPr>
          <w:sz w:val="16"/>
        </w:rPr>
        <w:t>CRB 229</w:t>
      </w:r>
    </w:p>
    <w:p w14:paraId="49411B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 Shielding</w:t>
      </w:r>
      <w:r>
        <w:tab/>
      </w:r>
      <w:r>
        <w:rPr>
          <w:sz w:val="16"/>
        </w:rPr>
        <w:t>HG 84</w:t>
      </w:r>
    </w:p>
    <w:p w14:paraId="61B8F72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 Strength</w:t>
      </w:r>
      <w:r>
        <w:tab/>
      </w:r>
      <w:r>
        <w:rPr>
          <w:sz w:val="16"/>
        </w:rPr>
        <w:t>CRB 228</w:t>
      </w:r>
    </w:p>
    <w:p w14:paraId="0FEE7D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 Testing</w:t>
      </w:r>
      <w:r>
        <w:tab/>
      </w:r>
      <w:r>
        <w:rPr>
          <w:sz w:val="16"/>
        </w:rPr>
        <w:t>CRB 228</w:t>
      </w:r>
    </w:p>
    <w:p w14:paraId="4B3FDB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CRB 228</w:t>
      </w:r>
    </w:p>
    <w:p w14:paraId="6BDD22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Pyrokinesis</w:t>
      </w:r>
      <w:r>
        <w:tab/>
      </w:r>
      <w:r>
        <w:rPr>
          <w:sz w:val="16"/>
        </w:rPr>
        <w:t>CRB 233</w:t>
      </w:r>
    </w:p>
    <w:p w14:paraId="1D6FF8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Read Surface Thoughts</w:t>
      </w:r>
      <w:r>
        <w:tab/>
      </w:r>
      <w:r>
        <w:rPr>
          <w:sz w:val="16"/>
        </w:rPr>
        <w:t>CRB 230</w:t>
      </w:r>
    </w:p>
    <w:p w14:paraId="6B8B24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Recovering PSI</w:t>
      </w:r>
      <w:r>
        <w:tab/>
      </w:r>
      <w:r>
        <w:rPr>
          <w:sz w:val="16"/>
        </w:rPr>
        <w:t>CRB 228</w:t>
      </w:r>
    </w:p>
    <w:p w14:paraId="540205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Regeneration</w:t>
      </w:r>
      <w:r>
        <w:tab/>
      </w:r>
      <w:r>
        <w:rPr>
          <w:sz w:val="16"/>
        </w:rPr>
        <w:t>CRB 234</w:t>
      </w:r>
    </w:p>
    <w:p w14:paraId="6C9CC2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Rejuvenation</w:t>
      </w:r>
      <w:r>
        <w:tab/>
      </w:r>
      <w:r>
        <w:rPr>
          <w:sz w:val="16"/>
        </w:rPr>
        <w:t>AoCS2 167</w:t>
      </w:r>
    </w:p>
    <w:p w14:paraId="54DBAA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Send Thoughts</w:t>
      </w:r>
      <w:r>
        <w:tab/>
      </w:r>
      <w:r>
        <w:rPr>
          <w:sz w:val="16"/>
        </w:rPr>
        <w:t>CRB 230</w:t>
      </w:r>
    </w:p>
    <w:p w14:paraId="0A1F9E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Sense</w:t>
      </w:r>
      <w:r>
        <w:tab/>
      </w:r>
      <w:r>
        <w:rPr>
          <w:sz w:val="16"/>
        </w:rPr>
        <w:t>CRB 231</w:t>
      </w:r>
    </w:p>
    <w:p w14:paraId="7A0092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Shield</w:t>
      </w:r>
      <w:r>
        <w:tab/>
      </w:r>
      <w:r>
        <w:rPr>
          <w:sz w:val="16"/>
        </w:rPr>
        <w:t>CRB 231</w:t>
      </w:r>
    </w:p>
    <w:p w14:paraId="02FB50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Suggestion</w:t>
      </w:r>
      <w:r>
        <w:tab/>
      </w:r>
      <w:r>
        <w:rPr>
          <w:sz w:val="16"/>
        </w:rPr>
        <w:t>CRB 231</w:t>
      </w:r>
    </w:p>
    <w:p w14:paraId="7E5794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Suspended Animation</w:t>
      </w:r>
      <w:r>
        <w:tab/>
      </w:r>
      <w:r>
        <w:rPr>
          <w:sz w:val="16"/>
        </w:rPr>
        <w:t>CRB 233</w:t>
      </w:r>
    </w:p>
    <w:p w14:paraId="00EF80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Tactical Awareness</w:t>
      </w:r>
      <w:r>
        <w:tab/>
      </w:r>
      <w:r>
        <w:rPr>
          <w:sz w:val="16"/>
        </w:rPr>
        <w:t>CRB 232</w:t>
      </w:r>
    </w:p>
    <w:p w14:paraId="7F18DC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Telekinesis</w:t>
      </w:r>
      <w:r>
        <w:tab/>
      </w:r>
      <w:r>
        <w:rPr>
          <w:sz w:val="16"/>
        </w:rPr>
        <w:t>CRB 232,232</w:t>
      </w:r>
    </w:p>
    <w:p w14:paraId="77D63A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Telekinetic Punch</w:t>
      </w:r>
      <w:r>
        <w:tab/>
      </w:r>
      <w:r>
        <w:rPr>
          <w:sz w:val="16"/>
        </w:rPr>
        <w:t>CRB 232</w:t>
      </w:r>
    </w:p>
    <w:p w14:paraId="708C56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Telempathy</w:t>
      </w:r>
      <w:r>
        <w:tab/>
      </w:r>
      <w:r>
        <w:rPr>
          <w:sz w:val="16"/>
        </w:rPr>
        <w:t>CRB 230</w:t>
      </w:r>
    </w:p>
    <w:p w14:paraId="52E792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Telepathy</w:t>
      </w:r>
      <w:r>
        <w:tab/>
      </w:r>
      <w:r>
        <w:rPr>
          <w:sz w:val="16"/>
        </w:rPr>
        <w:t>CRB 230</w:t>
      </w:r>
    </w:p>
    <w:p w14:paraId="18F3F6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Teleportation</w:t>
      </w:r>
      <w:r>
        <w:tab/>
      </w:r>
      <w:r>
        <w:rPr>
          <w:sz w:val="16"/>
        </w:rPr>
        <w:t>CRB 234</w:t>
      </w:r>
    </w:p>
    <w:p w14:paraId="624C46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Transfer</w:t>
      </w:r>
      <w:r>
        <w:tab/>
      </w:r>
      <w:r>
        <w:rPr>
          <w:sz w:val="16"/>
        </w:rPr>
        <w:t>AoCS2 166</w:t>
      </w:r>
    </w:p>
    <w:p w14:paraId="232B7207" w14:textId="77777777" w:rsidR="001270EE" w:rsidRDefault="00000000">
      <w:r>
        <w:br w:type="page"/>
      </w:r>
    </w:p>
    <w:p w14:paraId="54C22AB1" w14:textId="77777777" w:rsidR="001270EE" w:rsidRDefault="00000000">
      <w:r>
        <w:rPr>
          <w:b/>
          <w:sz w:val="24"/>
        </w:rPr>
        <w:lastRenderedPageBreak/>
        <w:t>Random Tables</w:t>
      </w:r>
    </w:p>
    <w:p w14:paraId="37ECB2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Corsair Encounters</w:t>
      </w:r>
      <w:r>
        <w:tab/>
      </w:r>
      <w:r>
        <w:rPr>
          <w:sz w:val="16"/>
        </w:rPr>
        <w:t>AoCS1 223</w:t>
      </w:r>
    </w:p>
    <w:p w14:paraId="0E81F4D2" w14:textId="77777777" w:rsidR="001270EE" w:rsidRDefault="00000000">
      <w:r>
        <w:br w:type="page"/>
      </w:r>
    </w:p>
    <w:p w14:paraId="2A99C786" w14:textId="77777777" w:rsidR="001270EE" w:rsidRDefault="00000000">
      <w:r>
        <w:rPr>
          <w:b/>
          <w:sz w:val="24"/>
        </w:rPr>
        <w:lastRenderedPageBreak/>
        <w:t>Robotics</w:t>
      </w:r>
    </w:p>
    <w:p w14:paraId="688832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Agent Wafers</w:t>
      </w:r>
      <w:r>
        <w:tab/>
      </w:r>
      <w:r>
        <w:rPr>
          <w:sz w:val="16"/>
        </w:rPr>
        <w:t>RH 93</w:t>
      </w:r>
    </w:p>
    <w:p w14:paraId="4BF6E1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Amour</w:t>
      </w:r>
      <w:r>
        <w:tab/>
      </w:r>
      <w:r>
        <w:rPr>
          <w:sz w:val="16"/>
        </w:rPr>
        <w:t>RH 19</w:t>
      </w:r>
    </w:p>
    <w:p w14:paraId="5940F4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Android</w:t>
      </w:r>
      <w:r>
        <w:tab/>
      </w:r>
      <w:r>
        <w:rPr>
          <w:sz w:val="16"/>
        </w:rPr>
        <w:t>RH 86</w:t>
      </w:r>
    </w:p>
    <w:p w14:paraId="2BE23F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Android Legal Restrictions</w:t>
      </w:r>
      <w:r>
        <w:tab/>
      </w:r>
      <w:r>
        <w:rPr>
          <w:sz w:val="16"/>
        </w:rPr>
        <w:t>RH 87</w:t>
      </w:r>
    </w:p>
    <w:p w14:paraId="219C7D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Avatar</w:t>
      </w:r>
      <w:r>
        <w:tab/>
      </w:r>
      <w:r>
        <w:rPr>
          <w:sz w:val="16"/>
        </w:rPr>
        <w:t>RH 95,104</w:t>
      </w:r>
    </w:p>
    <w:p w14:paraId="0B910166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Biological-Initiated Control System</w:t>
      </w:r>
      <w:r>
        <w:tab/>
      </w:r>
      <w:r>
        <w:rPr>
          <w:sz w:val="16"/>
        </w:rPr>
        <w:t>RH 96</w:t>
      </w:r>
    </w:p>
    <w:p w14:paraId="54EF66F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Controller</w:t>
      </w:r>
      <w:r>
        <w:tab/>
      </w:r>
      <w:r>
        <w:rPr>
          <w:sz w:val="16"/>
        </w:rPr>
        <w:t>RH 95</w:t>
      </w:r>
    </w:p>
    <w:p w14:paraId="7F4D10E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RH 95</w:t>
      </w:r>
    </w:p>
    <w:p w14:paraId="4A8F4B15" w14:textId="77777777" w:rsidR="001270EE" w:rsidRDefault="00000000">
      <w:pPr>
        <w:ind w:left="283"/>
      </w:pPr>
      <w:r>
        <w:rPr>
          <w:sz w:val="20"/>
        </w:rPr>
        <w:t>Remote-Initiated Biological</w:t>
      </w:r>
    </w:p>
    <w:p w14:paraId="76404F8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</w:t>
      </w:r>
      <w:r>
        <w:tab/>
      </w:r>
      <w:r>
        <w:rPr>
          <w:sz w:val="16"/>
        </w:rPr>
        <w:t>RH 95</w:t>
      </w:r>
    </w:p>
    <w:p w14:paraId="1C38B5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Backup and Restore</w:t>
      </w:r>
      <w:r>
        <w:tab/>
      </w:r>
      <w:r>
        <w:rPr>
          <w:sz w:val="16"/>
        </w:rPr>
        <w:t>RH 113</w:t>
      </w:r>
    </w:p>
    <w:p w14:paraId="46A280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Biological</w:t>
      </w:r>
      <w:r>
        <w:tab/>
      </w:r>
      <w:r>
        <w:rPr>
          <w:sz w:val="16"/>
        </w:rPr>
        <w:t>RH 87</w:t>
      </w:r>
    </w:p>
    <w:p w14:paraId="632161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Brain</w:t>
      </w:r>
      <w:r>
        <w:tab/>
      </w:r>
      <w:r>
        <w:rPr>
          <w:sz w:val="16"/>
        </w:rPr>
        <w:t>RH 5,65,104</w:t>
      </w:r>
    </w:p>
    <w:p w14:paraId="12B63A95" w14:textId="77777777" w:rsidR="001270EE" w:rsidRDefault="00000000">
      <w:r>
        <w:rPr>
          <w:sz w:val="20"/>
        </w:rPr>
        <w:t>Brain Package</w:t>
      </w:r>
    </w:p>
    <w:p w14:paraId="73F221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Basic (labourer)</w:t>
      </w:r>
      <w:r>
        <w:tab/>
      </w:r>
      <w:r>
        <w:rPr>
          <w:sz w:val="16"/>
        </w:rPr>
        <w:t>RH 70</w:t>
      </w:r>
    </w:p>
    <w:p w14:paraId="2AEF73E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Basic (locomotion)</w:t>
      </w:r>
      <w:r>
        <w:tab/>
      </w:r>
      <w:r>
        <w:rPr>
          <w:sz w:val="16"/>
        </w:rPr>
        <w:t>RH 70</w:t>
      </w:r>
    </w:p>
    <w:p w14:paraId="3F3EDD9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Basic (none)</w:t>
      </w:r>
      <w:r>
        <w:tab/>
      </w:r>
      <w:r>
        <w:rPr>
          <w:sz w:val="16"/>
        </w:rPr>
        <w:t>RH 71</w:t>
      </w:r>
    </w:p>
    <w:p w14:paraId="69C857F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Basic (recon)</w:t>
      </w:r>
      <w:r>
        <w:tab/>
      </w:r>
      <w:r>
        <w:rPr>
          <w:sz w:val="16"/>
        </w:rPr>
        <w:t>RH 71</w:t>
      </w:r>
    </w:p>
    <w:p w14:paraId="45E3F56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(security)</w:t>
      </w:r>
      <w:r>
        <w:tab/>
      </w:r>
      <w:r>
        <w:rPr>
          <w:sz w:val="16"/>
        </w:rPr>
        <w:t>RH 71</w:t>
      </w:r>
    </w:p>
    <w:p w14:paraId="554A33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(servant)</w:t>
      </w:r>
      <w:r>
        <w:tab/>
      </w:r>
      <w:r>
        <w:rPr>
          <w:sz w:val="16"/>
        </w:rPr>
        <w:t>RH 72</w:t>
      </w:r>
    </w:p>
    <w:p w14:paraId="1A9D1F5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Basic (service)</w:t>
      </w:r>
      <w:r>
        <w:tab/>
      </w:r>
      <w:r>
        <w:rPr>
          <w:sz w:val="16"/>
        </w:rPr>
        <w:t>RH 72</w:t>
      </w:r>
    </w:p>
    <w:p w14:paraId="18C8984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Basic (target)</w:t>
      </w:r>
      <w:r>
        <w:tab/>
      </w:r>
      <w:r>
        <w:rPr>
          <w:sz w:val="16"/>
        </w:rPr>
        <w:t>RH 72</w:t>
      </w:r>
    </w:p>
    <w:p w14:paraId="628610A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(standard)</w:t>
      </w:r>
      <w:r>
        <w:tab/>
      </w:r>
      <w:r>
        <w:rPr>
          <w:sz w:val="16"/>
        </w:rPr>
        <w:t>RH 72</w:t>
      </w:r>
    </w:p>
    <w:p w14:paraId="4C39364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 (tactical)</w:t>
      </w:r>
      <w:r>
        <w:tab/>
      </w:r>
      <w:r>
        <w:rPr>
          <w:sz w:val="16"/>
        </w:rPr>
        <w:t>RH 73</w:t>
      </w:r>
    </w:p>
    <w:p w14:paraId="49E4EFD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(alert)</w:t>
      </w:r>
      <w:r>
        <w:tab/>
      </w:r>
      <w:r>
        <w:rPr>
          <w:sz w:val="16"/>
        </w:rPr>
        <w:t>RH 69</w:t>
      </w:r>
    </w:p>
    <w:p w14:paraId="6ED1794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(clean)</w:t>
      </w:r>
      <w:r>
        <w:tab/>
      </w:r>
      <w:r>
        <w:rPr>
          <w:sz w:val="16"/>
        </w:rPr>
        <w:t>RH 69</w:t>
      </w:r>
    </w:p>
    <w:p w14:paraId="7526436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(evade)</w:t>
      </w:r>
      <w:r>
        <w:tab/>
      </w:r>
      <w:r>
        <w:rPr>
          <w:sz w:val="16"/>
        </w:rPr>
        <w:t>RH 69</w:t>
      </w:r>
    </w:p>
    <w:p w14:paraId="57F5941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Primative (homing)</w:t>
      </w:r>
      <w:r>
        <w:tab/>
      </w:r>
      <w:r>
        <w:rPr>
          <w:sz w:val="16"/>
        </w:rPr>
        <w:t>RH 69</w:t>
      </w:r>
    </w:p>
    <w:p w14:paraId="033E70E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Standard</w:t>
      </w:r>
      <w:r>
        <w:tab/>
      </w:r>
      <w:r>
        <w:rPr>
          <w:sz w:val="16"/>
        </w:rPr>
        <w:t>RH 73</w:t>
      </w:r>
    </w:p>
    <w:p w14:paraId="0D7DF2C9" w14:textId="77777777" w:rsidR="001270EE" w:rsidRDefault="00000000">
      <w:r>
        <w:rPr>
          <w:sz w:val="20"/>
        </w:rPr>
        <w:t>Brain Type</w:t>
      </w:r>
    </w:p>
    <w:p w14:paraId="33D7CA9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</w:t>
      </w:r>
      <w:r>
        <w:tab/>
      </w:r>
      <w:r>
        <w:rPr>
          <w:sz w:val="16"/>
        </w:rPr>
        <w:t>RH 65</w:t>
      </w:r>
    </w:p>
    <w:p w14:paraId="7883A47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Capabilities</w:t>
      </w:r>
      <w:r>
        <w:tab/>
      </w:r>
      <w:r>
        <w:rPr>
          <w:sz w:val="16"/>
        </w:rPr>
        <w:t>RH 66</w:t>
      </w:r>
    </w:p>
    <w:p w14:paraId="6D4A8B5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Basic (X)</w:t>
      </w:r>
      <w:r>
        <w:tab/>
      </w:r>
      <w:r>
        <w:rPr>
          <w:sz w:val="16"/>
        </w:rPr>
        <w:t>RH 65</w:t>
      </w:r>
    </w:p>
    <w:p w14:paraId="5FD004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Brain Size Limits</w:t>
      </w:r>
      <w:r>
        <w:tab/>
      </w:r>
      <w:r>
        <w:rPr>
          <w:sz w:val="16"/>
        </w:rPr>
        <w:t>RH 66</w:t>
      </w:r>
    </w:p>
    <w:p w14:paraId="4A4EA31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Conscious</w:t>
      </w:r>
      <w:r>
        <w:tab/>
      </w:r>
      <w:r>
        <w:rPr>
          <w:sz w:val="16"/>
        </w:rPr>
        <w:t>RH 66</w:t>
      </w:r>
    </w:p>
    <w:p w14:paraId="45D3032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Hunter/Killer</w:t>
      </w:r>
      <w:r>
        <w:tab/>
      </w:r>
      <w:r>
        <w:rPr>
          <w:sz w:val="16"/>
        </w:rPr>
        <w:t>RH 65</w:t>
      </w:r>
    </w:p>
    <w:p w14:paraId="4B2C63D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Primitive</w:t>
      </w:r>
      <w:r>
        <w:tab/>
      </w:r>
      <w:r>
        <w:rPr>
          <w:sz w:val="16"/>
        </w:rPr>
        <w:t>RH 65</w:t>
      </w:r>
    </w:p>
    <w:p w14:paraId="00FF91F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Self-Aware</w:t>
      </w:r>
      <w:r>
        <w:tab/>
      </w:r>
      <w:r>
        <w:rPr>
          <w:sz w:val="16"/>
        </w:rPr>
        <w:t>RH 65</w:t>
      </w:r>
    </w:p>
    <w:p w14:paraId="6790710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Very Advanced</w:t>
      </w:r>
      <w:r>
        <w:tab/>
      </w:r>
      <w:r>
        <w:rPr>
          <w:sz w:val="16"/>
        </w:rPr>
        <w:t>RH 65</w:t>
      </w:r>
    </w:p>
    <w:p w14:paraId="2B4DC6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Brain Upgrade</w:t>
      </w:r>
      <w:r>
        <w:tab/>
      </w:r>
      <w:r>
        <w:rPr>
          <w:sz w:val="16"/>
        </w:rPr>
        <w:t>RH 67,113</w:t>
      </w:r>
    </w:p>
    <w:p w14:paraId="61D486A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Bandwidth Upgrade</w:t>
      </w:r>
      <w:r>
        <w:tab/>
      </w:r>
      <w:r>
        <w:rPr>
          <w:sz w:val="16"/>
        </w:rPr>
        <w:t>RH 67</w:t>
      </w:r>
    </w:p>
    <w:p w14:paraId="313E7C6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Brain Hardening</w:t>
      </w:r>
      <w:r>
        <w:tab/>
      </w:r>
      <w:r>
        <w:rPr>
          <w:sz w:val="16"/>
        </w:rPr>
        <w:t>RH 67</w:t>
      </w:r>
    </w:p>
    <w:p w14:paraId="4536423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Intellect Upgrade</w:t>
      </w:r>
      <w:r>
        <w:tab/>
      </w:r>
      <w:r>
        <w:rPr>
          <w:sz w:val="16"/>
        </w:rPr>
        <w:t>RH 67</w:t>
      </w:r>
    </w:p>
    <w:p w14:paraId="4D9651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Chassis Size</w:t>
      </w:r>
      <w:r>
        <w:tab/>
      </w:r>
      <w:r>
        <w:rPr>
          <w:sz w:val="16"/>
        </w:rPr>
        <w:t>RH 13</w:t>
      </w:r>
    </w:p>
    <w:p w14:paraId="1ABDC3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96,105</w:t>
      </w:r>
    </w:p>
    <w:p w14:paraId="7CF15D8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Aging</w:t>
      </w:r>
      <w:r>
        <w:tab/>
      </w:r>
      <w:r>
        <w:rPr>
          <w:sz w:val="16"/>
        </w:rPr>
        <w:t>RH 96</w:t>
      </w:r>
    </w:p>
    <w:p w14:paraId="529E1BF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 Travellers</w:t>
      </w:r>
      <w:r>
        <w:tab/>
      </w:r>
      <w:r>
        <w:rPr>
          <w:sz w:val="16"/>
        </w:rPr>
        <w:t>RH 100</w:t>
      </w:r>
    </w:p>
    <w:p w14:paraId="16A4ED9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Brain Transplantation</w:t>
      </w:r>
      <w:r>
        <w:tab/>
      </w:r>
      <w:r>
        <w:rPr>
          <w:sz w:val="16"/>
        </w:rPr>
        <w:t>RH 97</w:t>
      </w:r>
    </w:p>
    <w:p w14:paraId="503A84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96,98</w:t>
      </w:r>
    </w:p>
    <w:p w14:paraId="7000D91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Clone Creator Software</w:t>
      </w:r>
      <w:r>
        <w:tab/>
      </w:r>
      <w:r>
        <w:rPr>
          <w:sz w:val="16"/>
        </w:rPr>
        <w:t>RH 98</w:t>
      </w:r>
    </w:p>
    <w:p w14:paraId="6B95CF1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Growth Rate</w:t>
      </w:r>
      <w:r>
        <w:tab/>
      </w:r>
      <w:r>
        <w:rPr>
          <w:sz w:val="16"/>
        </w:rPr>
        <w:t>RH 96</w:t>
      </w:r>
    </w:p>
    <w:p w14:paraId="6D3700A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Purchasing</w:t>
      </w:r>
      <w:r>
        <w:tab/>
      </w:r>
      <w:r>
        <w:rPr>
          <w:sz w:val="16"/>
        </w:rPr>
        <w:t>RH 98</w:t>
      </w:r>
    </w:p>
    <w:p w14:paraId="722193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Replacement Parts</w:t>
      </w:r>
      <w:r>
        <w:tab/>
      </w:r>
      <w:r>
        <w:rPr>
          <w:sz w:val="16"/>
        </w:rPr>
        <w:t>RH 97</w:t>
      </w:r>
    </w:p>
    <w:p w14:paraId="0D21F82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6B396FC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Template</w:t>
      </w:r>
      <w:r>
        <w:tab/>
      </w:r>
      <w:r>
        <w:rPr>
          <w:sz w:val="16"/>
        </w:rPr>
        <w:t>RH 98</w:t>
      </w:r>
    </w:p>
    <w:p w14:paraId="15829C1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Training</w:t>
      </w:r>
      <w:r>
        <w:tab/>
      </w:r>
      <w:r>
        <w:rPr>
          <w:sz w:val="16"/>
        </w:rPr>
        <w:t>RH 98</w:t>
      </w:r>
    </w:p>
    <w:p w14:paraId="4EAB9E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Conscious Intellect</w:t>
      </w:r>
      <w:r>
        <w:tab/>
      </w:r>
      <w:r>
        <w:rPr>
          <w:sz w:val="16"/>
        </w:rPr>
        <w:t>RH 104</w:t>
      </w:r>
    </w:p>
    <w:p w14:paraId="28E249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Continuous Brain Backup</w:t>
      </w:r>
      <w:r>
        <w:tab/>
      </w:r>
      <w:r>
        <w:rPr>
          <w:sz w:val="16"/>
        </w:rPr>
        <w:t>RH 104</w:t>
      </w:r>
    </w:p>
    <w:p w14:paraId="0C20F3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Control Chart</w:t>
      </w:r>
      <w:r>
        <w:tab/>
      </w:r>
      <w:r>
        <w:rPr>
          <w:sz w:val="16"/>
        </w:rPr>
        <w:t>RH 124</w:t>
      </w:r>
    </w:p>
    <w:p w14:paraId="673765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Cost Modification</w:t>
      </w:r>
      <w:r>
        <w:tab/>
      </w:r>
      <w:r>
        <w:rPr>
          <w:sz w:val="16"/>
        </w:rPr>
        <w:t>RH 76</w:t>
      </w:r>
    </w:p>
    <w:p w14:paraId="534D57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Critical Hit Effect</w:t>
      </w:r>
      <w:r>
        <w:tab/>
      </w:r>
      <w:r>
        <w:rPr>
          <w:sz w:val="16"/>
        </w:rPr>
        <w:t>RH 110</w:t>
      </w:r>
    </w:p>
    <w:p w14:paraId="59179B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RH 108</w:t>
      </w:r>
    </w:p>
    <w:p w14:paraId="79C73B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Cybernetics</w:t>
      </w:r>
      <w:r>
        <w:tab/>
      </w:r>
      <w:r>
        <w:rPr>
          <w:sz w:val="16"/>
        </w:rPr>
        <w:t>RH 89</w:t>
      </w:r>
    </w:p>
    <w:p w14:paraId="6B3ED51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Arms</w:t>
      </w:r>
      <w:r>
        <w:tab/>
      </w:r>
      <w:r>
        <w:rPr>
          <w:sz w:val="16"/>
        </w:rPr>
        <w:t>RH 89</w:t>
      </w:r>
    </w:p>
    <w:p w14:paraId="64823BD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Degredation Check</w:t>
      </w:r>
      <w:r>
        <w:tab/>
      </w:r>
      <w:r>
        <w:rPr>
          <w:sz w:val="16"/>
        </w:rPr>
        <w:t>RH 93</w:t>
      </w:r>
    </w:p>
    <w:p w14:paraId="733F32A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Detachable</w:t>
      </w:r>
      <w:r>
        <w:tab/>
      </w:r>
      <w:r>
        <w:rPr>
          <w:sz w:val="16"/>
        </w:rPr>
        <w:t>RH 93</w:t>
      </w:r>
    </w:p>
    <w:p w14:paraId="5A87E2D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Ear</w:t>
      </w:r>
      <w:r>
        <w:tab/>
      </w:r>
      <w:r>
        <w:rPr>
          <w:sz w:val="16"/>
        </w:rPr>
        <w:t>RH 91</w:t>
      </w:r>
    </w:p>
    <w:p w14:paraId="2A1599B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Eye</w:t>
      </w:r>
      <w:r>
        <w:tab/>
      </w:r>
      <w:r>
        <w:rPr>
          <w:sz w:val="16"/>
        </w:rPr>
        <w:t>RH 91</w:t>
      </w:r>
    </w:p>
    <w:p w14:paraId="19B5B10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Full-body</w:t>
      </w:r>
      <w:r>
        <w:tab/>
      </w:r>
      <w:r>
        <w:rPr>
          <w:sz w:val="16"/>
        </w:rPr>
        <w:t>RH 92</w:t>
      </w:r>
    </w:p>
    <w:p w14:paraId="6A554D4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Grav-propelled</w:t>
      </w:r>
      <w:r>
        <w:tab/>
      </w:r>
      <w:r>
        <w:rPr>
          <w:sz w:val="16"/>
        </w:rPr>
        <w:t>RH 93</w:t>
      </w:r>
    </w:p>
    <w:p w14:paraId="65839B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Implantation</w:t>
      </w:r>
      <w:r>
        <w:tab/>
      </w:r>
      <w:r>
        <w:rPr>
          <w:sz w:val="16"/>
        </w:rPr>
        <w:t>RH 93</w:t>
      </w:r>
    </w:p>
    <w:p w14:paraId="04F25CF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89</w:t>
      </w:r>
    </w:p>
    <w:p w14:paraId="60E632A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Invisitech</w:t>
      </w:r>
      <w:r>
        <w:tab/>
      </w:r>
      <w:r>
        <w:rPr>
          <w:sz w:val="16"/>
        </w:rPr>
        <w:t>RH 93</w:t>
      </w:r>
    </w:p>
    <w:p w14:paraId="7A32C56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Legs</w:t>
      </w:r>
      <w:r>
        <w:tab/>
      </w:r>
      <w:r>
        <w:rPr>
          <w:sz w:val="16"/>
        </w:rPr>
        <w:t>RH 89</w:t>
      </w:r>
    </w:p>
    <w:p w14:paraId="08CAEC5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Limbs</w:t>
      </w:r>
      <w:r>
        <w:tab/>
      </w:r>
      <w:r>
        <w:rPr>
          <w:sz w:val="16"/>
        </w:rPr>
        <w:t>RH 89</w:t>
      </w:r>
    </w:p>
    <w:p w14:paraId="6BDA62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Miscellaneous</w:t>
      </w:r>
      <w:r>
        <w:tab/>
      </w:r>
      <w:r>
        <w:rPr>
          <w:sz w:val="16"/>
        </w:rPr>
        <w:t>RH 92</w:t>
      </w:r>
    </w:p>
    <w:p w14:paraId="33F859D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Natural-looking</w:t>
      </w:r>
      <w:r>
        <w:tab/>
      </w:r>
      <w:r>
        <w:rPr>
          <w:sz w:val="16"/>
        </w:rPr>
        <w:t>RH 93</w:t>
      </w:r>
    </w:p>
    <w:p w14:paraId="599B5B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Neural Comm</w:t>
      </w:r>
      <w:r>
        <w:tab/>
      </w:r>
      <w:r>
        <w:rPr>
          <w:sz w:val="16"/>
        </w:rPr>
        <w:t>RH 92</w:t>
      </w:r>
    </w:p>
    <w:p w14:paraId="3808B7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Neural Implants</w:t>
      </w:r>
      <w:r>
        <w:tab/>
      </w:r>
      <w:r>
        <w:rPr>
          <w:sz w:val="16"/>
        </w:rPr>
        <w:t>RH 92</w:t>
      </w:r>
    </w:p>
    <w:p w14:paraId="417E83F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Neural Link</w:t>
      </w:r>
      <w:r>
        <w:tab/>
      </w:r>
      <w:r>
        <w:rPr>
          <w:sz w:val="16"/>
        </w:rPr>
        <w:t>RH 92</w:t>
      </w:r>
    </w:p>
    <w:p w14:paraId="2D986EB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Nose</w:t>
      </w:r>
      <w:r>
        <w:tab/>
      </w:r>
      <w:r>
        <w:rPr>
          <w:sz w:val="16"/>
        </w:rPr>
        <w:t>RH 91</w:t>
      </w:r>
    </w:p>
    <w:p w14:paraId="4BDB7AB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Organs</w:t>
      </w:r>
      <w:r>
        <w:tab/>
      </w:r>
      <w:r>
        <w:rPr>
          <w:sz w:val="16"/>
        </w:rPr>
        <w:t>RH 91</w:t>
      </w:r>
    </w:p>
    <w:p w14:paraId="3DFF35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Other Options</w:t>
      </w:r>
      <w:r>
        <w:tab/>
      </w:r>
      <w:r>
        <w:rPr>
          <w:sz w:val="16"/>
        </w:rPr>
        <w:t>RH 93</w:t>
      </w:r>
    </w:p>
    <w:p w14:paraId="02B99DC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Remotely-operated</w:t>
      </w:r>
      <w:r>
        <w:tab/>
      </w:r>
      <w:r>
        <w:rPr>
          <w:sz w:val="16"/>
        </w:rPr>
        <w:t>RH 93</w:t>
      </w:r>
    </w:p>
    <w:p w14:paraId="25E6ED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 Implants</w:t>
      </w:r>
      <w:r>
        <w:tab/>
      </w:r>
      <w:r>
        <w:rPr>
          <w:sz w:val="16"/>
        </w:rPr>
        <w:t>RH 92</w:t>
      </w:r>
    </w:p>
    <w:p w14:paraId="2728AA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Ruggedised</w:t>
      </w:r>
      <w:r>
        <w:tab/>
      </w:r>
      <w:r>
        <w:rPr>
          <w:sz w:val="16"/>
        </w:rPr>
        <w:t>RH 93</w:t>
      </w:r>
    </w:p>
    <w:p w14:paraId="5E14C5A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</w:t>
      </w:r>
      <w:r>
        <w:tab/>
      </w:r>
      <w:r>
        <w:rPr>
          <w:sz w:val="16"/>
        </w:rPr>
        <w:t>RH 93</w:t>
      </w:r>
    </w:p>
    <w:p w14:paraId="5DF075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Senses</w:t>
      </w:r>
      <w:r>
        <w:tab/>
      </w:r>
      <w:r>
        <w:rPr>
          <w:sz w:val="16"/>
        </w:rPr>
        <w:t>RH 90</w:t>
      </w:r>
    </w:p>
    <w:p w14:paraId="6CD5F94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Sensor Implants</w:t>
      </w:r>
      <w:r>
        <w:tab/>
      </w:r>
      <w:r>
        <w:rPr>
          <w:sz w:val="16"/>
        </w:rPr>
        <w:t>RH 90</w:t>
      </w:r>
    </w:p>
    <w:p w14:paraId="67C88CA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Sensory Interfaces</w:t>
      </w:r>
      <w:r>
        <w:tab/>
      </w:r>
      <w:r>
        <w:rPr>
          <w:sz w:val="16"/>
        </w:rPr>
        <w:t>RH 90</w:t>
      </w:r>
    </w:p>
    <w:p w14:paraId="13C8D2B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Tongue</w:t>
      </w:r>
      <w:r>
        <w:tab/>
      </w:r>
      <w:r>
        <w:rPr>
          <w:sz w:val="16"/>
        </w:rPr>
        <w:t>RH 91</w:t>
      </w:r>
    </w:p>
    <w:p w14:paraId="1A4772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Cyborg</w:t>
      </w:r>
      <w:r>
        <w:tab/>
      </w:r>
      <w:r>
        <w:rPr>
          <w:sz w:val="16"/>
        </w:rPr>
        <w:t>RH 88</w:t>
      </w:r>
    </w:p>
    <w:p w14:paraId="4204F8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RH 106</w:t>
      </w:r>
    </w:p>
    <w:p w14:paraId="53C136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Default Suite</w:t>
      </w:r>
      <w:r>
        <w:tab/>
      </w:r>
      <w:r>
        <w:rPr>
          <w:sz w:val="16"/>
        </w:rPr>
        <w:t>RH 29</w:t>
      </w:r>
    </w:p>
    <w:p w14:paraId="364788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Distributed Intelligence Swarm</w:t>
      </w:r>
      <w:r>
        <w:tab/>
      </w:r>
      <w:r>
        <w:rPr>
          <w:sz w:val="16"/>
        </w:rPr>
        <w:t>RH 105</w:t>
      </w:r>
    </w:p>
    <w:p w14:paraId="713B4D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RH 79</w:t>
      </w:r>
    </w:p>
    <w:p w14:paraId="0B1F3E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Drone Control Interface</w:t>
      </w:r>
      <w:r>
        <w:tab/>
      </w:r>
      <w:r>
        <w:rPr>
          <w:sz w:val="16"/>
        </w:rPr>
        <w:t>RH 79</w:t>
      </w:r>
    </w:p>
    <w:p w14:paraId="48B3B3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Drone Interface</w:t>
      </w:r>
      <w:r>
        <w:tab/>
      </w:r>
      <w:r>
        <w:rPr>
          <w:sz w:val="16"/>
        </w:rPr>
        <w:t>RH 79</w:t>
      </w:r>
    </w:p>
    <w:p w14:paraId="30F596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Electromagnetic Stunners</w:t>
      </w:r>
      <w:r>
        <w:tab/>
      </w:r>
      <w:r>
        <w:rPr>
          <w:sz w:val="16"/>
        </w:rPr>
        <w:t>RH 106</w:t>
      </w:r>
    </w:p>
    <w:p w14:paraId="589066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Endurance</w:t>
      </w:r>
      <w:r>
        <w:tab/>
      </w:r>
      <w:r>
        <w:rPr>
          <w:sz w:val="16"/>
        </w:rPr>
        <w:t>RH 19,23</w:t>
      </w:r>
    </w:p>
    <w:p w14:paraId="36C33C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Grey Goo</w:t>
      </w:r>
      <w:r>
        <w:tab/>
      </w:r>
      <w:r>
        <w:rPr>
          <w:sz w:val="16"/>
        </w:rPr>
        <w:t>RH 105</w:t>
      </w:r>
    </w:p>
    <w:p w14:paraId="7AE875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Hacking</w:t>
      </w:r>
      <w:r>
        <w:tab/>
      </w:r>
      <w:r>
        <w:rPr>
          <w:sz w:val="16"/>
        </w:rPr>
        <w:t>RH 107</w:t>
      </w:r>
    </w:p>
    <w:p w14:paraId="42ED79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Hacking Flowchart</w:t>
      </w:r>
      <w:r>
        <w:tab/>
      </w:r>
      <w:r>
        <w:rPr>
          <w:sz w:val="16"/>
        </w:rPr>
        <w:t>RH 109</w:t>
      </w:r>
    </w:p>
    <w:p w14:paraId="2B55C9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Individual Transformations</w:t>
      </w:r>
      <w:r>
        <w:tab/>
      </w:r>
      <w:r>
        <w:rPr>
          <w:sz w:val="16"/>
        </w:rPr>
        <w:t>RH 104</w:t>
      </w:r>
    </w:p>
    <w:p w14:paraId="151CBF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Locomotion</w:t>
      </w:r>
      <w:r>
        <w:tab/>
      </w:r>
      <w:r>
        <w:rPr>
          <w:sz w:val="16"/>
        </w:rPr>
        <w:t>RH 16</w:t>
      </w:r>
    </w:p>
    <w:p w14:paraId="0ADEE8C2" w14:textId="77777777" w:rsidR="001270EE" w:rsidRDefault="00000000">
      <w:r>
        <w:rPr>
          <w:sz w:val="20"/>
        </w:rPr>
        <w:t>Locomotion Modification</w:t>
      </w:r>
    </w:p>
    <w:p w14:paraId="249411E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Agility Enhancement</w:t>
      </w:r>
      <w:r>
        <w:tab/>
      </w:r>
      <w:r>
        <w:rPr>
          <w:sz w:val="16"/>
        </w:rPr>
        <w:t>RH 21</w:t>
      </w:r>
    </w:p>
    <w:p w14:paraId="5F80747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Secondary Locomotion</w:t>
      </w:r>
      <w:r>
        <w:tab/>
      </w:r>
      <w:r>
        <w:rPr>
          <w:sz w:val="16"/>
        </w:rPr>
        <w:t>RH 22</w:t>
      </w:r>
    </w:p>
    <w:p w14:paraId="5E0091A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Enhancement</w:t>
      </w:r>
      <w:r>
        <w:tab/>
      </w:r>
      <w:r>
        <w:rPr>
          <w:sz w:val="16"/>
        </w:rPr>
        <w:t>RH 21</w:t>
      </w:r>
    </w:p>
    <w:p w14:paraId="56E0BC1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Tactical Speed Reduction</w:t>
      </w:r>
      <w:r>
        <w:tab/>
      </w:r>
      <w:r>
        <w:rPr>
          <w:sz w:val="16"/>
        </w:rPr>
        <w:t>RH 21</w:t>
      </w:r>
    </w:p>
    <w:p w14:paraId="069D75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Vehicle Speed Movement</w:t>
      </w:r>
      <w:r>
        <w:tab/>
      </w:r>
      <w:r>
        <w:rPr>
          <w:sz w:val="16"/>
        </w:rPr>
        <w:t>RH 22</w:t>
      </w:r>
    </w:p>
    <w:p w14:paraId="61AFE9EF" w14:textId="77777777" w:rsidR="001270EE" w:rsidRDefault="00000000">
      <w:r>
        <w:rPr>
          <w:sz w:val="20"/>
        </w:rPr>
        <w:t>Locomotion Trait</w:t>
      </w:r>
    </w:p>
    <w:p w14:paraId="34AE6D4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ACV</w:t>
      </w:r>
      <w:r>
        <w:tab/>
      </w:r>
      <w:r>
        <w:rPr>
          <w:sz w:val="16"/>
        </w:rPr>
        <w:t>RH 17</w:t>
      </w:r>
    </w:p>
    <w:p w14:paraId="22A26B5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ATV</w:t>
      </w:r>
      <w:r>
        <w:tab/>
      </w:r>
      <w:r>
        <w:rPr>
          <w:sz w:val="16"/>
        </w:rPr>
        <w:t>RH 17</w:t>
      </w:r>
    </w:p>
    <w:p w14:paraId="4BFCFE2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17</w:t>
      </w:r>
    </w:p>
    <w:p w14:paraId="43AF5A0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Seafarer</w:t>
      </w:r>
      <w:r>
        <w:tab/>
      </w:r>
      <w:r>
        <w:rPr>
          <w:sz w:val="16"/>
        </w:rPr>
        <w:t>RH 17</w:t>
      </w:r>
    </w:p>
    <w:p w14:paraId="391D0D3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Thruster (X)</w:t>
      </w:r>
      <w:r>
        <w:tab/>
      </w:r>
      <w:r>
        <w:rPr>
          <w:sz w:val="16"/>
        </w:rPr>
        <w:t>RH 17</w:t>
      </w:r>
    </w:p>
    <w:p w14:paraId="2A91C9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RH 108</w:t>
      </w:r>
    </w:p>
    <w:p w14:paraId="35E96C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Manipulators</w:t>
      </w:r>
      <w:r>
        <w:tab/>
      </w:r>
      <w:r>
        <w:rPr>
          <w:sz w:val="16"/>
        </w:rPr>
        <w:t>RH 25</w:t>
      </w:r>
    </w:p>
    <w:p w14:paraId="5701FCFA" w14:textId="77777777" w:rsidR="001270EE" w:rsidRDefault="00000000">
      <w:r>
        <w:rPr>
          <w:sz w:val="20"/>
        </w:rPr>
        <w:t>Medical Chamber Option</w:t>
      </w:r>
    </w:p>
    <w:p w14:paraId="0252E0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Cryoberth</w:t>
      </w:r>
      <w:r>
        <w:tab/>
      </w:r>
      <w:r>
        <w:rPr>
          <w:sz w:val="16"/>
        </w:rPr>
        <w:t>RH 47</w:t>
      </w:r>
    </w:p>
    <w:p w14:paraId="407AAA7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RH 47</w:t>
      </w:r>
    </w:p>
    <w:p w14:paraId="3CEAAAF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applicator</w:t>
      </w:r>
      <w:r>
        <w:tab/>
      </w:r>
      <w:r>
        <w:rPr>
          <w:sz w:val="16"/>
        </w:rPr>
        <w:t>RH 47</w:t>
      </w:r>
    </w:p>
    <w:p w14:paraId="11AEA44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Nanorobot generator</w:t>
      </w:r>
      <w:r>
        <w:tab/>
      </w:r>
      <w:r>
        <w:rPr>
          <w:sz w:val="16"/>
        </w:rPr>
        <w:t>RH 47</w:t>
      </w:r>
    </w:p>
    <w:p w14:paraId="73DFD3C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Reanimation</w:t>
      </w:r>
      <w:r>
        <w:tab/>
      </w:r>
      <w:r>
        <w:rPr>
          <w:sz w:val="16"/>
        </w:rPr>
        <w:t>RH 47</w:t>
      </w:r>
    </w:p>
    <w:p w14:paraId="6CCCAA1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Species-specific add-on</w:t>
      </w:r>
      <w:r>
        <w:tab/>
      </w:r>
      <w:r>
        <w:rPr>
          <w:sz w:val="16"/>
        </w:rPr>
        <w:t>RH 47</w:t>
      </w:r>
    </w:p>
    <w:p w14:paraId="02A75A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Metamorphic</w:t>
      </w:r>
      <w:r>
        <w:tab/>
      </w:r>
      <w:r>
        <w:rPr>
          <w:sz w:val="16"/>
        </w:rPr>
        <w:t>RH 104</w:t>
      </w:r>
    </w:p>
    <w:p w14:paraId="695627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Microbot</w:t>
      </w:r>
      <w:r>
        <w:tab/>
      </w:r>
      <w:r>
        <w:rPr>
          <w:sz w:val="16"/>
        </w:rPr>
        <w:t>RH 79</w:t>
      </w:r>
    </w:p>
    <w:p w14:paraId="293E068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Brain</w:t>
      </w:r>
      <w:r>
        <w:tab/>
      </w:r>
      <w:r>
        <w:rPr>
          <w:sz w:val="16"/>
        </w:rPr>
        <w:t>RH 81,104</w:t>
      </w:r>
    </w:p>
    <w:p w14:paraId="4B8E17C1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Environmental Multiplier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81</w:t>
      </w:r>
    </w:p>
    <w:p w14:paraId="25321A5C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Locomotion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80</w:t>
      </w:r>
    </w:p>
    <w:p w14:paraId="0E2A0DB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Manipulators</w:t>
      </w:r>
      <w:r>
        <w:tab/>
      </w:r>
      <w:r>
        <w:rPr>
          <w:sz w:val="16"/>
        </w:rPr>
        <w:t>RH 80</w:t>
      </w:r>
    </w:p>
    <w:p w14:paraId="7E5C2A1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Options</w:t>
      </w:r>
      <w:r>
        <w:tab/>
      </w:r>
      <w:r>
        <w:rPr>
          <w:sz w:val="16"/>
        </w:rPr>
        <w:t>RH 80</w:t>
      </w:r>
    </w:p>
    <w:p w14:paraId="30C6EE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Size</w:t>
      </w:r>
      <w:r>
        <w:tab/>
      </w:r>
      <w:r>
        <w:rPr>
          <w:sz w:val="16"/>
        </w:rPr>
        <w:t>RH 80</w:t>
      </w:r>
    </w:p>
    <w:p w14:paraId="5AB9596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Slots</w:t>
      </w:r>
      <w:r>
        <w:tab/>
      </w:r>
      <w:r>
        <w:rPr>
          <w:sz w:val="16"/>
        </w:rPr>
        <w:t>RH 80</w:t>
      </w:r>
    </w:p>
    <w:p w14:paraId="13A8A72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</w:t>
      </w:r>
      <w:r>
        <w:tab/>
      </w:r>
      <w:r>
        <w:rPr>
          <w:sz w:val="16"/>
        </w:rPr>
        <w:t>RH 82</w:t>
      </w:r>
    </w:p>
    <w:p w14:paraId="4820727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Robot</w:t>
      </w:r>
      <w:r>
        <w:tab/>
      </w:r>
      <w:r>
        <w:rPr>
          <w:sz w:val="16"/>
        </w:rPr>
        <w:t>RH 100</w:t>
      </w:r>
    </w:p>
    <w:p w14:paraId="1FD4BC3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Chassis</w:t>
      </w:r>
      <w:r>
        <w:tab/>
      </w:r>
      <w:r>
        <w:rPr>
          <w:sz w:val="16"/>
        </w:rPr>
        <w:t>RH 100</w:t>
      </w:r>
    </w:p>
    <w:p w14:paraId="3F445FA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Sizes</w:t>
      </w:r>
      <w:r>
        <w:tab/>
      </w:r>
      <w:r>
        <w:rPr>
          <w:sz w:val="16"/>
        </w:rPr>
        <w:t>RH 100</w:t>
      </w:r>
    </w:p>
    <w:p w14:paraId="3D1701F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Warhead</w:t>
      </w:r>
      <w:r>
        <w:tab/>
      </w:r>
      <w:r>
        <w:rPr>
          <w:sz w:val="16"/>
        </w:rPr>
        <w:t>RH 100</w:t>
      </w:r>
    </w:p>
    <w:p w14:paraId="36B3D2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Nanoconstructor</w:t>
      </w:r>
      <w:r>
        <w:tab/>
      </w:r>
      <w:r>
        <w:rPr>
          <w:sz w:val="16"/>
        </w:rPr>
        <w:t>RH 105</w:t>
      </w:r>
    </w:p>
    <w:p w14:paraId="2B9A7E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Nanorobot</w:t>
      </w:r>
      <w:r>
        <w:tab/>
      </w:r>
      <w:r>
        <w:rPr>
          <w:sz w:val="16"/>
        </w:rPr>
        <w:t>RH 82,105</w:t>
      </w:r>
    </w:p>
    <w:p w14:paraId="60FB59F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Aging Rate Reduction</w:t>
      </w:r>
      <w:r>
        <w:tab/>
      </w:r>
      <w:r>
        <w:rPr>
          <w:sz w:val="16"/>
        </w:rPr>
        <w:t>RH 84</w:t>
      </w:r>
    </w:p>
    <w:p w14:paraId="25B82B4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</w:t>
      </w:r>
      <w:r>
        <w:tab/>
      </w:r>
      <w:r>
        <w:rPr>
          <w:sz w:val="16"/>
        </w:rPr>
        <w:t>RH 83</w:t>
      </w:r>
    </w:p>
    <w:p w14:paraId="25604F7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Countermeasures</w:t>
      </w:r>
      <w:r>
        <w:tab/>
      </w:r>
      <w:r>
        <w:rPr>
          <w:sz w:val="16"/>
        </w:rPr>
        <w:t>RH 85</w:t>
      </w:r>
    </w:p>
    <w:p w14:paraId="7AD5E69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Development</w:t>
      </w:r>
      <w:r>
        <w:tab/>
      </w:r>
      <w:r>
        <w:rPr>
          <w:sz w:val="16"/>
        </w:rPr>
        <w:t>RH 85</w:t>
      </w:r>
    </w:p>
    <w:p w14:paraId="7AFD196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Environmental</w:t>
      </w:r>
      <w:r>
        <w:tab/>
      </w:r>
      <w:r>
        <w:rPr>
          <w:sz w:val="16"/>
        </w:rPr>
        <w:t>RH 85</w:t>
      </w:r>
    </w:p>
    <w:p w14:paraId="5AC58FA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Medical</w:t>
      </w:r>
      <w:r>
        <w:tab/>
      </w:r>
      <w:r>
        <w:rPr>
          <w:sz w:val="16"/>
        </w:rPr>
        <w:t>RH 82</w:t>
      </w:r>
    </w:p>
    <w:p w14:paraId="68254C9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Mental Enhancement</w:t>
      </w:r>
      <w:r>
        <w:tab/>
      </w:r>
      <w:r>
        <w:rPr>
          <w:sz w:val="16"/>
        </w:rPr>
        <w:t>RH 84</w:t>
      </w:r>
    </w:p>
    <w:p w14:paraId="79F822E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Pharmaceutical</w:t>
      </w:r>
      <w:r>
        <w:tab/>
      </w:r>
      <w:r>
        <w:rPr>
          <w:sz w:val="16"/>
        </w:rPr>
        <w:t>RH 84</w:t>
      </w:r>
    </w:p>
    <w:p w14:paraId="3F60074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Enhancement</w:t>
      </w:r>
      <w:r>
        <w:tab/>
      </w:r>
      <w:r>
        <w:rPr>
          <w:sz w:val="16"/>
        </w:rPr>
        <w:t>RH 84</w:t>
      </w:r>
    </w:p>
    <w:p w14:paraId="620334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Nanoswarm</w:t>
      </w:r>
      <w:r>
        <w:tab/>
      </w:r>
      <w:r>
        <w:rPr>
          <w:sz w:val="16"/>
        </w:rPr>
        <w:t>RH 105</w:t>
      </w:r>
    </w:p>
    <w:p w14:paraId="3010AE00" w14:textId="77777777" w:rsidR="001270EE" w:rsidRDefault="00000000">
      <w:r>
        <w:rPr>
          <w:sz w:val="20"/>
        </w:rPr>
        <w:t>Option</w:t>
      </w:r>
    </w:p>
    <w:p w14:paraId="0AEFFF0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Active Camouflage</w:t>
      </w:r>
      <w:r>
        <w:tab/>
      </w:r>
      <w:r>
        <w:rPr>
          <w:sz w:val="16"/>
        </w:rPr>
        <w:t>RH 41</w:t>
      </w:r>
    </w:p>
    <w:p w14:paraId="341899B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Agricultural Equipment</w:t>
      </w:r>
      <w:r>
        <w:tab/>
      </w:r>
      <w:r>
        <w:rPr>
          <w:sz w:val="16"/>
        </w:rPr>
        <w:t>RH 48</w:t>
      </w:r>
    </w:p>
    <w:p w14:paraId="2ECF102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Sensor</w:t>
      </w:r>
      <w:r>
        <w:tab/>
      </w:r>
      <w:r>
        <w:rPr>
          <w:sz w:val="16"/>
        </w:rPr>
        <w:t>RH 38</w:t>
      </w:r>
    </w:p>
    <w:p w14:paraId="58AC55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Auditory Sensor</w:t>
      </w:r>
      <w:r>
        <w:tab/>
      </w:r>
      <w:r>
        <w:rPr>
          <w:sz w:val="16"/>
        </w:rPr>
        <w:t>RH 38</w:t>
      </w:r>
    </w:p>
    <w:p w14:paraId="66544B9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Autobar</w:t>
      </w:r>
      <w:r>
        <w:tab/>
      </w:r>
      <w:r>
        <w:rPr>
          <w:sz w:val="16"/>
        </w:rPr>
        <w:t>RH 49</w:t>
      </w:r>
    </w:p>
    <w:p w14:paraId="4AE3F80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Autochef</w:t>
      </w:r>
      <w:r>
        <w:tab/>
      </w:r>
      <w:r>
        <w:rPr>
          <w:sz w:val="16"/>
        </w:rPr>
        <w:t>RH 49</w:t>
      </w:r>
    </w:p>
    <w:p w14:paraId="26AE21A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RH 49</w:t>
      </w:r>
    </w:p>
    <w:p w14:paraId="014D844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Bioreaction Chamber</w:t>
      </w:r>
      <w:r>
        <w:tab/>
      </w:r>
      <w:r>
        <w:rPr>
          <w:sz w:val="16"/>
        </w:rPr>
        <w:t>RH 50</w:t>
      </w:r>
    </w:p>
    <w:p w14:paraId="15D80FE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Bioreactor</w:t>
      </w:r>
      <w:r>
        <w:tab/>
      </w:r>
      <w:r>
        <w:rPr>
          <w:sz w:val="16"/>
        </w:rPr>
        <w:t>RH 50</w:t>
      </w:r>
    </w:p>
    <w:p w14:paraId="1CE7CE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Bioscanner Sensor</w:t>
      </w:r>
      <w:r>
        <w:tab/>
      </w:r>
      <w:r>
        <w:rPr>
          <w:sz w:val="16"/>
        </w:rPr>
        <w:t>RH 57</w:t>
      </w:r>
    </w:p>
    <w:p w14:paraId="03DD0926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Audible Concealment</w:t>
      </w:r>
      <w:r>
        <w:tab/>
      </w:r>
      <w:r>
        <w:rPr>
          <w:sz w:val="16"/>
        </w:rPr>
        <w:t>RH 32</w:t>
      </w:r>
    </w:p>
    <w:p w14:paraId="51B4B781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Camouflage: Olfactory Concealment</w:t>
      </w:r>
      <w:r>
        <w:tab/>
      </w:r>
      <w:r>
        <w:rPr>
          <w:sz w:val="16"/>
        </w:rPr>
        <w:t>RH 32</w:t>
      </w:r>
    </w:p>
    <w:p w14:paraId="1CF0B70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Camouflage: Visual Concealment</w:t>
      </w:r>
      <w:r>
        <w:tab/>
      </w:r>
      <w:r>
        <w:rPr>
          <w:sz w:val="16"/>
        </w:rPr>
        <w:t>RH 31</w:t>
      </w:r>
    </w:p>
    <w:p w14:paraId="59A9692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Construction Equipment</w:t>
      </w:r>
      <w:r>
        <w:tab/>
      </w:r>
      <w:r>
        <w:rPr>
          <w:sz w:val="16"/>
        </w:rPr>
        <w:t>RH 50</w:t>
      </w:r>
    </w:p>
    <w:p w14:paraId="53338ABB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Corrosive Environment Protection</w:t>
      </w:r>
      <w:r>
        <w:tab/>
      </w:r>
      <w:r>
        <w:rPr>
          <w:sz w:val="16"/>
        </w:rPr>
        <w:t>RH 41</w:t>
      </w:r>
    </w:p>
    <w:p w14:paraId="7B5DFD0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Torch</w:t>
      </w:r>
      <w:r>
        <w:tab/>
      </w:r>
      <w:r>
        <w:rPr>
          <w:sz w:val="16"/>
        </w:rPr>
        <w:t>RH 58</w:t>
      </w:r>
    </w:p>
    <w:p w14:paraId="5FC1C2B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Densitometer Sensor</w:t>
      </w:r>
      <w:r>
        <w:tab/>
      </w:r>
      <w:r>
        <w:rPr>
          <w:sz w:val="16"/>
        </w:rPr>
        <w:t>RH 57</w:t>
      </w:r>
    </w:p>
    <w:p w14:paraId="2759104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Domestic Cleaning Equipment</w:t>
      </w:r>
      <w:r>
        <w:tab/>
      </w:r>
      <w:r>
        <w:rPr>
          <w:sz w:val="16"/>
        </w:rPr>
        <w:t>RH 43</w:t>
      </w:r>
    </w:p>
    <w:p w14:paraId="1ED3179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Drone Interface</w:t>
      </w:r>
      <w:r>
        <w:tab/>
      </w:r>
      <w:r>
        <w:rPr>
          <w:sz w:val="16"/>
        </w:rPr>
        <w:t>RH 34</w:t>
      </w:r>
    </w:p>
    <w:p w14:paraId="233BD4F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Electronics Toolkit</w:t>
      </w:r>
      <w:r>
        <w:tab/>
      </w:r>
      <w:r>
        <w:rPr>
          <w:sz w:val="16"/>
        </w:rPr>
        <w:t>RH 58</w:t>
      </w:r>
    </w:p>
    <w:p w14:paraId="4966DA6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Encryption Module</w:t>
      </w:r>
      <w:r>
        <w:tab/>
      </w:r>
      <w:r>
        <w:rPr>
          <w:sz w:val="16"/>
        </w:rPr>
        <w:t>RH 35</w:t>
      </w:r>
    </w:p>
    <w:p w14:paraId="09D5A23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Environment Processor</w:t>
      </w:r>
      <w:r>
        <w:tab/>
      </w:r>
      <w:r>
        <w:rPr>
          <w:sz w:val="16"/>
        </w:rPr>
        <w:t>RH 38</w:t>
      </w:r>
    </w:p>
    <w:p w14:paraId="63BD216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RH 55</w:t>
      </w:r>
    </w:p>
    <w:p w14:paraId="69B724D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Fabrication Chamber</w:t>
      </w:r>
      <w:r>
        <w:tab/>
      </w:r>
      <w:r>
        <w:rPr>
          <w:sz w:val="16"/>
        </w:rPr>
        <w:t>RH 51,105</w:t>
      </w:r>
    </w:p>
    <w:p w14:paraId="320D1D5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Fire Control System</w:t>
      </w:r>
      <w:r>
        <w:tab/>
      </w:r>
      <w:r>
        <w:rPr>
          <w:sz w:val="16"/>
        </w:rPr>
        <w:t>RH 60</w:t>
      </w:r>
    </w:p>
    <w:p w14:paraId="3C2AF57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</w:t>
      </w:r>
      <w:r>
        <w:tab/>
      </w:r>
      <w:r>
        <w:rPr>
          <w:sz w:val="16"/>
        </w:rPr>
        <w:t>RH 59</w:t>
      </w:r>
    </w:p>
    <w:p w14:paraId="5717707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Forensic Toolkit</w:t>
      </w:r>
      <w:r>
        <w:tab/>
      </w:r>
      <w:r>
        <w:rPr>
          <w:sz w:val="16"/>
        </w:rPr>
        <w:t>RH 59</w:t>
      </w:r>
    </w:p>
    <w:p w14:paraId="3942020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Forklift</w:t>
      </w:r>
      <w:r>
        <w:tab/>
      </w:r>
      <w:r>
        <w:rPr>
          <w:sz w:val="16"/>
        </w:rPr>
        <w:t>RH 52</w:t>
      </w:r>
    </w:p>
    <w:p w14:paraId="3453E7D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Gecko Grippers</w:t>
      </w:r>
      <w:r>
        <w:tab/>
      </w:r>
      <w:r>
        <w:rPr>
          <w:sz w:val="16"/>
        </w:rPr>
        <w:t>RH 36</w:t>
      </w:r>
    </w:p>
    <w:p w14:paraId="11F1BFC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Geiger Counter</w:t>
      </w:r>
      <w:r>
        <w:tab/>
      </w:r>
      <w:r>
        <w:rPr>
          <w:sz w:val="16"/>
        </w:rPr>
        <w:t>RH 39</w:t>
      </w:r>
    </w:p>
    <w:p w14:paraId="02580B1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High Fidelity Sound System</w:t>
      </w:r>
      <w:r>
        <w:tab/>
      </w:r>
      <w:r>
        <w:rPr>
          <w:sz w:val="16"/>
        </w:rPr>
        <w:t>RH 44</w:t>
      </w:r>
    </w:p>
    <w:p w14:paraId="06AF4A1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Projector</w:t>
      </w:r>
      <w:r>
        <w:tab/>
      </w:r>
      <w:r>
        <w:rPr>
          <w:sz w:val="16"/>
        </w:rPr>
        <w:t>RH 52</w:t>
      </w:r>
    </w:p>
    <w:p w14:paraId="0DBA96E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 Protection</w:t>
      </w:r>
      <w:r>
        <w:tab/>
      </w:r>
      <w:r>
        <w:rPr>
          <w:sz w:val="16"/>
        </w:rPr>
        <w:t>RH 32</w:t>
      </w:r>
    </w:p>
    <w:p w14:paraId="4A3AC82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Industrial Cleaning Equipment</w:t>
      </w:r>
      <w:r>
        <w:tab/>
      </w:r>
      <w:r>
        <w:rPr>
          <w:sz w:val="16"/>
        </w:rPr>
        <w:t>RH 43</w:t>
      </w:r>
    </w:p>
    <w:p w14:paraId="4C1DB1B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Injector Needle</w:t>
      </w:r>
      <w:r>
        <w:tab/>
      </w:r>
      <w:r>
        <w:rPr>
          <w:sz w:val="16"/>
        </w:rPr>
        <w:t>RH 36</w:t>
      </w:r>
    </w:p>
    <w:p w14:paraId="2A3768FD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Insidious Environment Protection</w:t>
      </w:r>
      <w:r>
        <w:tab/>
      </w:r>
      <w:r>
        <w:rPr>
          <w:sz w:val="16"/>
        </w:rPr>
        <w:t>RH 41</w:t>
      </w:r>
    </w:p>
    <w:p w14:paraId="2AC36B8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Laser Designator</w:t>
      </w:r>
      <w:r>
        <w:tab/>
      </w:r>
      <w:r>
        <w:rPr>
          <w:sz w:val="16"/>
        </w:rPr>
        <w:t>RH 37</w:t>
      </w:r>
    </w:p>
    <w:p w14:paraId="26010E0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Intensifier Sensor</w:t>
      </w:r>
      <w:r>
        <w:tab/>
      </w:r>
      <w:r>
        <w:rPr>
          <w:sz w:val="16"/>
        </w:rPr>
        <w:t>RH 39</w:t>
      </w:r>
    </w:p>
    <w:p w14:paraId="118429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Magnetic Grippers</w:t>
      </w:r>
      <w:r>
        <w:tab/>
      </w:r>
      <w:r>
        <w:rPr>
          <w:sz w:val="16"/>
        </w:rPr>
        <w:t>RH 37</w:t>
      </w:r>
    </w:p>
    <w:p w14:paraId="163E3F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Mechanical Toolkit</w:t>
      </w:r>
      <w:r>
        <w:tab/>
      </w:r>
      <w:r>
        <w:rPr>
          <w:sz w:val="16"/>
        </w:rPr>
        <w:t>RH 59</w:t>
      </w:r>
    </w:p>
    <w:p w14:paraId="6D09E5C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Medical Chamber</w:t>
      </w:r>
      <w:r>
        <w:tab/>
      </w:r>
      <w:r>
        <w:rPr>
          <w:sz w:val="16"/>
        </w:rPr>
        <w:t>RH 46</w:t>
      </w:r>
    </w:p>
    <w:p w14:paraId="2FC0F3F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Medikit</w:t>
      </w:r>
      <w:r>
        <w:tab/>
      </w:r>
      <w:r>
        <w:rPr>
          <w:sz w:val="16"/>
        </w:rPr>
        <w:t>RH 48</w:t>
      </w:r>
    </w:p>
    <w:p w14:paraId="185CEB9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Mining Equipment</w:t>
      </w:r>
      <w:r>
        <w:tab/>
      </w:r>
      <w:r>
        <w:rPr>
          <w:sz w:val="16"/>
        </w:rPr>
        <w:t>RH 52</w:t>
      </w:r>
    </w:p>
    <w:p w14:paraId="3FC66F3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</w:t>
      </w:r>
      <w:r>
        <w:tab/>
      </w:r>
      <w:r>
        <w:rPr>
          <w:sz w:val="16"/>
        </w:rPr>
        <w:t>RH 53</w:t>
      </w:r>
    </w:p>
    <w:p w14:paraId="3AA5AB1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Neural Activity Sensor</w:t>
      </w:r>
      <w:r>
        <w:tab/>
      </w:r>
      <w:r>
        <w:rPr>
          <w:sz w:val="16"/>
        </w:rPr>
        <w:t>RH 58</w:t>
      </w:r>
    </w:p>
    <w:p w14:paraId="00A21D0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No Internal Power</w:t>
      </w:r>
      <w:r>
        <w:tab/>
      </w:r>
      <w:r>
        <w:rPr>
          <w:sz w:val="16"/>
        </w:rPr>
        <w:t>RH 56</w:t>
      </w:r>
    </w:p>
    <w:p w14:paraId="663F5BF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Olfactory Sensor</w:t>
      </w:r>
      <w:r>
        <w:tab/>
      </w:r>
      <w:r>
        <w:rPr>
          <w:sz w:val="16"/>
        </w:rPr>
        <w:t>RH 39</w:t>
      </w:r>
    </w:p>
    <w:p w14:paraId="27B72F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PRIS Sensor</w:t>
      </w:r>
      <w:r>
        <w:tab/>
      </w:r>
      <w:r>
        <w:rPr>
          <w:sz w:val="16"/>
        </w:rPr>
        <w:t>RH 39</w:t>
      </w:r>
    </w:p>
    <w:p w14:paraId="39ACE03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Parasitic Link</w:t>
      </w:r>
      <w:r>
        <w:tab/>
      </w:r>
      <w:r>
        <w:rPr>
          <w:sz w:val="16"/>
        </w:rPr>
        <w:t>RH 37</w:t>
      </w:r>
    </w:p>
    <w:p w14:paraId="38221B5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Planetology Sensor Suite</w:t>
      </w:r>
      <w:r>
        <w:tab/>
      </w:r>
      <w:r>
        <w:rPr>
          <w:sz w:val="16"/>
        </w:rPr>
        <w:t>RH 58</w:t>
      </w:r>
    </w:p>
    <w:p w14:paraId="0F80648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Quick Charger</w:t>
      </w:r>
      <w:r>
        <w:tab/>
      </w:r>
      <w:r>
        <w:rPr>
          <w:sz w:val="16"/>
        </w:rPr>
        <w:t>RH 57</w:t>
      </w:r>
    </w:p>
    <w:p w14:paraId="4B9E3D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RTG Long Duration</w:t>
      </w:r>
      <w:r>
        <w:tab/>
      </w:r>
      <w:r>
        <w:rPr>
          <w:sz w:val="16"/>
        </w:rPr>
        <w:t>RH 56</w:t>
      </w:r>
    </w:p>
    <w:p w14:paraId="10B108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RTG Short Duration</w:t>
      </w:r>
      <w:r>
        <w:tab/>
      </w:r>
      <w:r>
        <w:rPr>
          <w:sz w:val="16"/>
        </w:rPr>
        <w:t>RH 56</w:t>
      </w:r>
    </w:p>
    <w:p w14:paraId="729F79C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18"/>
          <w:lang w:val="fr-CA"/>
        </w:rPr>
        <w:t>Radiation Environment Protection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42</w:t>
      </w:r>
    </w:p>
    <w:p w14:paraId="6B1097DE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Recon Sensor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58</w:t>
      </w:r>
    </w:p>
    <w:p w14:paraId="769F1D2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Reflec Armour</w:t>
      </w:r>
      <w:r>
        <w:tab/>
      </w:r>
      <w:r>
        <w:rPr>
          <w:sz w:val="16"/>
        </w:rPr>
        <w:t>RH 32</w:t>
      </w:r>
    </w:p>
    <w:p w14:paraId="512E44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Robotic Drone Controller</w:t>
      </w:r>
      <w:r>
        <w:tab/>
      </w:r>
      <w:r>
        <w:rPr>
          <w:sz w:val="16"/>
        </w:rPr>
        <w:t>RH 44</w:t>
      </w:r>
    </w:p>
    <w:p w14:paraId="770A7CE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RH 45</w:t>
      </w:r>
    </w:p>
    <w:p w14:paraId="68672D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Scientific Toolkit</w:t>
      </w:r>
      <w:r>
        <w:tab/>
      </w:r>
      <w:r>
        <w:rPr>
          <w:sz w:val="16"/>
        </w:rPr>
        <w:t>RH 59</w:t>
      </w:r>
    </w:p>
    <w:p w14:paraId="594276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Self-Destruct System</w:t>
      </w:r>
      <w:r>
        <w:tab/>
      </w:r>
      <w:r>
        <w:rPr>
          <w:sz w:val="16"/>
        </w:rPr>
        <w:t>RH 53</w:t>
      </w:r>
    </w:p>
    <w:p w14:paraId="65CE088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Self-Maintenance Enhancement</w:t>
      </w:r>
      <w:r>
        <w:tab/>
      </w:r>
      <w:r>
        <w:rPr>
          <w:sz w:val="16"/>
        </w:rPr>
        <w:t>RH 37,54</w:t>
      </w:r>
    </w:p>
    <w:p w14:paraId="2C292D0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Self-Repairing Chassis</w:t>
      </w:r>
      <w:r>
        <w:tab/>
      </w:r>
      <w:r>
        <w:rPr>
          <w:sz w:val="16"/>
        </w:rPr>
        <w:t>RH 42</w:t>
      </w:r>
    </w:p>
    <w:p w14:paraId="42B162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Solar Coating</w:t>
      </w:r>
      <w:r>
        <w:tab/>
      </w:r>
      <w:r>
        <w:rPr>
          <w:sz w:val="16"/>
        </w:rPr>
        <w:t>RH 33</w:t>
      </w:r>
    </w:p>
    <w:p w14:paraId="2A1D879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Solar Power Unit</w:t>
      </w:r>
      <w:r>
        <w:tab/>
      </w:r>
      <w:r>
        <w:rPr>
          <w:sz w:val="16"/>
        </w:rPr>
        <w:t>RH 56</w:t>
      </w:r>
    </w:p>
    <w:p w14:paraId="49E8A98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Starship Engineering Toolkit</w:t>
      </w:r>
      <w:r>
        <w:tab/>
      </w:r>
      <w:r>
        <w:rPr>
          <w:sz w:val="16"/>
        </w:rPr>
        <w:t>RH 60</w:t>
      </w:r>
    </w:p>
    <w:p w14:paraId="7DBCF79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RH 54</w:t>
      </w:r>
    </w:p>
    <w:p w14:paraId="55740B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Stinger</w:t>
      </w:r>
      <w:r>
        <w:tab/>
      </w:r>
      <w:r>
        <w:rPr>
          <w:sz w:val="16"/>
        </w:rPr>
        <w:t>RH 38</w:t>
      </w:r>
    </w:p>
    <w:p w14:paraId="5FF42DD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Storage Compartment</w:t>
      </w:r>
      <w:r>
        <w:tab/>
      </w:r>
      <w:r>
        <w:rPr>
          <w:sz w:val="16"/>
        </w:rPr>
        <w:t>RH 55</w:t>
      </w:r>
    </w:p>
    <w:p w14:paraId="358FE14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Stylist Toolkit</w:t>
      </w:r>
      <w:r>
        <w:tab/>
      </w:r>
      <w:r>
        <w:rPr>
          <w:sz w:val="16"/>
        </w:rPr>
        <w:t>RH 60</w:t>
      </w:r>
    </w:p>
    <w:p w14:paraId="6BC16B61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Submersible Environment Protection</w:t>
      </w:r>
      <w:r>
        <w:tab/>
      </w:r>
      <w:r>
        <w:rPr>
          <w:sz w:val="16"/>
        </w:rPr>
        <w:t>RH 42</w:t>
      </w:r>
    </w:p>
    <w:p w14:paraId="7641503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Swarm Controller</w:t>
      </w:r>
      <w:r>
        <w:tab/>
      </w:r>
      <w:r>
        <w:rPr>
          <w:sz w:val="16"/>
        </w:rPr>
        <w:t>RH 45</w:t>
      </w:r>
    </w:p>
    <w:p w14:paraId="42B0127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Sensor</w:t>
      </w:r>
      <w:r>
        <w:tab/>
      </w:r>
      <w:r>
        <w:rPr>
          <w:sz w:val="16"/>
        </w:rPr>
        <w:t>RH 39</w:t>
      </w:r>
    </w:p>
    <w:p w14:paraId="77C25FF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 Communicator</w:t>
      </w:r>
      <w:r>
        <w:tab/>
      </w:r>
      <w:r>
        <w:rPr>
          <w:sz w:val="16"/>
        </w:rPr>
        <w:t>RH 46</w:t>
      </w:r>
    </w:p>
    <w:p w14:paraId="76E93C2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Transceiver</w:t>
      </w:r>
      <w:r>
        <w:tab/>
      </w:r>
      <w:r>
        <w:rPr>
          <w:sz w:val="16"/>
        </w:rPr>
        <w:t>RH 35,46</w:t>
      </w:r>
    </w:p>
    <w:p w14:paraId="6CB6B7C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Vacuum Environment Protection</w:t>
      </w:r>
      <w:r>
        <w:tab/>
      </w:r>
      <w:r>
        <w:rPr>
          <w:sz w:val="16"/>
        </w:rPr>
        <w:t>RH 34</w:t>
      </w:r>
    </w:p>
    <w:p w14:paraId="38B646D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Vat</w:t>
      </w:r>
      <w:r>
        <w:tab/>
      </w:r>
      <w:r>
        <w:rPr>
          <w:sz w:val="16"/>
        </w:rPr>
        <w:t>RH 50</w:t>
      </w:r>
    </w:p>
    <w:p w14:paraId="43C9247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Video Projector</w:t>
      </w:r>
      <w:r>
        <w:tab/>
      </w:r>
      <w:r>
        <w:rPr>
          <w:sz w:val="16"/>
        </w:rPr>
        <w:t>RH 55</w:t>
      </w:r>
    </w:p>
    <w:p w14:paraId="16899C9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Video Screen</w:t>
      </w:r>
      <w:r>
        <w:tab/>
      </w:r>
      <w:r>
        <w:rPr>
          <w:sz w:val="16"/>
        </w:rPr>
        <w:t>RH 35</w:t>
      </w:r>
    </w:p>
    <w:p w14:paraId="384903C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Visual Spectrum Sensor</w:t>
      </w:r>
      <w:r>
        <w:tab/>
      </w:r>
      <w:r>
        <w:rPr>
          <w:sz w:val="16"/>
        </w:rPr>
        <w:t>RH 39</w:t>
      </w:r>
    </w:p>
    <w:p w14:paraId="6422C8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Voder Speaker</w:t>
      </w:r>
      <w:r>
        <w:tab/>
      </w:r>
      <w:r>
        <w:rPr>
          <w:sz w:val="16"/>
        </w:rPr>
        <w:t>RH 36</w:t>
      </w:r>
    </w:p>
    <w:p w14:paraId="2576979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</w:t>
      </w:r>
      <w:r>
        <w:tab/>
      </w:r>
      <w:r>
        <w:rPr>
          <w:sz w:val="16"/>
        </w:rPr>
        <w:t>RH 61</w:t>
      </w:r>
    </w:p>
    <w:p w14:paraId="51A20E9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Weapon Mount Autoloader</w:t>
      </w:r>
      <w:r>
        <w:tab/>
      </w:r>
      <w:r>
        <w:rPr>
          <w:sz w:val="16"/>
        </w:rPr>
        <w:t>RH 61</w:t>
      </w:r>
    </w:p>
    <w:p w14:paraId="51167A1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Wireless Data Link</w:t>
      </w:r>
      <w:r>
        <w:tab/>
      </w:r>
      <w:r>
        <w:rPr>
          <w:sz w:val="16"/>
        </w:rPr>
        <w:t>RH 36</w:t>
      </w:r>
    </w:p>
    <w:p w14:paraId="6655B5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Options and Armour</w:t>
      </w:r>
      <w:r>
        <w:tab/>
      </w:r>
      <w:r>
        <w:rPr>
          <w:sz w:val="16"/>
        </w:rPr>
        <w:t>RH 62</w:t>
      </w:r>
    </w:p>
    <w:p w14:paraId="011CA7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Permanent Brain Restore</w:t>
      </w:r>
      <w:r>
        <w:tab/>
      </w:r>
      <w:r>
        <w:rPr>
          <w:sz w:val="16"/>
        </w:rPr>
        <w:t>RH 104</w:t>
      </w:r>
    </w:p>
    <w:p w14:paraId="435881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Physical Upgrades</w:t>
      </w:r>
      <w:r>
        <w:tab/>
      </w:r>
      <w:r>
        <w:rPr>
          <w:sz w:val="16"/>
        </w:rPr>
        <w:t>RH 114</w:t>
      </w:r>
    </w:p>
    <w:p w14:paraId="3579FC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RH 111</w:t>
      </w:r>
    </w:p>
    <w:p w14:paraId="23DBBF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Radiation Damage</w:t>
      </w:r>
      <w:r>
        <w:tab/>
      </w:r>
      <w:r>
        <w:rPr>
          <w:sz w:val="16"/>
        </w:rPr>
        <w:t>RH 106</w:t>
      </w:r>
    </w:p>
    <w:p w14:paraId="404EE7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Repairing</w:t>
      </w:r>
      <w:r>
        <w:tab/>
      </w:r>
      <w:r>
        <w:rPr>
          <w:sz w:val="16"/>
        </w:rPr>
        <w:t>RH 110</w:t>
      </w:r>
    </w:p>
    <w:p w14:paraId="2E0844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Reprogramming</w:t>
      </w:r>
      <w:r>
        <w:tab/>
      </w:r>
      <w:r>
        <w:rPr>
          <w:sz w:val="16"/>
        </w:rPr>
        <w:t>RH 112</w:t>
      </w:r>
    </w:p>
    <w:p w14:paraId="0E38CC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Resiliency</w:t>
      </w:r>
      <w:r>
        <w:tab/>
      </w:r>
      <w:r>
        <w:rPr>
          <w:sz w:val="16"/>
        </w:rPr>
        <w:t>RH 20</w:t>
      </w:r>
    </w:p>
    <w:p w14:paraId="34082B7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Robot Design</w:t>
      </w:r>
      <w:r>
        <w:tab/>
      </w:r>
      <w:r>
        <w:rPr>
          <w:sz w:val="16"/>
        </w:rPr>
        <w:t>RH 5</w:t>
      </w:r>
    </w:p>
    <w:p w14:paraId="387896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Robots In Vacuum</w:t>
      </w:r>
      <w:r>
        <w:tab/>
      </w:r>
      <w:r>
        <w:rPr>
          <w:sz w:val="16"/>
        </w:rPr>
        <w:t>RH 34</w:t>
      </w:r>
    </w:p>
    <w:p w14:paraId="05393C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RH 14</w:t>
      </w:r>
    </w:p>
    <w:p w14:paraId="7FE1F3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Skill Package</w:t>
      </w:r>
      <w:r>
        <w:tab/>
      </w:r>
      <w:r>
        <w:rPr>
          <w:sz w:val="16"/>
        </w:rPr>
        <w:t>RH 69</w:t>
      </w:r>
    </w:p>
    <w:p w14:paraId="1A3666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Slots</w:t>
      </w:r>
      <w:r>
        <w:tab/>
      </w:r>
      <w:r>
        <w:rPr>
          <w:sz w:val="16"/>
        </w:rPr>
        <w:t>RH 14</w:t>
      </w:r>
    </w:p>
    <w:p w14:paraId="34047E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Sonic-based Stunners</w:t>
      </w:r>
      <w:r>
        <w:tab/>
      </w:r>
      <w:r>
        <w:rPr>
          <w:sz w:val="16"/>
        </w:rPr>
        <w:t>RH 106</w:t>
      </w:r>
    </w:p>
    <w:p w14:paraId="2B6393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Spaces</w:t>
      </w:r>
      <w:r>
        <w:tab/>
      </w:r>
      <w:r>
        <w:rPr>
          <w:sz w:val="16"/>
        </w:rPr>
        <w:t>RH 14</w:t>
      </w:r>
    </w:p>
    <w:p w14:paraId="262D07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Spare Slots</w:t>
      </w:r>
      <w:r>
        <w:tab/>
      </w:r>
      <w:r>
        <w:rPr>
          <w:sz w:val="16"/>
        </w:rPr>
        <w:t>RH 114</w:t>
      </w:r>
    </w:p>
    <w:p w14:paraId="2887FD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Sustained Damage</w:t>
      </w:r>
      <w:r>
        <w:tab/>
      </w:r>
      <w:r>
        <w:rPr>
          <w:sz w:val="16"/>
        </w:rPr>
        <w:t>RH 110</w:t>
      </w:r>
    </w:p>
    <w:p w14:paraId="0417B73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Tons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14</w:t>
      </w:r>
    </w:p>
    <w:p w14:paraId="1CDC5F0C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Trait</w:t>
      </w:r>
    </w:p>
    <w:p w14:paraId="4D370D53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ATV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8</w:t>
      </w:r>
    </w:p>
    <w:p w14:paraId="54070B4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Alarm</w:t>
      </w:r>
      <w:r>
        <w:tab/>
      </w:r>
      <w:r>
        <w:rPr>
          <w:sz w:val="16"/>
        </w:rPr>
        <w:t>RH 7</w:t>
      </w:r>
    </w:p>
    <w:p w14:paraId="2D49AD9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Amphibious</w:t>
      </w:r>
      <w:r>
        <w:tab/>
      </w:r>
      <w:r>
        <w:rPr>
          <w:sz w:val="16"/>
        </w:rPr>
        <w:t>RH 7</w:t>
      </w:r>
    </w:p>
    <w:p w14:paraId="7E9556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RH 7</w:t>
      </w:r>
    </w:p>
    <w:p w14:paraId="4217811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Flyer (X)</w:t>
      </w:r>
      <w:r>
        <w:tab/>
      </w:r>
      <w:r>
        <w:rPr>
          <w:sz w:val="16"/>
        </w:rPr>
        <w:t>RH 8</w:t>
      </w:r>
    </w:p>
    <w:p w14:paraId="1ABF541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Hardened</w:t>
      </w:r>
      <w:r>
        <w:tab/>
      </w:r>
      <w:r>
        <w:rPr>
          <w:sz w:val="16"/>
        </w:rPr>
        <w:t>RH 8</w:t>
      </w:r>
    </w:p>
    <w:p w14:paraId="390A24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RH 8</w:t>
      </w:r>
    </w:p>
    <w:p w14:paraId="552C6E1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IR Vision</w:t>
      </w:r>
      <w:r>
        <w:tab/>
      </w:r>
      <w:r>
        <w:rPr>
          <w:sz w:val="16"/>
        </w:rPr>
        <w:t>RH 8</w:t>
      </w:r>
    </w:p>
    <w:p w14:paraId="248818E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IR/UV Vision</w:t>
      </w:r>
      <w:r>
        <w:tab/>
      </w:r>
      <w:r>
        <w:rPr>
          <w:sz w:val="16"/>
        </w:rPr>
        <w:t>RH 8</w:t>
      </w:r>
    </w:p>
    <w:p w14:paraId="1430711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Invisible</w:t>
      </w:r>
      <w:r>
        <w:tab/>
      </w:r>
      <w:r>
        <w:rPr>
          <w:sz w:val="16"/>
        </w:rPr>
        <w:t>RH 8</w:t>
      </w:r>
    </w:p>
    <w:p w14:paraId="216F86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Large (+X)</w:t>
      </w:r>
      <w:r>
        <w:tab/>
      </w:r>
      <w:r>
        <w:rPr>
          <w:sz w:val="16"/>
        </w:rPr>
        <w:t>RH 8</w:t>
      </w:r>
    </w:p>
    <w:p w14:paraId="4E82F6D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RH 8</w:t>
      </w:r>
    </w:p>
    <w:p w14:paraId="1144EB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RH 111</w:t>
      </w:r>
    </w:p>
    <w:p w14:paraId="1BFFF3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 Brain</w:t>
      </w:r>
      <w:r>
        <w:tab/>
      </w:r>
      <w:r>
        <w:rPr>
          <w:sz w:val="16"/>
        </w:rPr>
        <w:t>RH 101</w:t>
      </w:r>
    </w:p>
    <w:p w14:paraId="453A8A0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Astrogation Skill Limitation</w:t>
      </w:r>
      <w:r>
        <w:tab/>
      </w:r>
      <w:r>
        <w:rPr>
          <w:sz w:val="16"/>
        </w:rPr>
        <w:t>RH 103</w:t>
      </w:r>
    </w:p>
    <w:p w14:paraId="71CDD8E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Drone Control</w:t>
      </w:r>
      <w:r>
        <w:tab/>
      </w:r>
      <w:r>
        <w:rPr>
          <w:sz w:val="16"/>
        </w:rPr>
        <w:t>RH 103</w:t>
      </w:r>
    </w:p>
    <w:p w14:paraId="0105FB4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Haptics</w:t>
      </w:r>
      <w:r>
        <w:tab/>
      </w:r>
      <w:r>
        <w:rPr>
          <w:sz w:val="16"/>
        </w:rPr>
        <w:t>RH 102</w:t>
      </w:r>
    </w:p>
    <w:p w14:paraId="5D853D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Interfaces</w:t>
      </w:r>
      <w:r>
        <w:tab/>
      </w:r>
      <w:r>
        <w:rPr>
          <w:sz w:val="16"/>
        </w:rPr>
        <w:t>RH 101</w:t>
      </w:r>
    </w:p>
    <w:p w14:paraId="5B8754F6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Non-Interface Brain Configurations</w:t>
      </w:r>
      <w:r>
        <w:tab/>
      </w:r>
      <w:r>
        <w:rPr>
          <w:sz w:val="16"/>
        </w:rPr>
        <w:t>RH 102</w:t>
      </w:r>
    </w:p>
    <w:p w14:paraId="71D3403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Operational Considerations</w:t>
      </w:r>
      <w:r>
        <w:tab/>
      </w:r>
      <w:r>
        <w:rPr>
          <w:sz w:val="16"/>
        </w:rPr>
        <w:t>RH 103</w:t>
      </w:r>
    </w:p>
    <w:p w14:paraId="5053C94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Robots</w:t>
      </w:r>
      <w:r>
        <w:tab/>
      </w:r>
      <w:r>
        <w:rPr>
          <w:sz w:val="16"/>
        </w:rPr>
        <w:t>RH 102</w:t>
      </w:r>
    </w:p>
    <w:p w14:paraId="395CE13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Ship's Avatars</w:t>
      </w:r>
      <w:r>
        <w:tab/>
      </w:r>
      <w:r>
        <w:rPr>
          <w:sz w:val="16"/>
        </w:rPr>
        <w:t>RH 103</w:t>
      </w:r>
    </w:p>
    <w:p w14:paraId="3B39A9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 Drone</w:t>
      </w:r>
      <w:r>
        <w:tab/>
      </w:r>
      <w:r>
        <w:rPr>
          <w:sz w:val="16"/>
        </w:rPr>
        <w:t>RH 79</w:t>
      </w:r>
    </w:p>
    <w:p w14:paraId="2E18BF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 Space to Slots</w:t>
      </w:r>
      <w:r>
        <w:tab/>
      </w:r>
      <w:r>
        <w:rPr>
          <w:sz w:val="16"/>
        </w:rPr>
        <w:t>RH 62</w:t>
      </w:r>
    </w:p>
    <w:p w14:paraId="067A8402" w14:textId="77777777" w:rsidR="001270EE" w:rsidRDefault="00000000">
      <w:r>
        <w:br w:type="page"/>
      </w:r>
    </w:p>
    <w:p w14:paraId="25270224" w14:textId="77777777" w:rsidR="001270EE" w:rsidRDefault="00000000">
      <w:r>
        <w:rPr>
          <w:b/>
          <w:sz w:val="24"/>
        </w:rPr>
        <w:lastRenderedPageBreak/>
        <w:t>Robots</w:t>
      </w:r>
    </w:p>
    <w:p w14:paraId="6489E8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700Z-5</w:t>
      </w:r>
      <w:r>
        <w:tab/>
      </w:r>
      <w:r>
        <w:rPr>
          <w:sz w:val="16"/>
        </w:rPr>
        <w:t>JTAS14 92</w:t>
      </w:r>
    </w:p>
    <w:p w14:paraId="19A99D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AG300 Agricultural Worker</w:t>
      </w:r>
      <w:r>
        <w:tab/>
      </w:r>
      <w:r>
        <w:rPr>
          <w:sz w:val="16"/>
        </w:rPr>
        <w:t>RH 175</w:t>
      </w:r>
    </w:p>
    <w:p w14:paraId="1B06E6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Advisor Robot</w:t>
      </w:r>
      <w:r>
        <w:tab/>
      </w:r>
      <w:r>
        <w:rPr>
          <w:sz w:val="16"/>
        </w:rPr>
        <w:t>AoCS1 215, RH 201</w:t>
      </w:r>
    </w:p>
    <w:p w14:paraId="72BF13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Agrobot</w:t>
      </w:r>
      <w:r>
        <w:tab/>
      </w:r>
      <w:r>
        <w:rPr>
          <w:sz w:val="16"/>
        </w:rPr>
        <w:t>AoCS3 128</w:t>
      </w:r>
    </w:p>
    <w:p w14:paraId="2766D5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Alpha</w:t>
      </w:r>
      <w:r>
        <w:tab/>
      </w:r>
      <w:r>
        <w:rPr>
          <w:sz w:val="16"/>
        </w:rPr>
        <w:t>RH 254</w:t>
      </w:r>
    </w:p>
    <w:p w14:paraId="2F22BE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Ammobot</w:t>
      </w:r>
      <w:r>
        <w:tab/>
      </w:r>
      <w:r>
        <w:rPr>
          <w:sz w:val="16"/>
        </w:rPr>
        <w:t>RH 198</w:t>
      </w:r>
    </w:p>
    <w:p w14:paraId="62E1E5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Android Body Cyborg, Advanced</w:t>
      </w:r>
      <w:r>
        <w:tab/>
      </w:r>
      <w:r>
        <w:rPr>
          <w:sz w:val="16"/>
        </w:rPr>
        <w:t>RH 239</w:t>
      </w:r>
    </w:p>
    <w:p w14:paraId="0F292F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Android, Enhanced</w:t>
      </w:r>
      <w:r>
        <w:tab/>
      </w:r>
      <w:r>
        <w:rPr>
          <w:sz w:val="16"/>
        </w:rPr>
        <w:t>RH 227</w:t>
      </w:r>
    </w:p>
    <w:p w14:paraId="3A1102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Android, Superior</w:t>
      </w:r>
      <w:r>
        <w:tab/>
      </w:r>
      <w:r>
        <w:rPr>
          <w:sz w:val="16"/>
        </w:rPr>
        <w:t>RH 228</w:t>
      </w:r>
    </w:p>
    <w:p w14:paraId="39997B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501C4F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Angel of Mercy</w:t>
      </w:r>
      <w:r>
        <w:tab/>
      </w:r>
      <w:r>
        <w:rPr>
          <w:sz w:val="16"/>
        </w:rPr>
        <w:t>RH 145</w:t>
      </w:r>
    </w:p>
    <w:p w14:paraId="69313D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Animal Care Robot</w:t>
      </w:r>
      <w:r>
        <w:tab/>
      </w:r>
      <w:r>
        <w:rPr>
          <w:sz w:val="16"/>
        </w:rPr>
        <w:t>AoCS3 129</w:t>
      </w:r>
    </w:p>
    <w:p w14:paraId="211DFF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Arerl</w:t>
      </w:r>
      <w:r>
        <w:tab/>
      </w:r>
      <w:r>
        <w:rPr>
          <w:sz w:val="16"/>
        </w:rPr>
        <w:t>RH 189</w:t>
      </w:r>
    </w:p>
    <w:p w14:paraId="16CF6E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Astro-Mech Droid</w:t>
      </w:r>
      <w:r>
        <w:tab/>
      </w:r>
      <w:r>
        <w:rPr>
          <w:sz w:val="16"/>
        </w:rPr>
        <w:t>RH 146</w:t>
      </w:r>
    </w:p>
    <w:p w14:paraId="2EDF00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Autodoc, Advanced</w:t>
      </w:r>
      <w:r>
        <w:tab/>
      </w:r>
      <w:r>
        <w:rPr>
          <w:sz w:val="16"/>
        </w:rPr>
        <w:t>RH 147</w:t>
      </w:r>
    </w:p>
    <w:p w14:paraId="3C1920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Autodoc, Basic</w:t>
      </w:r>
      <w:r>
        <w:tab/>
      </w:r>
      <w:r>
        <w:rPr>
          <w:sz w:val="16"/>
        </w:rPr>
        <w:t>RH 146</w:t>
      </w:r>
    </w:p>
    <w:p w14:paraId="2AF99C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Autodoc, Improved</w:t>
      </w:r>
      <w:r>
        <w:tab/>
      </w:r>
      <w:r>
        <w:rPr>
          <w:sz w:val="16"/>
        </w:rPr>
        <w:t>RH 147</w:t>
      </w:r>
    </w:p>
    <w:p w14:paraId="44F36C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Ava Ship's Avatar</w:t>
      </w:r>
      <w:r>
        <w:tab/>
      </w:r>
      <w:r>
        <w:rPr>
          <w:sz w:val="16"/>
        </w:rPr>
        <w:t>RH 243</w:t>
      </w:r>
    </w:p>
    <w:p w14:paraId="49A1AE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Avatars</w:t>
      </w:r>
      <w:r>
        <w:tab/>
      </w:r>
      <w:r>
        <w:rPr>
          <w:sz w:val="16"/>
        </w:rPr>
        <w:t>RH 243</w:t>
      </w:r>
    </w:p>
    <w:p w14:paraId="5AAEFB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BDVSR Bartender Robot</w:t>
      </w:r>
      <w:r>
        <w:tab/>
      </w:r>
      <w:r>
        <w:rPr>
          <w:sz w:val="16"/>
        </w:rPr>
        <w:t>RH 148</w:t>
      </w:r>
    </w:p>
    <w:p w14:paraId="05FACE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BandBot</w:t>
      </w:r>
      <w:r>
        <w:tab/>
      </w:r>
      <w:r>
        <w:rPr>
          <w:sz w:val="16"/>
        </w:rPr>
        <w:t>RH 148</w:t>
      </w:r>
    </w:p>
    <w:p w14:paraId="01C39C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Battle Mule</w:t>
      </w:r>
      <w:r>
        <w:tab/>
      </w:r>
      <w:r>
        <w:rPr>
          <w:sz w:val="16"/>
        </w:rPr>
        <w:t>RH 126</w:t>
      </w:r>
    </w:p>
    <w:p w14:paraId="486A62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BeautyBot</w:t>
      </w:r>
      <w:r>
        <w:tab/>
      </w:r>
      <w:r>
        <w:rPr>
          <w:sz w:val="16"/>
        </w:rPr>
        <w:t>RH 149</w:t>
      </w:r>
    </w:p>
    <w:p w14:paraId="3445A1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6E5E43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314D2D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Body Double</w:t>
      </w:r>
      <w:r>
        <w:tab/>
      </w:r>
      <w:r>
        <w:rPr>
          <w:sz w:val="16"/>
        </w:rPr>
        <w:t>RH 229</w:t>
      </w:r>
    </w:p>
    <w:p w14:paraId="78E881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Breaker-of-Lines</w:t>
      </w:r>
      <w:r>
        <w:tab/>
      </w:r>
      <w:r>
        <w:rPr>
          <w:sz w:val="16"/>
        </w:rPr>
        <w:t>AoCS1 147, RH 196</w:t>
      </w:r>
    </w:p>
    <w:p w14:paraId="0AB309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Brian</w:t>
      </w:r>
      <w:r>
        <w:tab/>
      </w:r>
      <w:r>
        <w:rPr>
          <w:sz w:val="16"/>
        </w:rPr>
        <w:t>RH 255</w:t>
      </w:r>
    </w:p>
    <w:p w14:paraId="118730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Brokerbot</w:t>
      </w:r>
      <w:r>
        <w:tab/>
      </w:r>
      <w:r>
        <w:rPr>
          <w:sz w:val="16"/>
        </w:rPr>
        <w:t>RH 150</w:t>
      </w:r>
    </w:p>
    <w:p w14:paraId="0A52F1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Bulk Delivery Servitor (BDS)</w:t>
      </w:r>
      <w:r>
        <w:tab/>
      </w:r>
      <w:r>
        <w:rPr>
          <w:sz w:val="16"/>
        </w:rPr>
        <w:t>RH 176</w:t>
      </w:r>
    </w:p>
    <w:p w14:paraId="2B0784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Candy</w:t>
      </w:r>
      <w:r>
        <w:tab/>
      </w:r>
      <w:r>
        <w:rPr>
          <w:sz w:val="16"/>
        </w:rPr>
        <w:t>JTAS8 90</w:t>
      </w:r>
    </w:p>
    <w:p w14:paraId="5A7AD8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Cargo Handler</w:t>
      </w:r>
      <w:r>
        <w:tab/>
      </w:r>
      <w:r>
        <w:rPr>
          <w:sz w:val="16"/>
        </w:rPr>
        <w:t>AoCS3 130</w:t>
      </w:r>
    </w:p>
    <w:p w14:paraId="35E335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JTAS14 128</w:t>
      </w:r>
    </w:p>
    <w:p w14:paraId="688691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Ceiling Cat</w:t>
      </w:r>
      <w:r>
        <w:tab/>
      </w:r>
      <w:r>
        <w:rPr>
          <w:sz w:val="16"/>
        </w:rPr>
        <w:t>RH 230</w:t>
      </w:r>
    </w:p>
    <w:p w14:paraId="0D8077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Centurion</w:t>
      </w:r>
      <w:r>
        <w:tab/>
      </w:r>
      <w:r>
        <w:rPr>
          <w:sz w:val="16"/>
        </w:rPr>
        <w:t>RH 127</w:t>
      </w:r>
    </w:p>
    <w:p w14:paraId="148115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Clearance 600 Crowd Dispersal Unit</w:t>
      </w:r>
      <w:r>
        <w:tab/>
      </w:r>
      <w:r>
        <w:rPr>
          <w:sz w:val="16"/>
        </w:rPr>
        <w:t>RH 128</w:t>
      </w:r>
    </w:p>
    <w:p w14:paraId="371BAB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Clone</w:t>
      </w:r>
      <w:r>
        <w:tab/>
      </w:r>
      <w:r>
        <w:rPr>
          <w:sz w:val="16"/>
        </w:rPr>
        <w:t>RH 246</w:t>
      </w:r>
    </w:p>
    <w:p w14:paraId="3B8D519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Blacksand Widow</w:t>
      </w:r>
      <w:r>
        <w:tab/>
      </w:r>
      <w:r>
        <w:rPr>
          <w:sz w:val="16"/>
        </w:rPr>
        <w:t>RH 246</w:t>
      </w:r>
    </w:p>
    <w:p w14:paraId="3780D10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Tandi Clone</w:t>
      </w:r>
      <w:r>
        <w:tab/>
      </w:r>
      <w:r>
        <w:rPr>
          <w:sz w:val="16"/>
        </w:rPr>
        <w:t>RH 247</w:t>
      </w:r>
    </w:p>
    <w:p w14:paraId="63DF969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Underworker</w:t>
      </w:r>
      <w:r>
        <w:tab/>
      </w:r>
      <w:r>
        <w:rPr>
          <w:sz w:val="16"/>
        </w:rPr>
        <w:t>RH 248</w:t>
      </w:r>
    </w:p>
    <w:p w14:paraId="13A1F1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Cloning Creche</w:t>
      </w:r>
      <w:r>
        <w:tab/>
      </w:r>
      <w:r>
        <w:rPr>
          <w:sz w:val="16"/>
        </w:rPr>
        <w:t>RH 151</w:t>
      </w:r>
    </w:p>
    <w:p w14:paraId="46AD69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Cloning Vat</w:t>
      </w:r>
      <w:r>
        <w:tab/>
      </w:r>
      <w:r>
        <w:rPr>
          <w:sz w:val="16"/>
        </w:rPr>
        <w:t>RH 152</w:t>
      </w:r>
    </w:p>
    <w:p w14:paraId="05B4D8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Combat Drone</w:t>
      </w:r>
      <w:r>
        <w:tab/>
      </w:r>
      <w:r>
        <w:rPr>
          <w:sz w:val="16"/>
        </w:rPr>
        <w:t>RH 129, TPoD 191</w:t>
      </w:r>
    </w:p>
    <w:p w14:paraId="05D207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Combat Vehicle Brain, Advanced</w:t>
      </w:r>
      <w:r>
        <w:tab/>
      </w:r>
      <w:r>
        <w:rPr>
          <w:sz w:val="16"/>
        </w:rPr>
        <w:t>RH 252</w:t>
      </w:r>
    </w:p>
    <w:p w14:paraId="6574A9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Combat Vehicle Brain, Basic</w:t>
      </w:r>
      <w:r>
        <w:tab/>
      </w:r>
      <w:r>
        <w:rPr>
          <w:sz w:val="16"/>
        </w:rPr>
        <w:t>RH 251</w:t>
      </w:r>
    </w:p>
    <w:p w14:paraId="479B8F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Combat Vehicle Brain, Improved</w:t>
      </w:r>
      <w:r>
        <w:tab/>
      </w:r>
      <w:r>
        <w:rPr>
          <w:sz w:val="16"/>
        </w:rPr>
        <w:t>RH 252</w:t>
      </w:r>
    </w:p>
    <w:p w14:paraId="35DEF1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Companion</w:t>
      </w:r>
      <w:r>
        <w:tab/>
      </w:r>
      <w:r>
        <w:rPr>
          <w:sz w:val="16"/>
        </w:rPr>
        <w:t>RH 231</w:t>
      </w:r>
    </w:p>
    <w:p w14:paraId="44EF67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Counsellor</w:t>
      </w:r>
      <w:r>
        <w:tab/>
      </w:r>
      <w:r>
        <w:rPr>
          <w:sz w:val="16"/>
        </w:rPr>
        <w:t>RH 232</w:t>
      </w:r>
    </w:p>
    <w:p w14:paraId="2F4FF5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Courier Drone</w:t>
      </w:r>
      <w:r>
        <w:tab/>
      </w:r>
      <w:r>
        <w:rPr>
          <w:sz w:val="16"/>
        </w:rPr>
        <w:t>RH 208</w:t>
      </w:r>
    </w:p>
    <w:p w14:paraId="299C0C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Courier, Advanced</w:t>
      </w:r>
      <w:r>
        <w:tab/>
      </w:r>
      <w:r>
        <w:rPr>
          <w:sz w:val="16"/>
        </w:rPr>
        <w:t>RH 178</w:t>
      </w:r>
    </w:p>
    <w:p w14:paraId="62872A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Courier, Basic</w:t>
      </w:r>
      <w:r>
        <w:tab/>
      </w:r>
      <w:r>
        <w:rPr>
          <w:sz w:val="16"/>
        </w:rPr>
        <w:t>RH 177</w:t>
      </w:r>
    </w:p>
    <w:p w14:paraId="766B2B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Creeper Assassin</w:t>
      </w:r>
      <w:r>
        <w:tab/>
      </w:r>
      <w:r>
        <w:rPr>
          <w:sz w:val="16"/>
        </w:rPr>
        <w:t>RH 129</w:t>
      </w:r>
    </w:p>
    <w:p w14:paraId="0862CF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Crew Droid</w:t>
      </w:r>
      <w:r>
        <w:tab/>
      </w:r>
      <w:r>
        <w:rPr>
          <w:sz w:val="16"/>
        </w:rPr>
        <w:t>RH 153</w:t>
      </w:r>
    </w:p>
    <w:p w14:paraId="51C06AF3" w14:textId="77777777" w:rsidR="001270EE" w:rsidRDefault="00000000">
      <w:r>
        <w:rPr>
          <w:sz w:val="20"/>
        </w:rPr>
        <w:t>Cybernetic</w:t>
      </w:r>
    </w:p>
    <w:p w14:paraId="5DD3BE3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Floating Eye</w:t>
      </w:r>
      <w:r>
        <w:tab/>
      </w:r>
      <w:r>
        <w:rPr>
          <w:sz w:val="16"/>
        </w:rPr>
        <w:t>RH 240</w:t>
      </w:r>
    </w:p>
    <w:p w14:paraId="1F366C2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Meatbox Pilot</w:t>
      </w:r>
      <w:r>
        <w:tab/>
      </w:r>
      <w:r>
        <w:rPr>
          <w:sz w:val="16"/>
        </w:rPr>
        <w:t>RH 241</w:t>
      </w:r>
    </w:p>
    <w:p w14:paraId="05DFD1E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Quick Arm</w:t>
      </w:r>
      <w:r>
        <w:tab/>
      </w:r>
      <w:r>
        <w:rPr>
          <w:sz w:val="16"/>
        </w:rPr>
        <w:t>RH 242</w:t>
      </w:r>
    </w:p>
    <w:p w14:paraId="7684A4E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Running Legs</w:t>
      </w:r>
      <w:r>
        <w:tab/>
      </w:r>
      <w:r>
        <w:rPr>
          <w:sz w:val="16"/>
        </w:rPr>
        <w:t>RH 242</w:t>
      </w:r>
    </w:p>
    <w:p w14:paraId="59B6C9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Cyborgs</w:t>
      </w:r>
      <w:r>
        <w:tab/>
      </w:r>
      <w:r>
        <w:rPr>
          <w:sz w:val="16"/>
        </w:rPr>
        <w:t>RH 239</w:t>
      </w:r>
    </w:p>
    <w:p w14:paraId="545AF5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Danger Droid</w:t>
      </w:r>
      <w:r>
        <w:tab/>
      </w:r>
      <w:r>
        <w:rPr>
          <w:sz w:val="16"/>
        </w:rPr>
        <w:t>RH 154</w:t>
      </w:r>
    </w:p>
    <w:p w14:paraId="4092B0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 Diver Droid</w:t>
      </w:r>
      <w:r>
        <w:tab/>
      </w:r>
      <w:r>
        <w:rPr>
          <w:sz w:val="16"/>
        </w:rPr>
        <w:t>RH 155</w:t>
      </w:r>
    </w:p>
    <w:p w14:paraId="569196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DesiGnator</w:t>
      </w:r>
      <w:r>
        <w:tab/>
      </w:r>
      <w:r>
        <w:rPr>
          <w:sz w:val="16"/>
        </w:rPr>
        <w:t>RH 130</w:t>
      </w:r>
    </w:p>
    <w:p w14:paraId="2A500C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Dim Highport Cargo Robot</w:t>
      </w:r>
      <w:r>
        <w:tab/>
      </w:r>
      <w:r>
        <w:rPr>
          <w:sz w:val="16"/>
        </w:rPr>
        <w:t>TTI 135</w:t>
      </w:r>
    </w:p>
    <w:p w14:paraId="5C0CB2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Distant Lance</w:t>
      </w:r>
      <w:r>
        <w:tab/>
      </w:r>
      <w:r>
        <w:rPr>
          <w:sz w:val="16"/>
        </w:rPr>
        <w:t>AoCS1 146, RH 195</w:t>
      </w:r>
    </w:p>
    <w:p w14:paraId="6E1B0B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Domestic Servant</w:t>
      </w:r>
      <w:r>
        <w:tab/>
      </w:r>
      <w:r>
        <w:rPr>
          <w:sz w:val="16"/>
        </w:rPr>
        <w:t>RH 179</w:t>
      </w:r>
    </w:p>
    <w:p w14:paraId="1E8DB5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Dupal Companion Robot</w:t>
      </w:r>
      <w:r>
        <w:tab/>
      </w:r>
      <w:r>
        <w:rPr>
          <w:sz w:val="16"/>
        </w:rPr>
        <w:t>RH 234</w:t>
      </w:r>
    </w:p>
    <w:p w14:paraId="3D7FC8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Elvis Performance Double</w:t>
      </w:r>
      <w:r>
        <w:tab/>
      </w:r>
      <w:r>
        <w:rPr>
          <w:sz w:val="16"/>
        </w:rPr>
        <w:t>RH 233</w:t>
      </w:r>
    </w:p>
    <w:p w14:paraId="6A330D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Emergency Medical Response Robot</w:t>
      </w:r>
      <w:r>
        <w:tab/>
      </w:r>
      <w:r>
        <w:rPr>
          <w:sz w:val="16"/>
        </w:rPr>
        <w:t>RH 156</w:t>
      </w:r>
    </w:p>
    <w:p w14:paraId="438B93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Emergency Responder</w:t>
      </w:r>
      <w:r>
        <w:tab/>
      </w:r>
      <w:r>
        <w:rPr>
          <w:sz w:val="16"/>
        </w:rPr>
        <w:t>AoCS3 131</w:t>
      </w:r>
    </w:p>
    <w:p w14:paraId="5CB270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Entourage Biobot</w:t>
      </w:r>
      <w:r>
        <w:tab/>
      </w:r>
      <w:r>
        <w:rPr>
          <w:sz w:val="16"/>
        </w:rPr>
        <w:t>RH 236</w:t>
      </w:r>
    </w:p>
    <w:p w14:paraId="449F15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Exploration Rover</w:t>
      </w:r>
      <w:r>
        <w:tab/>
      </w:r>
      <w:r>
        <w:rPr>
          <w:sz w:val="16"/>
        </w:rPr>
        <w:t>RH 157</w:t>
      </w:r>
    </w:p>
    <w:p w14:paraId="26071C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Exterminator</w:t>
      </w:r>
      <w:r>
        <w:tab/>
      </w:r>
      <w:r>
        <w:rPr>
          <w:sz w:val="16"/>
        </w:rPr>
        <w:t>RH 217</w:t>
      </w:r>
    </w:p>
    <w:p w14:paraId="79D54D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Eye-Spy Drone</w:t>
      </w:r>
      <w:r>
        <w:tab/>
      </w:r>
      <w:r>
        <w:rPr>
          <w:sz w:val="16"/>
        </w:rPr>
        <w:t>AoCS3 132</w:t>
      </w:r>
    </w:p>
    <w:p w14:paraId="070DE2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EyeSpy Satellite</w:t>
      </w:r>
      <w:r>
        <w:tab/>
      </w:r>
      <w:r>
        <w:rPr>
          <w:sz w:val="16"/>
        </w:rPr>
        <w:t>RH 250</w:t>
      </w:r>
    </w:p>
    <w:p w14:paraId="3AB95F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Fighting Strongpoint</w:t>
      </w:r>
      <w:r>
        <w:tab/>
      </w:r>
      <w:r>
        <w:rPr>
          <w:sz w:val="16"/>
        </w:rPr>
        <w:t>RH 130</w:t>
      </w:r>
    </w:p>
    <w:p w14:paraId="74A457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Floating Strongpoint</w:t>
      </w:r>
      <w:r>
        <w:tab/>
      </w:r>
      <w:r>
        <w:rPr>
          <w:sz w:val="16"/>
        </w:rPr>
        <w:t>RH 131</w:t>
      </w:r>
    </w:p>
    <w:p w14:paraId="5FB089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Flying Gun (large)</w:t>
      </w:r>
      <w:r>
        <w:tab/>
      </w:r>
      <w:r>
        <w:rPr>
          <w:sz w:val="16"/>
        </w:rPr>
        <w:t>RH 132</w:t>
      </w:r>
    </w:p>
    <w:p w14:paraId="12886F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Flying Gun (medium)</w:t>
      </w:r>
      <w:r>
        <w:tab/>
      </w:r>
      <w:r>
        <w:rPr>
          <w:sz w:val="16"/>
        </w:rPr>
        <w:t>RH 132</w:t>
      </w:r>
    </w:p>
    <w:p w14:paraId="173419A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Flying Gun (small)</w:t>
      </w:r>
      <w:r>
        <w:tab/>
      </w:r>
      <w:r>
        <w:rPr>
          <w:sz w:val="16"/>
        </w:rPr>
        <w:t>RH 131</w:t>
      </w:r>
    </w:p>
    <w:p w14:paraId="44C7F9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Flying Sword</w:t>
      </w:r>
      <w:r>
        <w:tab/>
      </w:r>
      <w:r>
        <w:rPr>
          <w:sz w:val="16"/>
        </w:rPr>
        <w:t>RH 133</w:t>
      </w:r>
    </w:p>
    <w:p w14:paraId="46AE01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Forensic Scout</w:t>
      </w:r>
      <w:r>
        <w:tab/>
      </w:r>
      <w:r>
        <w:rPr>
          <w:sz w:val="16"/>
        </w:rPr>
        <w:t>RH 158</w:t>
      </w:r>
    </w:p>
    <w:p w14:paraId="1C7B2A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Forensic Supervisor Droid</w:t>
      </w:r>
      <w:r>
        <w:tab/>
      </w:r>
      <w:r>
        <w:rPr>
          <w:sz w:val="16"/>
        </w:rPr>
        <w:t>RH 158</w:t>
      </w:r>
    </w:p>
    <w:p w14:paraId="3C0E6C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AoCS1 145</w:t>
      </w:r>
    </w:p>
    <w:p w14:paraId="105A99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Friend-of-the-Lowly</w:t>
      </w:r>
      <w:r>
        <w:tab/>
      </w:r>
      <w:r>
        <w:rPr>
          <w:sz w:val="16"/>
        </w:rPr>
        <w:t>RH 194</w:t>
      </w:r>
    </w:p>
    <w:p w14:paraId="7EAE79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Gardener Servant</w:t>
      </w:r>
      <w:r>
        <w:tab/>
      </w:r>
      <w:r>
        <w:rPr>
          <w:sz w:val="16"/>
        </w:rPr>
        <w:t>RH 191</w:t>
      </w:r>
    </w:p>
    <w:p w14:paraId="067699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 Mule</w:t>
      </w:r>
      <w:r>
        <w:tab/>
      </w:r>
      <w:r>
        <w:rPr>
          <w:sz w:val="16"/>
        </w:rPr>
        <w:t>RH 133</w:t>
      </w:r>
    </w:p>
    <w:p w14:paraId="0EF46A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 Pallet</w:t>
      </w:r>
      <w:r>
        <w:tab/>
      </w:r>
      <w:r>
        <w:rPr>
          <w:sz w:val="16"/>
        </w:rPr>
        <w:t>JTAS11 38</w:t>
      </w:r>
    </w:p>
    <w:p w14:paraId="519873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 Pioneer</w:t>
      </w:r>
      <w:r>
        <w:tab/>
      </w:r>
      <w:r>
        <w:rPr>
          <w:sz w:val="16"/>
        </w:rPr>
        <w:t>RH 134</w:t>
      </w:r>
    </w:p>
    <w:p w14:paraId="60A5AD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Guardian-of-Glory</w:t>
      </w:r>
      <w:r>
        <w:tab/>
      </w:r>
      <w:r>
        <w:rPr>
          <w:sz w:val="16"/>
        </w:rPr>
        <w:t>AoCS1 146, RH 196</w:t>
      </w:r>
    </w:p>
    <w:p w14:paraId="4F0BB6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Hazardous Environment Scout</w:t>
      </w:r>
      <w:r>
        <w:tab/>
      </w:r>
      <w:r>
        <w:rPr>
          <w:sz w:val="16"/>
        </w:rPr>
        <w:t>RH 192</w:t>
      </w:r>
    </w:p>
    <w:p w14:paraId="0F6BD7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37485B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Heavy-Duty Utility Robot</w:t>
      </w:r>
      <w:r>
        <w:tab/>
      </w:r>
      <w:r>
        <w:rPr>
          <w:sz w:val="16"/>
        </w:rPr>
        <w:t>JTAS14 69</w:t>
      </w:r>
    </w:p>
    <w:p w14:paraId="6DEEB9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Technology</w:t>
      </w:r>
      <w:r>
        <w:tab/>
      </w:r>
      <w:r>
        <w:rPr>
          <w:sz w:val="16"/>
        </w:rPr>
        <w:t>RH 256</w:t>
      </w:r>
    </w:p>
    <w:p w14:paraId="7A54F0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Hikare'</w:t>
      </w:r>
      <w:r>
        <w:tab/>
      </w:r>
      <w:r>
        <w:rPr>
          <w:sz w:val="16"/>
        </w:rPr>
        <w:t>RH 190, TTR 107</w:t>
      </w:r>
    </w:p>
    <w:p w14:paraId="279DCD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Hive Queen</w:t>
      </w:r>
      <w:r>
        <w:tab/>
      </w:r>
      <w:r>
        <w:rPr>
          <w:sz w:val="16"/>
        </w:rPr>
        <w:t>RH 160</w:t>
      </w:r>
    </w:p>
    <w:p w14:paraId="6BED3D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Horticulture Bot</w:t>
      </w:r>
      <w:r>
        <w:tab/>
      </w:r>
      <w:r>
        <w:rPr>
          <w:sz w:val="16"/>
        </w:rPr>
        <w:t>AoCS3 132</w:t>
      </w:r>
    </w:p>
    <w:p w14:paraId="076376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Hunter Bug</w:t>
      </w:r>
      <w:r>
        <w:tab/>
      </w:r>
      <w:r>
        <w:rPr>
          <w:sz w:val="16"/>
        </w:rPr>
        <w:t>RH 218</w:t>
      </w:r>
    </w:p>
    <w:p w14:paraId="0DD275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Impersonator</w:t>
      </w:r>
      <w:r>
        <w:tab/>
      </w:r>
      <w:r>
        <w:rPr>
          <w:sz w:val="16"/>
        </w:rPr>
        <w:t>RH 237</w:t>
      </w:r>
    </w:p>
    <w:p w14:paraId="5DED3C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Interaction Bot</w:t>
      </w:r>
      <w:r>
        <w:tab/>
      </w:r>
      <w:r>
        <w:rPr>
          <w:sz w:val="16"/>
        </w:rPr>
        <w:t>AoCS3 258</w:t>
      </w:r>
    </w:p>
    <w:p w14:paraId="7129E6C1" w14:textId="77777777" w:rsidR="001270EE" w:rsidRDefault="00000000">
      <w:r>
        <w:rPr>
          <w:sz w:val="20"/>
        </w:rPr>
        <w:lastRenderedPageBreak/>
        <w:t>Keshean GAA - Type 21 Ordnance</w:t>
      </w:r>
    </w:p>
    <w:p w14:paraId="6F866F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Handling Robot</w:t>
      </w:r>
      <w:r>
        <w:tab/>
      </w:r>
      <w:r>
        <w:rPr>
          <w:sz w:val="16"/>
        </w:rPr>
        <w:t>EC 72</w:t>
      </w:r>
    </w:p>
    <w:p w14:paraId="137439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Keshean Gaa</w:t>
      </w:r>
      <w:r>
        <w:tab/>
      </w:r>
      <w:r>
        <w:rPr>
          <w:sz w:val="16"/>
        </w:rPr>
        <w:t>RH 135</w:t>
      </w:r>
    </w:p>
    <w:p w14:paraId="6CD23D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Khyeseir</w:t>
      </w:r>
      <w:r>
        <w:tab/>
      </w:r>
      <w:r>
        <w:rPr>
          <w:sz w:val="16"/>
        </w:rPr>
        <w:t>RH 190</w:t>
      </w:r>
    </w:p>
    <w:p w14:paraId="5881FA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Kimim AAR</w:t>
      </w:r>
      <w:r>
        <w:tab/>
      </w:r>
      <w:r>
        <w:rPr>
          <w:sz w:val="16"/>
        </w:rPr>
        <w:t>RH 162</w:t>
      </w:r>
    </w:p>
    <w:p w14:paraId="0D62DE1B" w14:textId="77777777" w:rsidR="001270EE" w:rsidRDefault="00000000">
      <w:r>
        <w:rPr>
          <w:sz w:val="20"/>
        </w:rPr>
        <w:t>Kimim AAR - Type 14 Secure</w:t>
      </w:r>
    </w:p>
    <w:p w14:paraId="24EF5E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Courtesy Assistance Unit</w:t>
      </w:r>
      <w:r>
        <w:tab/>
      </w:r>
      <w:r>
        <w:rPr>
          <w:sz w:val="16"/>
        </w:rPr>
        <w:t>EC 71</w:t>
      </w:r>
    </w:p>
    <w:p w14:paraId="0E021F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Lab Control Robot, Advanced</w:t>
      </w:r>
      <w:r>
        <w:tab/>
      </w:r>
      <w:r>
        <w:rPr>
          <w:sz w:val="16"/>
        </w:rPr>
        <w:t>RH 180</w:t>
      </w:r>
    </w:p>
    <w:p w14:paraId="027480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Lab Control Robot, Basic</w:t>
      </w:r>
      <w:r>
        <w:tab/>
      </w:r>
      <w:r>
        <w:rPr>
          <w:sz w:val="16"/>
        </w:rPr>
        <w:t>RH 179</w:t>
      </w:r>
    </w:p>
    <w:p w14:paraId="4A6D1B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Labour Droid</w:t>
      </w:r>
      <w:r>
        <w:tab/>
      </w:r>
      <w:r>
        <w:rPr>
          <w:sz w:val="16"/>
        </w:rPr>
        <w:t>RH 180</w:t>
      </w:r>
    </w:p>
    <w:p w14:paraId="56B820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70D61E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Low Berth, Advanced</w:t>
      </w:r>
      <w:r>
        <w:tab/>
      </w:r>
      <w:r>
        <w:rPr>
          <w:sz w:val="16"/>
        </w:rPr>
        <w:t>RH 181</w:t>
      </w:r>
    </w:p>
    <w:p w14:paraId="6154E6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Low Berth, Grav</w:t>
      </w:r>
      <w:r>
        <w:tab/>
      </w:r>
      <w:r>
        <w:rPr>
          <w:sz w:val="16"/>
        </w:rPr>
        <w:t>RH 182</w:t>
      </w:r>
    </w:p>
    <w:p w14:paraId="11142E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Luggage Bot</w:t>
      </w:r>
      <w:r>
        <w:tab/>
      </w:r>
      <w:r>
        <w:rPr>
          <w:sz w:val="16"/>
        </w:rPr>
        <w:t>AoCS3 133</w:t>
      </w:r>
    </w:p>
    <w:p w14:paraId="4E37A2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Probe Drone, Astrogon</w:t>
      </w:r>
      <w:r>
        <w:tab/>
      </w:r>
      <w:r>
        <w:rPr>
          <w:sz w:val="16"/>
        </w:rPr>
        <w:t>JTAS7 98</w:t>
      </w:r>
    </w:p>
    <w:p w14:paraId="475889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Macro Hero</w:t>
      </w:r>
      <w:r>
        <w:tab/>
      </w:r>
      <w:r>
        <w:rPr>
          <w:sz w:val="16"/>
        </w:rPr>
        <w:t>RH 244</w:t>
      </w:r>
    </w:p>
    <w:p w14:paraId="2A9757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Maintenance Bot</w:t>
      </w:r>
      <w:r>
        <w:tab/>
      </w:r>
      <w:r>
        <w:rPr>
          <w:sz w:val="16"/>
        </w:rPr>
        <w:t>AoCS1 282, AoCS3 133, RH 204</w:t>
      </w:r>
    </w:p>
    <w:p w14:paraId="0B0BCE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Marine Boarding Droid</w:t>
      </w:r>
      <w:r>
        <w:tab/>
      </w:r>
      <w:r>
        <w:rPr>
          <w:sz w:val="16"/>
        </w:rPr>
        <w:t>RH 193</w:t>
      </w:r>
    </w:p>
    <w:p w14:paraId="5EF1B3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797A21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Medivac Robot</w:t>
      </w:r>
      <w:r>
        <w:tab/>
      </w:r>
      <w:r>
        <w:rPr>
          <w:sz w:val="16"/>
        </w:rPr>
        <w:t>RH 163</w:t>
      </w:r>
    </w:p>
    <w:p w14:paraId="5D6D49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Micro Hero</w:t>
      </w:r>
      <w:r>
        <w:tab/>
      </w:r>
      <w:r>
        <w:rPr>
          <w:sz w:val="16"/>
        </w:rPr>
        <w:t>RH 245</w:t>
      </w:r>
    </w:p>
    <w:p w14:paraId="44AF0D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0AAD157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2D1D72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Mining Bot</w:t>
      </w:r>
      <w:r>
        <w:tab/>
      </w:r>
      <w:r>
        <w:rPr>
          <w:sz w:val="16"/>
        </w:rPr>
        <w:t>RH 183</w:t>
      </w:r>
    </w:p>
    <w:p w14:paraId="5DAE99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Mining Drone</w:t>
      </w:r>
      <w:r>
        <w:tab/>
      </w:r>
      <w:r>
        <w:rPr>
          <w:sz w:val="16"/>
        </w:rPr>
        <w:t>HG 54, RH 209</w:t>
      </w:r>
    </w:p>
    <w:p w14:paraId="0E437F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Chassis</w:t>
      </w:r>
      <w:r>
        <w:tab/>
      </w:r>
      <w:r>
        <w:rPr>
          <w:sz w:val="16"/>
        </w:rPr>
        <w:t>RH 249</w:t>
      </w:r>
    </w:p>
    <w:p w14:paraId="4E7A18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3CF7DCE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Mortarbot</w:t>
      </w:r>
      <w:r>
        <w:tab/>
      </w:r>
      <w:r>
        <w:rPr>
          <w:sz w:val="16"/>
        </w:rPr>
        <w:t>RH 199</w:t>
      </w:r>
    </w:p>
    <w:p w14:paraId="0BE2F5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Mousebot</w:t>
      </w:r>
      <w:r>
        <w:tab/>
      </w:r>
      <w:r>
        <w:rPr>
          <w:sz w:val="16"/>
        </w:rPr>
        <w:t>AoCS1 56, TTR 106</w:t>
      </w:r>
    </w:p>
    <w:p w14:paraId="1CE540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Naasirka Model 899</w:t>
      </w:r>
      <w:r>
        <w:tab/>
      </w:r>
      <w:r>
        <w:rPr>
          <w:sz w:val="16"/>
        </w:rPr>
        <w:t>RH 137</w:t>
      </w:r>
    </w:p>
    <w:p w14:paraId="21D9F7F9" w14:textId="77777777" w:rsidR="001270EE" w:rsidRDefault="00000000">
      <w:r>
        <w:rPr>
          <w:sz w:val="20"/>
        </w:rPr>
        <w:t>Naasirka Model 899 - Security</w:t>
      </w:r>
    </w:p>
    <w:p w14:paraId="420AD7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Support Robot</w:t>
      </w:r>
      <w:r>
        <w:tab/>
      </w:r>
      <w:r>
        <w:rPr>
          <w:sz w:val="16"/>
        </w:rPr>
        <w:t>EC 73</w:t>
      </w:r>
    </w:p>
    <w:p w14:paraId="350BBD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Nano Hero</w:t>
      </w:r>
      <w:r>
        <w:tab/>
      </w:r>
      <w:r>
        <w:rPr>
          <w:sz w:val="16"/>
        </w:rPr>
        <w:t>RH 219</w:t>
      </w:r>
    </w:p>
    <w:p w14:paraId="1E6A11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661B51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Neumann Archon-Class Nanotech</w:t>
      </w:r>
      <w:r>
        <w:tab/>
      </w:r>
      <w:r>
        <w:rPr>
          <w:sz w:val="16"/>
        </w:rPr>
        <w:t>RH 226</w:t>
      </w:r>
    </w:p>
    <w:p w14:paraId="412556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Neumann Knight-Class Nanotech</w:t>
      </w:r>
      <w:r>
        <w:tab/>
      </w:r>
      <w:r>
        <w:rPr>
          <w:sz w:val="16"/>
        </w:rPr>
        <w:t>RH 226</w:t>
      </w:r>
    </w:p>
    <w:p w14:paraId="506387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Nursebot</w:t>
      </w:r>
      <w:r>
        <w:tab/>
      </w:r>
      <w:r>
        <w:rPr>
          <w:sz w:val="16"/>
        </w:rPr>
        <w:t>RH 164</w:t>
      </w:r>
    </w:p>
    <w:p w14:paraId="153F91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Offworld Construction Drone</w:t>
      </w:r>
      <w:r>
        <w:tab/>
      </w:r>
      <w:r>
        <w:rPr>
          <w:sz w:val="16"/>
        </w:rPr>
        <w:t>RH 210</w:t>
      </w:r>
    </w:p>
    <w:p w14:paraId="42B134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Offworld Construction Master Robot</w:t>
      </w:r>
      <w:r>
        <w:tab/>
      </w:r>
      <w:r>
        <w:rPr>
          <w:sz w:val="16"/>
        </w:rPr>
        <w:t>RH 165</w:t>
      </w:r>
    </w:p>
    <w:p w14:paraId="233151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Omega</w:t>
      </w:r>
      <w:r>
        <w:tab/>
      </w:r>
      <w:r>
        <w:rPr>
          <w:sz w:val="16"/>
        </w:rPr>
        <w:t>RH 255</w:t>
      </w:r>
    </w:p>
    <w:p w14:paraId="36053E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AoCS1 146</w:t>
      </w:r>
    </w:p>
    <w:p w14:paraId="022E97E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Opener-of-the-Way</w:t>
      </w:r>
      <w:r>
        <w:tab/>
      </w:r>
      <w:r>
        <w:rPr>
          <w:sz w:val="16"/>
        </w:rPr>
        <w:t>RH 195</w:t>
      </w:r>
    </w:p>
    <w:p w14:paraId="5086D0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Peacekeeper Riot Control Robot</w:t>
      </w:r>
      <w:r>
        <w:tab/>
      </w:r>
      <w:r>
        <w:rPr>
          <w:sz w:val="16"/>
        </w:rPr>
        <w:t>RH 138</w:t>
      </w:r>
    </w:p>
    <w:p w14:paraId="5F0774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Peeping Spybot</w:t>
      </w:r>
      <w:r>
        <w:tab/>
      </w:r>
      <w:r>
        <w:rPr>
          <w:sz w:val="16"/>
        </w:rPr>
        <w:t>RH 220</w:t>
      </w:r>
    </w:p>
    <w:p w14:paraId="3C0CFE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 Services Bot</w:t>
      </w:r>
      <w:r>
        <w:tab/>
      </w:r>
      <w:r>
        <w:rPr>
          <w:sz w:val="16"/>
        </w:rPr>
        <w:t>AoCS3 177</w:t>
      </w:r>
    </w:p>
    <w:p w14:paraId="598026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Popcorn Drone</w:t>
      </w:r>
      <w:r>
        <w:tab/>
      </w:r>
      <w:r>
        <w:rPr>
          <w:sz w:val="16"/>
        </w:rPr>
        <w:t>RH 221</w:t>
      </w:r>
    </w:p>
    <w:p w14:paraId="2462CB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PopcornBot</w:t>
      </w:r>
      <w:r>
        <w:tab/>
      </w:r>
      <w:r>
        <w:rPr>
          <w:sz w:val="16"/>
        </w:rPr>
        <w:t>RH 222</w:t>
      </w:r>
    </w:p>
    <w:p w14:paraId="7D2714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Probe Drone</w:t>
      </w:r>
      <w:r>
        <w:tab/>
      </w:r>
      <w:r>
        <w:rPr>
          <w:sz w:val="16"/>
        </w:rPr>
        <w:t>HG 54, RH 211</w:t>
      </w:r>
    </w:p>
    <w:p w14:paraId="5F4647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Probe Drone, Advanced</w:t>
      </w:r>
      <w:r>
        <w:tab/>
      </w:r>
      <w:r>
        <w:rPr>
          <w:sz w:val="16"/>
        </w:rPr>
        <w:t>RH 211</w:t>
      </w:r>
    </w:p>
    <w:p w14:paraId="262EE7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Probe Drone, Astrogon</w:t>
      </w:r>
      <w:r>
        <w:tab/>
      </w:r>
      <w:r>
        <w:rPr>
          <w:sz w:val="16"/>
        </w:rPr>
        <w:t>JTAS7 98</w:t>
      </w:r>
    </w:p>
    <w:p w14:paraId="706A8D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Protocol Droid</w:t>
      </w:r>
      <w:r>
        <w:tab/>
      </w:r>
      <w:r>
        <w:rPr>
          <w:sz w:val="16"/>
        </w:rPr>
        <w:t>RH 166</w:t>
      </w:r>
    </w:p>
    <w:p w14:paraId="42C1FA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Quar Security Robot</w:t>
      </w:r>
      <w:r>
        <w:tab/>
      </w:r>
      <w:r>
        <w:rPr>
          <w:sz w:val="16"/>
        </w:rPr>
        <w:t>BaEG 104</w:t>
      </w:r>
    </w:p>
    <w:p w14:paraId="26BF6B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189D558C" w14:textId="77777777" w:rsidR="001270EE" w:rsidRDefault="00000000">
      <w:r>
        <w:rPr>
          <w:sz w:val="20"/>
        </w:rPr>
        <w:t>Remotely Piloted Reconnaissance</w:t>
      </w:r>
    </w:p>
    <w:p w14:paraId="66E790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Unit (RPRU)</w:t>
      </w:r>
      <w:r>
        <w:tab/>
      </w:r>
      <w:r>
        <w:rPr>
          <w:sz w:val="16"/>
        </w:rPr>
        <w:t>JTAS1 42, RH 184</w:t>
      </w:r>
    </w:p>
    <w:p w14:paraId="5CA0A5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 Drone</w:t>
      </w:r>
      <w:r>
        <w:tab/>
      </w:r>
      <w:r>
        <w:rPr>
          <w:sz w:val="16"/>
        </w:rPr>
        <w:t>HG 54</w:t>
      </w:r>
    </w:p>
    <w:p w14:paraId="1A0733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 Drone, Extra-Large</w:t>
      </w:r>
      <w:r>
        <w:tab/>
      </w:r>
      <w:r>
        <w:rPr>
          <w:sz w:val="16"/>
        </w:rPr>
        <w:t>RH 215</w:t>
      </w:r>
    </w:p>
    <w:p w14:paraId="21553B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 Drone, Extra-Small</w:t>
      </w:r>
      <w:r>
        <w:tab/>
      </w:r>
      <w:r>
        <w:rPr>
          <w:sz w:val="16"/>
        </w:rPr>
        <w:t>RH 213</w:t>
      </w:r>
    </w:p>
    <w:p w14:paraId="5DD963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 Drone, Large</w:t>
      </w:r>
      <w:r>
        <w:tab/>
      </w:r>
      <w:r>
        <w:rPr>
          <w:sz w:val="16"/>
        </w:rPr>
        <w:t>RH 214</w:t>
      </w:r>
    </w:p>
    <w:p w14:paraId="77D6FE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 Drone, Medium</w:t>
      </w:r>
      <w:r>
        <w:tab/>
      </w:r>
      <w:r>
        <w:rPr>
          <w:sz w:val="16"/>
        </w:rPr>
        <w:t>RH 212</w:t>
      </w:r>
    </w:p>
    <w:p w14:paraId="0DDFEA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 Drone, Small</w:t>
      </w:r>
      <w:r>
        <w:tab/>
      </w:r>
      <w:r>
        <w:rPr>
          <w:sz w:val="16"/>
        </w:rPr>
        <w:t>RH 213</w:t>
      </w:r>
    </w:p>
    <w:p w14:paraId="622548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4B53B62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Robodiver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184, TCI 38</w:t>
      </w:r>
    </w:p>
    <w:p w14:paraId="657F932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Sabmiqys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256</w:t>
      </w:r>
    </w:p>
    <w:p w14:paraId="6A3D976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Sanitation Droid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166</w:t>
      </w:r>
    </w:p>
    <w:p w14:paraId="57E6793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Scout Mite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223</w:t>
      </w:r>
    </w:p>
    <w:p w14:paraId="3FC576F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Scrap Combat Robot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JTAS13 48</w:t>
      </w:r>
    </w:p>
    <w:p w14:paraId="1572CE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Sea Shepherd</w:t>
      </w:r>
      <w:r>
        <w:tab/>
      </w:r>
      <w:r>
        <w:rPr>
          <w:sz w:val="16"/>
        </w:rPr>
        <w:t>AoCS3 178</w:t>
      </w:r>
    </w:p>
    <w:p w14:paraId="7070C6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Searcher Microbot</w:t>
      </w:r>
      <w:r>
        <w:tab/>
      </w:r>
      <w:r>
        <w:rPr>
          <w:sz w:val="16"/>
        </w:rPr>
        <w:t>RH 223</w:t>
      </w:r>
    </w:p>
    <w:p w14:paraId="31887B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Security Drone</w:t>
      </w:r>
      <w:r>
        <w:tab/>
      </w:r>
      <w:r>
        <w:rPr>
          <w:sz w:val="16"/>
        </w:rPr>
        <w:t>RH 139</w:t>
      </w:r>
    </w:p>
    <w:p w14:paraId="5BE45E1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Security Robot</w:t>
      </w:r>
      <w:r>
        <w:tab/>
      </w:r>
      <w:r>
        <w:rPr>
          <w:sz w:val="16"/>
        </w:rPr>
        <w:t>DC 122, FiDP 6, RH 136</w:t>
      </w:r>
    </w:p>
    <w:p w14:paraId="62FA41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Sensor Drone</w:t>
      </w:r>
      <w:r>
        <w:tab/>
      </w:r>
      <w:r>
        <w:rPr>
          <w:sz w:val="16"/>
        </w:rPr>
        <w:t>AoCS3 68</w:t>
      </w:r>
    </w:p>
    <w:p w14:paraId="35B7ED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6C1F80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Shadow Security Robot</w:t>
      </w:r>
      <w:r>
        <w:tab/>
      </w:r>
      <w:r>
        <w:rPr>
          <w:sz w:val="16"/>
        </w:rPr>
        <w:t>RH 139</w:t>
      </w:r>
    </w:p>
    <w:p w14:paraId="0F9FD3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Ship's Bot</w:t>
      </w:r>
      <w:r>
        <w:tab/>
      </w:r>
      <w:r>
        <w:rPr>
          <w:sz w:val="16"/>
        </w:rPr>
        <w:t>JTAS14 127</w:t>
      </w:r>
    </w:p>
    <w:p w14:paraId="017D57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40A02C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Ship's Mechanic Robot</w:t>
      </w:r>
      <w:r>
        <w:tab/>
      </w:r>
      <w:r>
        <w:rPr>
          <w:sz w:val="16"/>
        </w:rPr>
        <w:t>RH 167</w:t>
      </w:r>
    </w:p>
    <w:p w14:paraId="5BDF95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Sindalian Combat Robot</w:t>
      </w:r>
      <w:r>
        <w:tab/>
      </w:r>
      <w:r>
        <w:rPr>
          <w:sz w:val="16"/>
        </w:rPr>
        <w:t>SoS 36</w:t>
      </w:r>
    </w:p>
    <w:p w14:paraId="2B674B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Sindalian Deathbot</w:t>
      </w:r>
      <w:r>
        <w:tab/>
      </w:r>
      <w:r>
        <w:rPr>
          <w:sz w:val="16"/>
        </w:rPr>
        <w:t>DC 180, RH 140</w:t>
      </w:r>
    </w:p>
    <w:p w14:paraId="34D8A2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Sindalian Enforcement Robot</w:t>
      </w:r>
      <w:r>
        <w:tab/>
      </w:r>
      <w:r>
        <w:rPr>
          <w:sz w:val="16"/>
        </w:rPr>
        <w:t>DC 180, RH 141</w:t>
      </w:r>
    </w:p>
    <w:p w14:paraId="75D58B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Skitter</w:t>
      </w:r>
      <w:r>
        <w:tab/>
      </w:r>
      <w:r>
        <w:rPr>
          <w:sz w:val="16"/>
        </w:rPr>
        <w:t>RH 186</w:t>
      </w:r>
    </w:p>
    <w:p w14:paraId="1C5C53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SkySpotter</w:t>
      </w:r>
      <w:r>
        <w:tab/>
      </w:r>
      <w:r>
        <w:rPr>
          <w:sz w:val="16"/>
        </w:rPr>
        <w:t>RH 216</w:t>
      </w:r>
    </w:p>
    <w:p w14:paraId="1CFE0A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Slave Machine</w:t>
      </w:r>
      <w:r>
        <w:tab/>
      </w:r>
      <w:r>
        <w:rPr>
          <w:sz w:val="16"/>
        </w:rPr>
        <w:t>AoCS1 56, TTR 106</w:t>
      </w:r>
    </w:p>
    <w:p w14:paraId="58ECB9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Slayer-of-Shields</w:t>
      </w:r>
      <w:r>
        <w:tab/>
      </w:r>
      <w:r>
        <w:rPr>
          <w:sz w:val="16"/>
        </w:rPr>
        <w:t>AoCS1 147, RH 197</w:t>
      </w:r>
    </w:p>
    <w:p w14:paraId="0CA20D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Smart Probe Bot</w:t>
      </w:r>
      <w:r>
        <w:tab/>
      </w:r>
      <w:r>
        <w:rPr>
          <w:sz w:val="16"/>
        </w:rPr>
        <w:t>RH 186</w:t>
      </w:r>
    </w:p>
    <w:p w14:paraId="3FEEA6A6" w14:textId="77777777" w:rsidR="001270EE" w:rsidRDefault="00000000">
      <w:r>
        <w:rPr>
          <w:sz w:val="20"/>
        </w:rPr>
        <w:t>Solomani</w:t>
      </w:r>
    </w:p>
    <w:p w14:paraId="417C12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</w:t>
      </w:r>
    </w:p>
    <w:p w14:paraId="4FE3B30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</w:t>
      </w:r>
    </w:p>
    <w:p w14:paraId="6D572B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Special Delivery Servitor</w:t>
      </w:r>
      <w:r>
        <w:tab/>
      </w:r>
      <w:r>
        <w:rPr>
          <w:sz w:val="16"/>
        </w:rPr>
        <w:t>RH 185</w:t>
      </w:r>
    </w:p>
    <w:p w14:paraId="443128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Spider Bomb</w:t>
      </w:r>
      <w:r>
        <w:tab/>
      </w:r>
      <w:r>
        <w:rPr>
          <w:sz w:val="16"/>
        </w:rPr>
        <w:t>RH 141</w:t>
      </w:r>
    </w:p>
    <w:p w14:paraId="2CF39F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Standard Engineer Droid</w:t>
      </w:r>
      <w:r>
        <w:tab/>
      </w:r>
      <w:r>
        <w:rPr>
          <w:sz w:val="16"/>
        </w:rPr>
        <w:t>RH 167</w:t>
      </w:r>
    </w:p>
    <w:p w14:paraId="193D42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StarTek</w:t>
      </w:r>
      <w:r>
        <w:tab/>
      </w:r>
      <w:r>
        <w:rPr>
          <w:sz w:val="16"/>
        </w:rPr>
        <w:t>RH 78,169</w:t>
      </w:r>
    </w:p>
    <w:p w14:paraId="5E1FF97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Starship Repair Boss</w:t>
      </w:r>
      <w:r>
        <w:tab/>
      </w:r>
      <w:r>
        <w:rPr>
          <w:sz w:val="16"/>
        </w:rPr>
        <w:t>RH 168</w:t>
      </w:r>
    </w:p>
    <w:p w14:paraId="0BB2D4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Stewaid Shipboard Robot</w:t>
      </w:r>
      <w:r>
        <w:tab/>
      </w:r>
      <w:r>
        <w:rPr>
          <w:sz w:val="16"/>
        </w:rPr>
        <w:t>RH 170</w:t>
      </w:r>
    </w:p>
    <w:p w14:paraId="6695C7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Steward Droid</w:t>
      </w:r>
      <w:r>
        <w:tab/>
      </w:r>
      <w:r>
        <w:rPr>
          <w:sz w:val="16"/>
        </w:rPr>
        <w:t>RH 77,171</w:t>
      </w:r>
    </w:p>
    <w:p w14:paraId="1B0F194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Strend Les Mecanismes Nanotech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226</w:t>
      </w:r>
    </w:p>
    <w:p w14:paraId="2D4A6DE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Surgeon Bot</w:t>
      </w:r>
      <w:r>
        <w:tab/>
      </w:r>
      <w:r>
        <w:rPr>
          <w:sz w:val="16"/>
        </w:rPr>
        <w:t>RH 172</w:t>
      </w:r>
    </w:p>
    <w:p w14:paraId="1B65E8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Surrogate Droid, Basic</w:t>
      </w:r>
      <w:r>
        <w:tab/>
      </w:r>
      <w:r>
        <w:rPr>
          <w:sz w:val="16"/>
        </w:rPr>
        <w:t>RH 173</w:t>
      </w:r>
    </w:p>
    <w:p w14:paraId="2F86942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Surrogate Droid, Improved</w:t>
      </w:r>
      <w:r>
        <w:tab/>
      </w:r>
      <w:r>
        <w:rPr>
          <w:sz w:val="16"/>
        </w:rPr>
        <w:t>RH 234</w:t>
      </w:r>
    </w:p>
    <w:p w14:paraId="58EE5A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Synthetic Horse</w:t>
      </w:r>
      <w:r>
        <w:tab/>
      </w:r>
      <w:r>
        <w:rPr>
          <w:sz w:val="16"/>
        </w:rPr>
        <w:t>RH 235</w:t>
      </w:r>
    </w:p>
    <w:p w14:paraId="4B01CC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Taskbot</w:t>
      </w:r>
      <w:r>
        <w:tab/>
      </w:r>
      <w:r>
        <w:rPr>
          <w:sz w:val="16"/>
        </w:rPr>
        <w:t>AoCS1 215, RH 202</w:t>
      </w:r>
    </w:p>
    <w:p w14:paraId="1F1465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Technician</w:t>
      </w:r>
      <w:r>
        <w:tab/>
      </w:r>
      <w:r>
        <w:rPr>
          <w:sz w:val="16"/>
        </w:rPr>
        <w:t>AoCS1 57, TTR 107</w:t>
      </w:r>
    </w:p>
    <w:p w14:paraId="6C7C3E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Toolsack Workbot</w:t>
      </w:r>
      <w:r>
        <w:tab/>
      </w:r>
      <w:r>
        <w:rPr>
          <w:sz w:val="16"/>
        </w:rPr>
        <w:t>RH 187</w:t>
      </w:r>
    </w:p>
    <w:p w14:paraId="7563A7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Torpedo Chassis</w:t>
      </w:r>
      <w:r>
        <w:tab/>
      </w:r>
      <w:r>
        <w:rPr>
          <w:sz w:val="16"/>
        </w:rPr>
        <w:t>RH 249</w:t>
      </w:r>
    </w:p>
    <w:p w14:paraId="0B2530E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Tour Guide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253</w:t>
      </w:r>
    </w:p>
    <w:p w14:paraId="2CD1F4A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Trapper Hunter Droid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142</w:t>
      </w:r>
    </w:p>
    <w:p w14:paraId="0DA338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49CAE3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Type C Cargo Loader</w:t>
      </w:r>
      <w:r>
        <w:tab/>
      </w:r>
      <w:r>
        <w:rPr>
          <w:sz w:val="16"/>
        </w:rPr>
        <w:t>RH 188</w:t>
      </w:r>
    </w:p>
    <w:p w14:paraId="078235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Ultima</w:t>
      </w:r>
      <w:r>
        <w:tab/>
      </w:r>
      <w:r>
        <w:rPr>
          <w:sz w:val="16"/>
        </w:rPr>
        <w:t>RH 257</w:t>
      </w:r>
    </w:p>
    <w:p w14:paraId="294245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Ultra</w:t>
      </w:r>
      <w:r>
        <w:tab/>
      </w:r>
      <w:r>
        <w:rPr>
          <w:sz w:val="16"/>
        </w:rPr>
        <w:t>RH 258</w:t>
      </w:r>
    </w:p>
    <w:p w14:paraId="6E72EF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Urban Pacification Police Robot</w:t>
      </w:r>
      <w:r>
        <w:tab/>
      </w:r>
      <w:r>
        <w:rPr>
          <w:sz w:val="16"/>
        </w:rPr>
        <w:t>RH 143</w:t>
      </w:r>
    </w:p>
    <w:p w14:paraId="4A5B64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Utility Droid</w:t>
      </w:r>
      <w:r>
        <w:tab/>
      </w:r>
      <w:r>
        <w:rPr>
          <w:sz w:val="16"/>
        </w:rPr>
        <w:t>RH 174</w:t>
      </w:r>
    </w:p>
    <w:p w14:paraId="2F353D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28787A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31017A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Vigilance CCR</w:t>
      </w:r>
      <w:r>
        <w:tab/>
      </w:r>
      <w:r>
        <w:rPr>
          <w:sz w:val="16"/>
        </w:rPr>
        <w:t>RH 174</w:t>
      </w:r>
    </w:p>
    <w:p w14:paraId="20B49C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Walking Strongpoint</w:t>
      </w:r>
      <w:r>
        <w:tab/>
      </w:r>
      <w:r>
        <w:rPr>
          <w:sz w:val="16"/>
        </w:rPr>
        <w:t>RH 144</w:t>
      </w:r>
    </w:p>
    <w:p w14:paraId="4BEB12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Zombie</w:t>
      </w:r>
      <w:r>
        <w:tab/>
      </w:r>
      <w:r>
        <w:rPr>
          <w:sz w:val="16"/>
        </w:rPr>
        <w:t>RH 238</w:t>
      </w:r>
    </w:p>
    <w:p w14:paraId="142B01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eGore</w:t>
      </w:r>
      <w:r>
        <w:tab/>
      </w:r>
      <w:r>
        <w:rPr>
          <w:sz w:val="16"/>
        </w:rPr>
        <w:t>RH 240</w:t>
      </w:r>
    </w:p>
    <w:p w14:paraId="50F599AB" w14:textId="77777777" w:rsidR="001270EE" w:rsidRDefault="00000000">
      <w:r>
        <w:br w:type="page"/>
      </w:r>
    </w:p>
    <w:p w14:paraId="79151447" w14:textId="77777777" w:rsidR="001270EE" w:rsidRDefault="00000000">
      <w:r>
        <w:rPr>
          <w:b/>
          <w:sz w:val="24"/>
        </w:rPr>
        <w:lastRenderedPageBreak/>
        <w:t>Rules</w:t>
      </w:r>
    </w:p>
    <w:p w14:paraId="38B7DB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 Week in Jump</w:t>
      </w:r>
      <w:r>
        <w:tab/>
      </w:r>
      <w:r>
        <w:rPr>
          <w:sz w:val="16"/>
        </w:rPr>
        <w:t>JTAS7 2</w:t>
      </w:r>
    </w:p>
    <w:p w14:paraId="007A48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JTAS1 23</w:t>
      </w:r>
    </w:p>
    <w:p w14:paraId="6E35D4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Acids</w:t>
      </w:r>
      <w:r>
        <w:tab/>
      </w:r>
      <w:r>
        <w:rPr>
          <w:sz w:val="16"/>
        </w:rPr>
        <w:t>TC 79</w:t>
      </w:r>
    </w:p>
    <w:p w14:paraId="222CA4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Acoustic Sensors</w:t>
      </w:r>
      <w:r>
        <w:tab/>
      </w:r>
      <w:r>
        <w:rPr>
          <w:sz w:val="16"/>
        </w:rPr>
        <w:t>JTAS4 64</w:t>
      </w:r>
    </w:p>
    <w:p w14:paraId="25B460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Addiction</w:t>
      </w:r>
      <w:r>
        <w:tab/>
      </w:r>
      <w:r>
        <w:rPr>
          <w:sz w:val="16"/>
        </w:rPr>
        <w:t>CSC 96</w:t>
      </w:r>
    </w:p>
    <w:p w14:paraId="13F70C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Affinity</w:t>
      </w:r>
      <w:r>
        <w:tab/>
      </w:r>
      <w:r>
        <w:rPr>
          <w:sz w:val="16"/>
        </w:rPr>
        <w:t>TC 25</w:t>
      </w:r>
    </w:p>
    <w:p w14:paraId="07A9A7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Ageing</w:t>
      </w:r>
      <w:r>
        <w:tab/>
      </w:r>
      <w:r>
        <w:rPr>
          <w:sz w:val="16"/>
        </w:rPr>
        <w:t>CRB 48</w:t>
      </w:r>
    </w:p>
    <w:p w14:paraId="127BC8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Airstrike, attacking</w:t>
      </w:r>
      <w:r>
        <w:tab/>
      </w:r>
      <w:r>
        <w:rPr>
          <w:sz w:val="16"/>
        </w:rPr>
        <w:t>JTAS2 110</w:t>
      </w:r>
    </w:p>
    <w:p w14:paraId="31C27B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Airstrike, spotting</w:t>
      </w:r>
      <w:r>
        <w:tab/>
      </w:r>
      <w:r>
        <w:rPr>
          <w:sz w:val="16"/>
        </w:rPr>
        <w:t>JTAS2 109</w:t>
      </w:r>
    </w:p>
    <w:p w14:paraId="0D0F07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Allegiance Code (AC)</w:t>
      </w:r>
      <w:r>
        <w:tab/>
      </w:r>
      <w:r>
        <w:rPr>
          <w:sz w:val="16"/>
        </w:rPr>
        <w:t>DC 3</w:t>
      </w:r>
    </w:p>
    <w:p w14:paraId="149E50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Allies</w:t>
      </w:r>
      <w:r>
        <w:tab/>
      </w:r>
      <w:r>
        <w:rPr>
          <w:sz w:val="16"/>
        </w:rPr>
        <w:t>CRB 19,91</w:t>
      </w:r>
    </w:p>
    <w:p w14:paraId="18906E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Alternative Skills</w:t>
      </w:r>
      <w:r>
        <w:tab/>
      </w:r>
      <w:r>
        <w:rPr>
          <w:sz w:val="16"/>
        </w:rPr>
        <w:t>JTAS13 65</w:t>
      </w:r>
    </w:p>
    <w:p w14:paraId="77FB2D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Ammunition</w:t>
      </w:r>
      <w:r>
        <w:tab/>
      </w:r>
      <w:r>
        <w:rPr>
          <w:sz w:val="16"/>
        </w:rPr>
        <w:t>TC 49</w:t>
      </w:r>
    </w:p>
    <w:p w14:paraId="7A17AB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791EB5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Anagathics Withdrawl</w:t>
      </w:r>
      <w:r>
        <w:tab/>
      </w:r>
      <w:r>
        <w:rPr>
          <w:sz w:val="16"/>
        </w:rPr>
        <w:t>CSC 92</w:t>
      </w:r>
    </w:p>
    <w:p w14:paraId="2A28634E" w14:textId="77777777" w:rsidR="001270EE" w:rsidRDefault="00000000">
      <w:r>
        <w:rPr>
          <w:sz w:val="20"/>
        </w:rPr>
        <w:t>Animal Behaviour</w:t>
      </w:r>
    </w:p>
    <w:p w14:paraId="6A7662E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Carrion-Eater</w:t>
      </w:r>
      <w:r>
        <w:tab/>
      </w:r>
      <w:r>
        <w:rPr>
          <w:sz w:val="16"/>
        </w:rPr>
        <w:t>CRB 89</w:t>
      </w:r>
    </w:p>
    <w:p w14:paraId="5ABD214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Chaser</w:t>
      </w:r>
      <w:r>
        <w:tab/>
      </w:r>
      <w:r>
        <w:rPr>
          <w:sz w:val="16"/>
        </w:rPr>
        <w:t>CRB 89</w:t>
      </w:r>
    </w:p>
    <w:p w14:paraId="24B216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Eater</w:t>
      </w:r>
      <w:r>
        <w:tab/>
      </w:r>
      <w:r>
        <w:rPr>
          <w:sz w:val="16"/>
        </w:rPr>
        <w:t>CRB 89</w:t>
      </w:r>
    </w:p>
    <w:p w14:paraId="5F11578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Filter</w:t>
      </w:r>
      <w:r>
        <w:tab/>
      </w:r>
      <w:r>
        <w:rPr>
          <w:sz w:val="16"/>
        </w:rPr>
        <w:t>CRB 89</w:t>
      </w:r>
    </w:p>
    <w:p w14:paraId="3758FE5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Gatherer</w:t>
      </w:r>
      <w:r>
        <w:tab/>
      </w:r>
      <w:r>
        <w:rPr>
          <w:sz w:val="16"/>
        </w:rPr>
        <w:t>CRB 89</w:t>
      </w:r>
    </w:p>
    <w:p w14:paraId="6C2301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Grazer</w:t>
      </w:r>
      <w:r>
        <w:tab/>
      </w:r>
      <w:r>
        <w:rPr>
          <w:sz w:val="16"/>
        </w:rPr>
        <w:t>CRB 89</w:t>
      </w:r>
    </w:p>
    <w:p w14:paraId="15FBF73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Hijacker</w:t>
      </w:r>
      <w:r>
        <w:tab/>
      </w:r>
      <w:r>
        <w:rPr>
          <w:sz w:val="16"/>
        </w:rPr>
        <w:t>CRB 89</w:t>
      </w:r>
    </w:p>
    <w:p w14:paraId="7E48C43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Hunter</w:t>
      </w:r>
      <w:r>
        <w:tab/>
      </w:r>
      <w:r>
        <w:rPr>
          <w:sz w:val="16"/>
        </w:rPr>
        <w:t>CRB 89</w:t>
      </w:r>
    </w:p>
    <w:p w14:paraId="489D334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Intermittent</w:t>
      </w:r>
      <w:r>
        <w:tab/>
      </w:r>
      <w:r>
        <w:rPr>
          <w:sz w:val="16"/>
        </w:rPr>
        <w:t>CRB 89</w:t>
      </w:r>
    </w:p>
    <w:p w14:paraId="51C4D97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Intimidator</w:t>
      </w:r>
      <w:r>
        <w:tab/>
      </w:r>
      <w:r>
        <w:rPr>
          <w:sz w:val="16"/>
        </w:rPr>
        <w:t>CRB 89</w:t>
      </w:r>
    </w:p>
    <w:p w14:paraId="07D7D70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Killer</w:t>
      </w:r>
      <w:r>
        <w:tab/>
      </w:r>
      <w:r>
        <w:rPr>
          <w:sz w:val="16"/>
        </w:rPr>
        <w:t>CRB 89</w:t>
      </w:r>
    </w:p>
    <w:p w14:paraId="7E60890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Pouncer</w:t>
      </w:r>
      <w:r>
        <w:tab/>
      </w:r>
      <w:r>
        <w:rPr>
          <w:sz w:val="16"/>
        </w:rPr>
        <w:t>CRB 89</w:t>
      </w:r>
    </w:p>
    <w:p w14:paraId="58766DF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Reducer</w:t>
      </w:r>
      <w:r>
        <w:tab/>
      </w:r>
      <w:r>
        <w:rPr>
          <w:sz w:val="16"/>
        </w:rPr>
        <w:t>CRB 89</w:t>
      </w:r>
    </w:p>
    <w:p w14:paraId="5265B06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Siren</w:t>
      </w:r>
      <w:r>
        <w:tab/>
      </w:r>
      <w:r>
        <w:rPr>
          <w:sz w:val="16"/>
        </w:rPr>
        <w:t>CRB 90</w:t>
      </w:r>
    </w:p>
    <w:p w14:paraId="222DACE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Trapper</w:t>
      </w:r>
      <w:r>
        <w:tab/>
      </w:r>
      <w:r>
        <w:rPr>
          <w:sz w:val="16"/>
        </w:rPr>
        <w:t>CRB 90</w:t>
      </w:r>
    </w:p>
    <w:p w14:paraId="4D4DC3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Animal Hits</w:t>
      </w:r>
      <w:r>
        <w:tab/>
      </w:r>
      <w:r>
        <w:rPr>
          <w:sz w:val="16"/>
        </w:rPr>
        <w:t>CRB 85</w:t>
      </w:r>
    </w:p>
    <w:p w14:paraId="3B4278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Animal Size</w:t>
      </w:r>
      <w:r>
        <w:tab/>
      </w:r>
      <w:r>
        <w:rPr>
          <w:sz w:val="16"/>
        </w:rPr>
        <w:t>CRB 89</w:t>
      </w:r>
    </w:p>
    <w:p w14:paraId="002852C3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Animal Trait</w:t>
      </w:r>
    </w:p>
    <w:p w14:paraId="25FBB5F1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Alarm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84</w:t>
      </w:r>
    </w:p>
    <w:p w14:paraId="447FB3B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Amphibious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84</w:t>
      </w:r>
    </w:p>
    <w:p w14:paraId="721F7C6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Aquatic</w:t>
      </w:r>
      <w:r>
        <w:tab/>
      </w:r>
      <w:r>
        <w:rPr>
          <w:sz w:val="16"/>
        </w:rPr>
        <w:t>AoCS3 248</w:t>
      </w:r>
    </w:p>
    <w:p w14:paraId="3CF4695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Armour (+X)</w:t>
      </w:r>
      <w:r>
        <w:tab/>
      </w:r>
      <w:r>
        <w:rPr>
          <w:sz w:val="16"/>
        </w:rPr>
        <w:t>CRB 84</w:t>
      </w:r>
    </w:p>
    <w:p w14:paraId="0779F41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Bioelectricity (+X)</w:t>
      </w:r>
      <w:r>
        <w:tab/>
      </w:r>
      <w:r>
        <w:rPr>
          <w:sz w:val="16"/>
        </w:rPr>
        <w:t>CRB 85</w:t>
      </w:r>
    </w:p>
    <w:p w14:paraId="6C94F24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Camouflaged</w:t>
      </w:r>
      <w:r>
        <w:tab/>
      </w:r>
      <w:r>
        <w:rPr>
          <w:sz w:val="16"/>
        </w:rPr>
        <w:t>CRB 85</w:t>
      </w:r>
    </w:p>
    <w:p w14:paraId="291ED61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Clever</w:t>
      </w:r>
      <w:r>
        <w:tab/>
      </w:r>
      <w:r>
        <w:rPr>
          <w:sz w:val="16"/>
        </w:rPr>
        <w:t>TC 93</w:t>
      </w:r>
    </w:p>
    <w:p w14:paraId="1F093EC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Composite</w:t>
      </w:r>
      <w:r>
        <w:tab/>
      </w:r>
      <w:r>
        <w:rPr>
          <w:sz w:val="16"/>
        </w:rPr>
        <w:t>TC 93</w:t>
      </w:r>
    </w:p>
    <w:p w14:paraId="40B91D4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Death's Door</w:t>
      </w:r>
      <w:r>
        <w:tab/>
      </w:r>
      <w:r>
        <w:rPr>
          <w:sz w:val="16"/>
        </w:rPr>
        <w:t>SF 165</w:t>
      </w:r>
    </w:p>
    <w:p w14:paraId="18A4D1E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Diseased</w:t>
      </w:r>
      <w:r>
        <w:tab/>
      </w:r>
      <w:r>
        <w:rPr>
          <w:sz w:val="16"/>
        </w:rPr>
        <w:t>CRB 85</w:t>
      </w:r>
    </w:p>
    <w:p w14:paraId="0614A19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Dispersed</w:t>
      </w:r>
      <w:r>
        <w:tab/>
      </w:r>
      <w:r>
        <w:rPr>
          <w:sz w:val="16"/>
        </w:rPr>
        <w:t>TC 93</w:t>
      </w:r>
    </w:p>
    <w:p w14:paraId="6087290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Echolocation</w:t>
      </w:r>
      <w:r>
        <w:tab/>
      </w:r>
      <w:r>
        <w:rPr>
          <w:sz w:val="16"/>
        </w:rPr>
        <w:t>CRB 85</w:t>
      </w:r>
    </w:p>
    <w:p w14:paraId="3C3E5E0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Energy</w:t>
      </w:r>
      <w:r>
        <w:tab/>
      </w:r>
      <w:r>
        <w:rPr>
          <w:sz w:val="16"/>
        </w:rPr>
        <w:t>TC 93</w:t>
      </w:r>
    </w:p>
    <w:p w14:paraId="3FA9A32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Explosive</w:t>
      </w:r>
      <w:r>
        <w:tab/>
      </w:r>
      <w:r>
        <w:rPr>
          <w:sz w:val="16"/>
        </w:rPr>
        <w:t>TC 93</w:t>
      </w:r>
    </w:p>
    <w:p w14:paraId="69E612D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Fast Metabolism (+X)</w:t>
      </w:r>
      <w:r>
        <w:tab/>
      </w:r>
      <w:r>
        <w:rPr>
          <w:sz w:val="16"/>
        </w:rPr>
        <w:t>CRB 85</w:t>
      </w:r>
    </w:p>
    <w:p w14:paraId="3A6DE15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Floater</w:t>
      </w:r>
      <w:r>
        <w:tab/>
      </w:r>
      <w:r>
        <w:rPr>
          <w:sz w:val="16"/>
        </w:rPr>
        <w:t>TC 93</w:t>
      </w:r>
    </w:p>
    <w:p w14:paraId="246A2CD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Flyer (+X)</w:t>
      </w:r>
      <w:r>
        <w:tab/>
      </w:r>
      <w:r>
        <w:rPr>
          <w:sz w:val="16"/>
        </w:rPr>
        <w:t>CRB 85</w:t>
      </w:r>
    </w:p>
    <w:p w14:paraId="1846AEA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Gigantic</w:t>
      </w:r>
      <w:r>
        <w:tab/>
      </w:r>
      <w:r>
        <w:rPr>
          <w:sz w:val="16"/>
        </w:rPr>
        <w:t>TC 94</w:t>
      </w:r>
    </w:p>
    <w:p w14:paraId="6AA6731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Gossaner</w:t>
      </w:r>
      <w:r>
        <w:tab/>
      </w:r>
      <w:r>
        <w:rPr>
          <w:sz w:val="16"/>
        </w:rPr>
        <w:t>TC 94</w:t>
      </w:r>
    </w:p>
    <w:p w14:paraId="0E9A04F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Heightened Senses</w:t>
      </w:r>
      <w:r>
        <w:tab/>
      </w:r>
      <w:r>
        <w:rPr>
          <w:sz w:val="16"/>
        </w:rPr>
        <w:t>CRB 85</w:t>
      </w:r>
    </w:p>
    <w:p w14:paraId="45BD0F68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IR Vision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85</w:t>
      </w:r>
    </w:p>
    <w:p w14:paraId="0104F1E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Large (+X)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85</w:t>
      </w:r>
    </w:p>
    <w:p w14:paraId="35C1250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Mesmerise (X)</w:t>
      </w:r>
      <w:r>
        <w:tab/>
      </w:r>
      <w:r>
        <w:rPr>
          <w:sz w:val="16"/>
        </w:rPr>
        <w:t>AoCS3 215</w:t>
      </w:r>
    </w:p>
    <w:p w14:paraId="4DB7406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Ornery</w:t>
      </w:r>
      <w:r>
        <w:tab/>
      </w:r>
      <w:r>
        <w:rPr>
          <w:sz w:val="16"/>
        </w:rPr>
        <w:t>TC 94</w:t>
      </w:r>
    </w:p>
    <w:p w14:paraId="0A2ED58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Particulate</w:t>
      </w:r>
      <w:r>
        <w:tab/>
      </w:r>
      <w:r>
        <w:rPr>
          <w:sz w:val="16"/>
        </w:rPr>
        <w:t>TC 94</w:t>
      </w:r>
    </w:p>
    <w:p w14:paraId="41C2B6F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Poison</w:t>
      </w:r>
      <w:r>
        <w:tab/>
      </w:r>
      <w:r>
        <w:rPr>
          <w:sz w:val="16"/>
        </w:rPr>
        <w:t>CRB 85</w:t>
      </w:r>
    </w:p>
    <w:p w14:paraId="65F3206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(X)</w:t>
      </w:r>
      <w:r>
        <w:tab/>
      </w:r>
      <w:r>
        <w:rPr>
          <w:sz w:val="16"/>
        </w:rPr>
        <w:t>CRB 85</w:t>
      </w:r>
    </w:p>
    <w:p w14:paraId="3B2E684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Slow Metabolism (-X)</w:t>
      </w:r>
      <w:r>
        <w:tab/>
      </w:r>
      <w:r>
        <w:rPr>
          <w:sz w:val="16"/>
        </w:rPr>
        <w:t>CRB 85</w:t>
      </w:r>
    </w:p>
    <w:p w14:paraId="7E64593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Small (-X)</w:t>
      </w:r>
      <w:r>
        <w:tab/>
      </w:r>
      <w:r>
        <w:rPr>
          <w:sz w:val="16"/>
        </w:rPr>
        <w:t>CRB 85</w:t>
      </w:r>
    </w:p>
    <w:p w14:paraId="6ABF8DD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Strange</w:t>
      </w:r>
      <w:r>
        <w:tab/>
      </w:r>
      <w:r>
        <w:rPr>
          <w:sz w:val="16"/>
        </w:rPr>
        <w:t>TC 94</w:t>
      </w:r>
    </w:p>
    <w:p w14:paraId="51B22CE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Tough</w:t>
      </w:r>
      <w:r>
        <w:tab/>
      </w:r>
      <w:r>
        <w:rPr>
          <w:sz w:val="16"/>
        </w:rPr>
        <w:t>TC 94</w:t>
      </w:r>
    </w:p>
    <w:p w14:paraId="3B72718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Toxic</w:t>
      </w:r>
      <w:r>
        <w:tab/>
      </w:r>
      <w:r>
        <w:rPr>
          <w:sz w:val="16"/>
        </w:rPr>
        <w:t>TC 94</w:t>
      </w:r>
    </w:p>
    <w:p w14:paraId="307A951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UR Vision</w:t>
      </w:r>
      <w:r>
        <w:tab/>
      </w:r>
      <w:r>
        <w:rPr>
          <w:sz w:val="16"/>
        </w:rPr>
        <w:t>CRB 85</w:t>
      </w:r>
    </w:p>
    <w:p w14:paraId="69B7A5D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Vacuum</w:t>
      </w:r>
      <w:r>
        <w:tab/>
      </w:r>
      <w:r>
        <w:rPr>
          <w:sz w:val="16"/>
        </w:rPr>
        <w:t>TC 94</w:t>
      </w:r>
    </w:p>
    <w:p w14:paraId="45632D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84</w:t>
      </w:r>
    </w:p>
    <w:p w14:paraId="08C84C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Anti-Energy Armour</w:t>
      </w:r>
      <w:r>
        <w:tab/>
      </w:r>
      <w:r>
        <w:rPr>
          <w:sz w:val="16"/>
        </w:rPr>
        <w:t>CSC 18</w:t>
      </w:r>
    </w:p>
    <w:p w14:paraId="0739CB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Archaic Armour</w:t>
      </w:r>
      <w:r>
        <w:tab/>
      </w:r>
      <w:r>
        <w:rPr>
          <w:sz w:val="16"/>
        </w:rPr>
        <w:t>CSC 17</w:t>
      </w:r>
    </w:p>
    <w:p w14:paraId="4F4941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CRB 77, CSC 12</w:t>
      </w:r>
    </w:p>
    <w:p w14:paraId="485C64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1B9696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Asim Life Events</w:t>
      </w:r>
      <w:r>
        <w:tab/>
      </w:r>
      <w:r>
        <w:rPr>
          <w:sz w:val="16"/>
        </w:rPr>
        <w:t>TTR 6</w:t>
      </w:r>
    </w:p>
    <w:p w14:paraId="7B1F58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</w:t>
      </w:r>
      <w:r>
        <w:tab/>
      </w:r>
      <w:r>
        <w:rPr>
          <w:sz w:val="16"/>
        </w:rPr>
        <w:t>CRB 53</w:t>
      </w:r>
    </w:p>
    <w:p w14:paraId="7C9783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Negotiation Adjustments</w:t>
      </w:r>
      <w:r>
        <w:tab/>
      </w:r>
      <w:r>
        <w:rPr>
          <w:sz w:val="16"/>
        </w:rPr>
        <w:t>TPoD 276</w:t>
      </w:r>
    </w:p>
    <w:p w14:paraId="5B9171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Asset Value (AV)</w:t>
      </w:r>
      <w:r>
        <w:tab/>
      </w:r>
      <w:r>
        <w:rPr>
          <w:sz w:val="16"/>
        </w:rPr>
        <w:t>DC 3</w:t>
      </w:r>
    </w:p>
    <w:p w14:paraId="75CE69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Assets</w:t>
      </w:r>
      <w:r>
        <w:tab/>
      </w:r>
      <w:r>
        <w:rPr>
          <w:sz w:val="16"/>
        </w:rPr>
        <w:t>JTAS13 34</w:t>
      </w:r>
    </w:p>
    <w:p w14:paraId="0AA0DA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Availability</w:t>
      </w:r>
      <w:r>
        <w:tab/>
      </w:r>
      <w:r>
        <w:rPr>
          <w:sz w:val="16"/>
        </w:rPr>
        <w:t>CSC 4</w:t>
      </w:r>
    </w:p>
    <w:p w14:paraId="57E7BB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Background Skills</w:t>
      </w:r>
      <w:r>
        <w:tab/>
      </w:r>
      <w:r>
        <w:rPr>
          <w:sz w:val="16"/>
        </w:rPr>
        <w:t>CRB 9</w:t>
      </w:r>
    </w:p>
    <w:p w14:paraId="700176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Bane</w:t>
      </w:r>
      <w:r>
        <w:tab/>
      </w:r>
      <w:r>
        <w:rPr>
          <w:sz w:val="16"/>
        </w:rPr>
        <w:t>CRB 61,64</w:t>
      </w:r>
    </w:p>
    <w:p w14:paraId="032A78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Bank Account Savings</w:t>
      </w:r>
      <w:r>
        <w:tab/>
      </w:r>
      <w:r>
        <w:rPr>
          <w:sz w:val="16"/>
        </w:rPr>
        <w:t>JTAS13 40</w:t>
      </w:r>
    </w:p>
    <w:p w14:paraId="0F5F20B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Base Codes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108</w:t>
      </w:r>
    </w:p>
    <w:p w14:paraId="4F7723D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Belter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70</w:t>
      </w:r>
    </w:p>
    <w:p w14:paraId="28A6B6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Benefits</w:t>
      </w:r>
      <w:r>
        <w:tab/>
      </w:r>
      <w:r>
        <w:rPr>
          <w:sz w:val="16"/>
        </w:rPr>
        <w:t>CRB 46</w:t>
      </w:r>
    </w:p>
    <w:p w14:paraId="1EABFD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Benefits: Spacecraft</w:t>
      </w:r>
      <w:r>
        <w:tab/>
      </w:r>
      <w:r>
        <w:rPr>
          <w:sz w:val="16"/>
        </w:rPr>
        <w:t>JTAS11 89</w:t>
      </w:r>
    </w:p>
    <w:p w14:paraId="4733FE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CSC 50</w:t>
      </w:r>
    </w:p>
    <w:p w14:paraId="30A835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Black Hole</w:t>
      </w:r>
      <w:r>
        <w:tab/>
      </w:r>
      <w:r>
        <w:rPr>
          <w:sz w:val="16"/>
        </w:rPr>
        <w:t>DSEH 6</w:t>
      </w:r>
    </w:p>
    <w:p w14:paraId="40263F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CSC 4</w:t>
      </w:r>
    </w:p>
    <w:p w14:paraId="165AA1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Boon</w:t>
      </w:r>
      <w:r>
        <w:tab/>
      </w:r>
      <w:r>
        <w:rPr>
          <w:sz w:val="16"/>
        </w:rPr>
        <w:t>CRB 61,64</w:t>
      </w:r>
    </w:p>
    <w:p w14:paraId="2DEC61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Building a Base</w:t>
      </w:r>
      <w:r>
        <w:tab/>
      </w:r>
      <w:r>
        <w:rPr>
          <w:sz w:val="16"/>
        </w:rPr>
        <w:t>DC 79</w:t>
      </w:r>
    </w:p>
    <w:p w14:paraId="606225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CAPTOR Mines</w:t>
      </w:r>
      <w:r>
        <w:tab/>
      </w:r>
      <w:r>
        <w:rPr>
          <w:sz w:val="16"/>
        </w:rPr>
        <w:t>TC 161</w:t>
      </w:r>
    </w:p>
    <w:p w14:paraId="3041D0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Campaign Events</w:t>
      </w:r>
      <w:r>
        <w:tab/>
      </w:r>
      <w:r>
        <w:rPr>
          <w:sz w:val="16"/>
        </w:rPr>
        <w:t>NCS 29</w:t>
      </w:r>
    </w:p>
    <w:p w14:paraId="67FA4076" w14:textId="77777777" w:rsidR="001270EE" w:rsidRDefault="00000000">
      <w:r>
        <w:rPr>
          <w:sz w:val="20"/>
        </w:rPr>
        <w:t>Character Creation, Deepnight</w:t>
      </w:r>
    </w:p>
    <w:p w14:paraId="0687D9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Revelation</w:t>
      </w:r>
      <w:r>
        <w:tab/>
      </w:r>
      <w:r>
        <w:rPr>
          <w:sz w:val="16"/>
        </w:rPr>
        <w:t>JTAS7 17</w:t>
      </w:r>
    </w:p>
    <w:p w14:paraId="24B25C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Characteristic Modifiers</w:t>
      </w:r>
      <w:r>
        <w:tab/>
      </w:r>
      <w:r>
        <w:rPr>
          <w:sz w:val="16"/>
        </w:rPr>
        <w:t>TC 4</w:t>
      </w:r>
    </w:p>
    <w:p w14:paraId="698CD562" w14:textId="77777777" w:rsidR="001270EE" w:rsidRDefault="00000000">
      <w:r>
        <w:rPr>
          <w:sz w:val="20"/>
        </w:rPr>
        <w:t>Characteristics</w:t>
      </w:r>
    </w:p>
    <w:p w14:paraId="5AE30CC2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Charisma (CHA)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AoCS1 179,206</w:t>
      </w:r>
    </w:p>
    <w:p w14:paraId="536D477E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Endurance (END)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 50</w:t>
      </w:r>
    </w:p>
    <w:p w14:paraId="225C7E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Increasing</w:t>
      </w:r>
      <w:r>
        <w:tab/>
      </w:r>
      <w:r>
        <w:rPr>
          <w:sz w:val="16"/>
        </w:rPr>
        <w:t>TC 41</w:t>
      </w:r>
    </w:p>
    <w:p w14:paraId="516E94A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Luck (LCK)</w:t>
      </w:r>
      <w:r>
        <w:tab/>
      </w:r>
      <w:r>
        <w:rPr>
          <w:sz w:val="16"/>
        </w:rPr>
        <w:t>TC 5</w:t>
      </w:r>
    </w:p>
    <w:p w14:paraId="1A4A7A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(MOR)</w:t>
      </w:r>
      <w:r>
        <w:tab/>
      </w:r>
      <w:r>
        <w:rPr>
          <w:sz w:val="16"/>
        </w:rPr>
        <w:t>TPoD 12</w:t>
      </w:r>
    </w:p>
    <w:p w14:paraId="365BAEC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Morale (MRL)</w:t>
      </w:r>
      <w:r>
        <w:tab/>
      </w:r>
      <w:r>
        <w:rPr>
          <w:sz w:val="16"/>
        </w:rPr>
        <w:t>TC 6,41</w:t>
      </w:r>
    </w:p>
    <w:p w14:paraId="764C840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Resolve (RES)</w:t>
      </w:r>
      <w:r>
        <w:tab/>
      </w:r>
      <w:r>
        <w:rPr>
          <w:sz w:val="16"/>
        </w:rPr>
        <w:t>AoCS2 255</w:t>
      </w:r>
    </w:p>
    <w:p w14:paraId="7071A67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Sanity (STY)</w:t>
      </w:r>
      <w:r>
        <w:tab/>
      </w:r>
      <w:r>
        <w:rPr>
          <w:sz w:val="16"/>
        </w:rPr>
        <w:t>RH 112, TC 8</w:t>
      </w:r>
    </w:p>
    <w:p w14:paraId="530BAD0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Standing (SOC)</w:t>
      </w:r>
      <w:r>
        <w:tab/>
      </w:r>
      <w:r>
        <w:rPr>
          <w:sz w:val="16"/>
        </w:rPr>
        <w:t>TC 9, TTI 46</w:t>
      </w:r>
    </w:p>
    <w:p w14:paraId="01FA776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Territory (TER)</w:t>
      </w:r>
      <w:r>
        <w:tab/>
      </w:r>
      <w:r>
        <w:rPr>
          <w:sz w:val="16"/>
        </w:rPr>
        <w:t>AoCS1 15, TTR 34,64</w:t>
      </w:r>
    </w:p>
    <w:p w14:paraId="00C3A6A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Wealth (WLT)</w:t>
      </w:r>
      <w:r>
        <w:tab/>
      </w:r>
      <w:r>
        <w:rPr>
          <w:sz w:val="16"/>
        </w:rPr>
        <w:t>TC 4</w:t>
      </w:r>
    </w:p>
    <w:p w14:paraId="6CDD0E4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Chronic Fatigue Syndrome (CFS)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NCS 59</w:t>
      </w:r>
    </w:p>
    <w:p w14:paraId="777A118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Clone 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100</w:t>
      </w:r>
    </w:p>
    <w:p w14:paraId="20FE6CC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Combat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73</w:t>
      </w:r>
    </w:p>
    <w:p w14:paraId="5BA03CA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Combat Casualties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NCS 52</w:t>
      </w:r>
    </w:p>
    <w:p w14:paraId="2D43A02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Combat Outcome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NCS 51</w:t>
      </w:r>
    </w:p>
    <w:p w14:paraId="16637E3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Communications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62</w:t>
      </w:r>
    </w:p>
    <w:p w14:paraId="01EEB8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Competence</w:t>
      </w:r>
      <w:r>
        <w:tab/>
      </w:r>
      <w:r>
        <w:rPr>
          <w:sz w:val="16"/>
        </w:rPr>
        <w:t>TC 48</w:t>
      </w:r>
    </w:p>
    <w:p w14:paraId="3E3B78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Computers</w:t>
      </w:r>
      <w:r>
        <w:tab/>
      </w:r>
      <w:r>
        <w:rPr>
          <w:sz w:val="16"/>
        </w:rPr>
        <w:t>CRB 110, CSC 66</w:t>
      </w:r>
    </w:p>
    <w:p w14:paraId="0A91A2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ProtoTech</w:t>
      </w:r>
      <w:r>
        <w:tab/>
      </w:r>
      <w:r>
        <w:rPr>
          <w:sz w:val="16"/>
        </w:rPr>
        <w:t>CRB 113, CSC 66</w:t>
      </w:r>
    </w:p>
    <w:p w14:paraId="102518C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RetroTech</w:t>
      </w:r>
      <w:r>
        <w:tab/>
      </w:r>
      <w:r>
        <w:rPr>
          <w:sz w:val="16"/>
        </w:rPr>
        <w:t>CRB 113, CSC 66</w:t>
      </w:r>
    </w:p>
    <w:p w14:paraId="7A351F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Connection Rule</w:t>
      </w:r>
      <w:r>
        <w:tab/>
      </w:r>
      <w:r>
        <w:rPr>
          <w:sz w:val="16"/>
        </w:rPr>
        <w:t>CRB 19</w:t>
      </w:r>
    </w:p>
    <w:p w14:paraId="630FFA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Conquest DMs</w:t>
      </w:r>
      <w:r>
        <w:tab/>
      </w:r>
      <w:r>
        <w:rPr>
          <w:sz w:val="16"/>
        </w:rPr>
        <w:t>TPoD 96</w:t>
      </w:r>
    </w:p>
    <w:p w14:paraId="76FE03F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Contacts</w:t>
      </w:r>
      <w:r>
        <w:tab/>
      </w:r>
      <w:r>
        <w:rPr>
          <w:sz w:val="16"/>
        </w:rPr>
        <w:t>CRB 19,91</w:t>
      </w:r>
    </w:p>
    <w:p w14:paraId="09E9FB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Corrosives</w:t>
      </w:r>
      <w:r>
        <w:tab/>
      </w:r>
      <w:r>
        <w:rPr>
          <w:sz w:val="16"/>
        </w:rPr>
        <w:t>TC 79</w:t>
      </w:r>
    </w:p>
    <w:p w14:paraId="706B24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Court-martial</w:t>
      </w:r>
      <w:r>
        <w:tab/>
      </w:r>
      <w:r>
        <w:rPr>
          <w:sz w:val="16"/>
        </w:rPr>
        <w:t>NCS 24</w:t>
      </w:r>
    </w:p>
    <w:p w14:paraId="595E6E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Cover</w:t>
      </w:r>
      <w:r>
        <w:tab/>
      </w:r>
      <w:r>
        <w:rPr>
          <w:sz w:val="16"/>
        </w:rPr>
        <w:t>CRB 77</w:t>
      </w:r>
    </w:p>
    <w:p w14:paraId="16BC75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Crew Effectiveness Index (CEI)</w:t>
      </w:r>
      <w:r>
        <w:tab/>
      </w:r>
      <w:r>
        <w:rPr>
          <w:sz w:val="16"/>
        </w:rPr>
        <w:t>NCS 13</w:t>
      </w:r>
    </w:p>
    <w:p w14:paraId="56E12F9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Crew Fatigue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NCS 57</w:t>
      </w:r>
    </w:p>
    <w:p w14:paraId="17EC266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Crime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256</w:t>
      </w:r>
    </w:p>
    <w:p w14:paraId="5989EFC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Critical Hits</w:t>
      </w:r>
      <w:r>
        <w:tab/>
      </w:r>
      <w:r>
        <w:rPr>
          <w:sz w:val="16"/>
        </w:rPr>
        <w:t>HG 27</w:t>
      </w:r>
    </w:p>
    <w:p w14:paraId="1BC034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Damage</w:t>
      </w:r>
      <w:r>
        <w:tab/>
      </w:r>
      <w:r>
        <w:rPr>
          <w:sz w:val="16"/>
        </w:rPr>
        <w:t>CRB 77</w:t>
      </w:r>
    </w:p>
    <w:p w14:paraId="37B68D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Damage Control Operations</w:t>
      </w:r>
      <w:r>
        <w:tab/>
      </w:r>
      <w:r>
        <w:rPr>
          <w:sz w:val="16"/>
        </w:rPr>
        <w:t>JTAS5 2</w:t>
      </w:r>
    </w:p>
    <w:p w14:paraId="715825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Decryption</w:t>
      </w:r>
      <w:r>
        <w:tab/>
      </w:r>
      <w:r>
        <w:rPr>
          <w:sz w:val="16"/>
        </w:rPr>
        <w:t>VH 52</w:t>
      </w:r>
    </w:p>
    <w:p w14:paraId="5D917E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Dedicated Experience</w:t>
      </w:r>
      <w:r>
        <w:tab/>
      </w:r>
      <w:r>
        <w:rPr>
          <w:sz w:val="16"/>
        </w:rPr>
        <w:t>TC 41</w:t>
      </w:r>
    </w:p>
    <w:p w14:paraId="31A039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Destructive Weapons</w:t>
      </w:r>
      <w:r>
        <w:tab/>
      </w:r>
      <w:r>
        <w:rPr>
          <w:sz w:val="16"/>
        </w:rPr>
        <w:t>CRB 78</w:t>
      </w:r>
    </w:p>
    <w:p w14:paraId="6AC75C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Detachment</w:t>
      </w:r>
      <w:r>
        <w:tab/>
      </w:r>
      <w:r>
        <w:rPr>
          <w:sz w:val="16"/>
        </w:rPr>
        <w:t>NCS 15</w:t>
      </w:r>
    </w:p>
    <w:p w14:paraId="7D2C79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Detachment Efficiency Index (DEI)</w:t>
      </w:r>
      <w:r>
        <w:tab/>
      </w:r>
      <w:r>
        <w:rPr>
          <w:sz w:val="16"/>
        </w:rPr>
        <w:t>NCS 15</w:t>
      </w:r>
    </w:p>
    <w:p w14:paraId="2E3805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Detailed Survey</w:t>
      </w:r>
      <w:r>
        <w:tab/>
      </w:r>
      <w:r>
        <w:rPr>
          <w:sz w:val="16"/>
        </w:rPr>
        <w:t>DSEH 4</w:t>
      </w:r>
    </w:p>
    <w:p w14:paraId="3639D1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Detecting Rogue Bodies</w:t>
      </w:r>
      <w:r>
        <w:tab/>
      </w:r>
      <w:r>
        <w:rPr>
          <w:sz w:val="16"/>
        </w:rPr>
        <w:t>DSEH 13</w:t>
      </w:r>
    </w:p>
    <w:p w14:paraId="631F8A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Dexterity (DEX)</w:t>
      </w:r>
      <w:r>
        <w:tab/>
      </w:r>
      <w:r>
        <w:rPr>
          <w:sz w:val="16"/>
        </w:rPr>
        <w:t>CRB 9</w:t>
      </w:r>
    </w:p>
    <w:p w14:paraId="4C0E89C8" w14:textId="77777777" w:rsidR="001270EE" w:rsidRDefault="00000000">
      <w:r>
        <w:rPr>
          <w:sz w:val="20"/>
        </w:rPr>
        <w:t>Disease</w:t>
      </w:r>
    </w:p>
    <w:p w14:paraId="64C8A61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Igualada Fungal Infection</w:t>
      </w:r>
      <w:r>
        <w:tab/>
      </w:r>
      <w:r>
        <w:rPr>
          <w:sz w:val="16"/>
        </w:rPr>
        <w:t>Re 15</w:t>
      </w:r>
    </w:p>
    <w:p w14:paraId="00993B9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Sturgeon's Law Moss</w:t>
      </w:r>
      <w:r>
        <w:tab/>
      </w:r>
      <w:r>
        <w:rPr>
          <w:sz w:val="16"/>
        </w:rPr>
        <w:t>Re 55</w:t>
      </w:r>
    </w:p>
    <w:p w14:paraId="118FEB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CRB 80</w:t>
      </w:r>
    </w:p>
    <w:p w14:paraId="5941809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Anthrax</w:t>
      </w:r>
      <w:r>
        <w:tab/>
      </w:r>
      <w:r>
        <w:rPr>
          <w:sz w:val="16"/>
        </w:rPr>
        <w:t>CRB 80</w:t>
      </w:r>
    </w:p>
    <w:p w14:paraId="40F02ED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Atlanta Haemorrhagic Fever</w:t>
      </w:r>
      <w:r>
        <w:tab/>
      </w:r>
      <w:r>
        <w:rPr>
          <w:sz w:val="16"/>
        </w:rPr>
        <w:t>TC 76</w:t>
      </w:r>
    </w:p>
    <w:p w14:paraId="5941AC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Biological Weapon</w:t>
      </w:r>
      <w:r>
        <w:tab/>
      </w:r>
      <w:r>
        <w:rPr>
          <w:sz w:val="16"/>
        </w:rPr>
        <w:t>CRB 80</w:t>
      </w:r>
    </w:p>
    <w:p w14:paraId="4781700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Pneumonia</w:t>
      </w:r>
      <w:r>
        <w:tab/>
      </w:r>
      <w:r>
        <w:rPr>
          <w:sz w:val="16"/>
        </w:rPr>
        <w:t>CRB 80</w:t>
      </w:r>
    </w:p>
    <w:p w14:paraId="4BB4660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Quarete Fever</w:t>
      </w:r>
      <w:r>
        <w:tab/>
      </w:r>
      <w:r>
        <w:rPr>
          <w:sz w:val="16"/>
        </w:rPr>
        <w:t>TC 76</w:t>
      </w:r>
    </w:p>
    <w:p w14:paraId="62BA38E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Regina Flu</w:t>
      </w:r>
      <w:r>
        <w:tab/>
      </w:r>
      <w:r>
        <w:rPr>
          <w:sz w:val="16"/>
        </w:rPr>
        <w:t>CRB 80</w:t>
      </w:r>
    </w:p>
    <w:p w14:paraId="1D2628D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Spacer 'Flu</w:t>
      </w:r>
      <w:r>
        <w:tab/>
      </w:r>
      <w:r>
        <w:rPr>
          <w:sz w:val="16"/>
        </w:rPr>
        <w:t>TC 78</w:t>
      </w:r>
    </w:p>
    <w:p w14:paraId="5BF9DD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Tilt Fever</w:t>
      </w:r>
      <w:r>
        <w:tab/>
      </w:r>
      <w:r>
        <w:rPr>
          <w:sz w:val="16"/>
        </w:rPr>
        <w:t>TC 78</w:t>
      </w:r>
    </w:p>
    <w:p w14:paraId="1BAEB6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Distant Sensor Operations</w:t>
      </w:r>
      <w:r>
        <w:tab/>
      </w:r>
      <w:r>
        <w:rPr>
          <w:sz w:val="16"/>
        </w:rPr>
        <w:t>DSEH 4</w:t>
      </w:r>
    </w:p>
    <w:p w14:paraId="18905B7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Draft, The</w:t>
      </w:r>
      <w:r>
        <w:tab/>
      </w:r>
      <w:r>
        <w:rPr>
          <w:sz w:val="16"/>
        </w:rPr>
        <w:t>CRB 19</w:t>
      </w:r>
    </w:p>
    <w:p w14:paraId="751243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Dual Weapons</w:t>
      </w:r>
      <w:r>
        <w:tab/>
      </w:r>
      <w:r>
        <w:rPr>
          <w:sz w:val="16"/>
        </w:rPr>
        <w:t>CRB 78</w:t>
      </w:r>
    </w:p>
    <w:p w14:paraId="58C083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Duelling</w:t>
      </w:r>
      <w:r>
        <w:tab/>
      </w:r>
      <w:r>
        <w:rPr>
          <w:sz w:val="16"/>
        </w:rPr>
        <w:t>JTAS9 22</w:t>
      </w:r>
    </w:p>
    <w:p w14:paraId="6C7C69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</w:t>
      </w:r>
    </w:p>
    <w:p w14:paraId="7BF81B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Dust Cloud starship operations</w:t>
      </w:r>
      <w:r>
        <w:tab/>
      </w:r>
      <w:r>
        <w:rPr>
          <w:sz w:val="16"/>
        </w:rPr>
        <w:t>DSEH 9</w:t>
      </w:r>
    </w:p>
    <w:p w14:paraId="784DD5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Education (EDU)</w:t>
      </w:r>
      <w:r>
        <w:tab/>
      </w:r>
      <w:r>
        <w:rPr>
          <w:sz w:val="16"/>
        </w:rPr>
        <w:t>CRB 9</w:t>
      </w:r>
    </w:p>
    <w:p w14:paraId="5CF4B7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Effect</w:t>
      </w:r>
      <w:r>
        <w:tab/>
      </w:r>
      <w:r>
        <w:rPr>
          <w:sz w:val="16"/>
        </w:rPr>
        <w:t>CRB 61</w:t>
      </w:r>
    </w:p>
    <w:p w14:paraId="333796C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Effective CEI (ECEI)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NCS 14</w:t>
      </w:r>
    </w:p>
    <w:p w14:paraId="76A13BB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Encryption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52</w:t>
      </w:r>
    </w:p>
    <w:p w14:paraId="227BF3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Encumbrance</w:t>
      </w:r>
      <w:r>
        <w:tab/>
      </w:r>
      <w:r>
        <w:rPr>
          <w:sz w:val="16"/>
        </w:rPr>
        <w:t>CRB 98</w:t>
      </w:r>
    </w:p>
    <w:p w14:paraId="0846EA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Endurance (END)</w:t>
      </w:r>
      <w:r>
        <w:tab/>
      </w:r>
      <w:r>
        <w:rPr>
          <w:sz w:val="16"/>
        </w:rPr>
        <w:t>CRB 9</w:t>
      </w:r>
    </w:p>
    <w:p w14:paraId="239D52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Enemies</w:t>
      </w:r>
      <w:r>
        <w:tab/>
      </w:r>
      <w:r>
        <w:rPr>
          <w:sz w:val="16"/>
        </w:rPr>
        <w:t>CRB 19,91</w:t>
      </w:r>
    </w:p>
    <w:p w14:paraId="657054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Enmity</w:t>
      </w:r>
      <w:r>
        <w:tab/>
      </w:r>
      <w:r>
        <w:rPr>
          <w:sz w:val="16"/>
        </w:rPr>
        <w:t>TC 25</w:t>
      </w:r>
    </w:p>
    <w:p w14:paraId="216872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Escorts</w:t>
      </w:r>
      <w:r>
        <w:tab/>
      </w:r>
      <w:r>
        <w:rPr>
          <w:sz w:val="16"/>
        </w:rPr>
        <w:t>TC 168</w:t>
      </w:r>
    </w:p>
    <w:p w14:paraId="3EEE10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Esteem</w:t>
      </w:r>
      <w:r>
        <w:tab/>
      </w:r>
      <w:r>
        <w:rPr>
          <w:sz w:val="16"/>
        </w:rPr>
        <w:t>Sk 23</w:t>
      </w:r>
    </w:p>
    <w:p w14:paraId="4E0991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Experience</w:t>
      </w:r>
      <w:r>
        <w:tab/>
      </w:r>
      <w:r>
        <w:rPr>
          <w:sz w:val="16"/>
        </w:rPr>
        <w:t>CRB 92, TC 41</w:t>
      </w:r>
    </w:p>
    <w:p w14:paraId="601A03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Exploring Deep Space</w:t>
      </w:r>
      <w:r>
        <w:tab/>
      </w:r>
      <w:r>
        <w:rPr>
          <w:sz w:val="16"/>
        </w:rPr>
        <w:t>DSEH 3</w:t>
      </w:r>
    </w:p>
    <w:p w14:paraId="6111EF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Extended Actions</w:t>
      </w:r>
      <w:r>
        <w:tab/>
      </w:r>
      <w:r>
        <w:rPr>
          <w:sz w:val="16"/>
        </w:rPr>
        <w:t>CRB 75</w:t>
      </w:r>
    </w:p>
    <w:p w14:paraId="082E20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Fabrication Chamber</w:t>
      </w:r>
      <w:r>
        <w:tab/>
      </w:r>
      <w:r>
        <w:rPr>
          <w:sz w:val="16"/>
        </w:rPr>
        <w:t>CSC 7, RH 51,105</w:t>
      </w:r>
    </w:p>
    <w:p w14:paraId="6C8E96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Faction Alignment</w:t>
      </w:r>
      <w:r>
        <w:tab/>
      </w:r>
      <w:r>
        <w:rPr>
          <w:sz w:val="16"/>
        </w:rPr>
        <w:t>DC 17</w:t>
      </w:r>
    </w:p>
    <w:p w14:paraId="3520AE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Faction Cost</w:t>
      </w:r>
      <w:r>
        <w:tab/>
      </w:r>
      <w:r>
        <w:rPr>
          <w:sz w:val="16"/>
        </w:rPr>
        <w:t>DC 15</w:t>
      </w:r>
    </w:p>
    <w:p w14:paraId="41C0E2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Faction Modifiers</w:t>
      </w:r>
      <w:r>
        <w:tab/>
      </w:r>
      <w:r>
        <w:rPr>
          <w:sz w:val="16"/>
        </w:rPr>
        <w:t>DC 17</w:t>
      </w:r>
    </w:p>
    <w:p w14:paraId="1FBF91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Faction Size</w:t>
      </w:r>
      <w:r>
        <w:tab/>
      </w:r>
      <w:r>
        <w:rPr>
          <w:sz w:val="16"/>
        </w:rPr>
        <w:t>DC 15</w:t>
      </w:r>
    </w:p>
    <w:p w14:paraId="132EDC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Falling</w:t>
      </w:r>
      <w:r>
        <w:tab/>
      </w:r>
      <w:r>
        <w:rPr>
          <w:sz w:val="16"/>
        </w:rPr>
        <w:t>CRB 80, TC 61</w:t>
      </w:r>
    </w:p>
    <w:p w14:paraId="07C37C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Fatigue</w:t>
      </w:r>
      <w:r>
        <w:tab/>
      </w:r>
      <w:r>
        <w:rPr>
          <w:sz w:val="16"/>
        </w:rPr>
        <w:t>CRB 80</w:t>
      </w:r>
    </w:p>
    <w:p w14:paraId="719E6F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Fences</w:t>
      </w:r>
      <w:r>
        <w:tab/>
      </w:r>
      <w:r>
        <w:rPr>
          <w:sz w:val="16"/>
        </w:rPr>
        <w:t>JTAS13 127</w:t>
      </w:r>
    </w:p>
    <w:p w14:paraId="66356F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Fencing Illegal Goods</w:t>
      </w:r>
      <w:r>
        <w:tab/>
      </w:r>
      <w:r>
        <w:rPr>
          <w:sz w:val="16"/>
        </w:rPr>
        <w:t>JTAS13 123</w:t>
      </w:r>
    </w:p>
    <w:p w14:paraId="2B14F6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Finely Made Weapons</w:t>
      </w:r>
      <w:r>
        <w:tab/>
      </w:r>
      <w:r>
        <w:rPr>
          <w:sz w:val="16"/>
        </w:rPr>
        <w:t>CSC 132</w:t>
      </w:r>
    </w:p>
    <w:p w14:paraId="5E4A06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Firing Arcs</w:t>
      </w:r>
      <w:r>
        <w:tab/>
      </w:r>
      <w:r>
        <w:rPr>
          <w:sz w:val="16"/>
        </w:rPr>
        <w:t>CRB 138</w:t>
      </w:r>
    </w:p>
    <w:p w14:paraId="58EA25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EC 5</w:t>
      </w:r>
    </w:p>
    <w:p w14:paraId="29BD61E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Floating Palace Life Events</w:t>
      </w:r>
      <w:r>
        <w:tab/>
      </w:r>
      <w:r>
        <w:rPr>
          <w:sz w:val="16"/>
        </w:rPr>
        <w:t>TTR 4</w:t>
      </w:r>
    </w:p>
    <w:p w14:paraId="61623B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Focussed Expedition</w:t>
      </w:r>
      <w:r>
        <w:tab/>
      </w:r>
      <w:r>
        <w:rPr>
          <w:sz w:val="16"/>
        </w:rPr>
        <w:t>DSEH 5</w:t>
      </w:r>
    </w:p>
    <w:p w14:paraId="107F60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Forward Observers</w:t>
      </w:r>
      <w:r>
        <w:tab/>
      </w:r>
      <w:r>
        <w:rPr>
          <w:sz w:val="16"/>
        </w:rPr>
        <w:t>CSC 164</w:t>
      </w:r>
    </w:p>
    <w:p w14:paraId="01A1EF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Free Actions</w:t>
      </w:r>
      <w:r>
        <w:tab/>
      </w:r>
      <w:r>
        <w:rPr>
          <w:sz w:val="16"/>
        </w:rPr>
        <w:t>CRB 75</w:t>
      </w:r>
    </w:p>
    <w:p w14:paraId="3C64BE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Freight</w:t>
      </w:r>
      <w:r>
        <w:tab/>
      </w:r>
      <w:r>
        <w:rPr>
          <w:sz w:val="16"/>
        </w:rPr>
        <w:t>CRB 239</w:t>
      </w:r>
    </w:p>
    <w:p w14:paraId="7FF684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Gaining Skills</w:t>
      </w:r>
      <w:r>
        <w:tab/>
      </w:r>
      <w:r>
        <w:rPr>
          <w:sz w:val="16"/>
        </w:rPr>
        <w:t>TC 41</w:t>
      </w:r>
    </w:p>
    <w:p w14:paraId="2F3F28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Gap Years</w:t>
      </w:r>
      <w:r>
        <w:tab/>
      </w:r>
      <w:r>
        <w:rPr>
          <w:sz w:val="16"/>
        </w:rPr>
        <w:t>JTAS13 72</w:t>
      </w:r>
    </w:p>
    <w:p w14:paraId="24FE30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Gas Giant Refueling</w:t>
      </w:r>
      <w:r>
        <w:tab/>
      </w:r>
      <w:r>
        <w:rPr>
          <w:sz w:val="16"/>
        </w:rPr>
        <w:t>TC 163</w:t>
      </w:r>
    </w:p>
    <w:p w14:paraId="468E7E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General Experience</w:t>
      </w:r>
      <w:r>
        <w:tab/>
      </w:r>
      <w:r>
        <w:rPr>
          <w:sz w:val="16"/>
        </w:rPr>
        <w:t>TC 41</w:t>
      </w:r>
    </w:p>
    <w:p w14:paraId="639E11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Government Code</w:t>
      </w:r>
      <w:r>
        <w:tab/>
      </w:r>
      <w:r>
        <w:rPr>
          <w:sz w:val="16"/>
        </w:rPr>
        <w:t>CRB 253</w:t>
      </w:r>
    </w:p>
    <w:p w14:paraId="420122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Grappling</w:t>
      </w:r>
      <w:r>
        <w:tab/>
      </w:r>
      <w:r>
        <w:rPr>
          <w:sz w:val="16"/>
        </w:rPr>
        <w:t>CRB 78</w:t>
      </w:r>
    </w:p>
    <w:p w14:paraId="40A873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CRB 80</w:t>
      </w:r>
    </w:p>
    <w:p w14:paraId="19628C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Hacking Robots</w:t>
      </w:r>
      <w:r>
        <w:tab/>
      </w:r>
      <w:r>
        <w:rPr>
          <w:sz w:val="16"/>
        </w:rPr>
        <w:t>RH 107</w:t>
      </w:r>
    </w:p>
    <w:p w14:paraId="74B3DB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Healing</w:t>
      </w:r>
      <w:r>
        <w:tab/>
      </w:r>
      <w:r>
        <w:rPr>
          <w:sz w:val="16"/>
        </w:rPr>
        <w:t>CRB 82</w:t>
      </w:r>
    </w:p>
    <w:p w14:paraId="32FA38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Healthcare</w:t>
      </w:r>
      <w:r>
        <w:tab/>
      </w:r>
      <w:r>
        <w:rPr>
          <w:sz w:val="16"/>
        </w:rPr>
        <w:t>JTAS13 75</w:t>
      </w:r>
    </w:p>
    <w:p w14:paraId="444F46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CRB 77</w:t>
      </w:r>
    </w:p>
    <w:p w14:paraId="30537C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Passage</w:t>
      </w:r>
      <w:r>
        <w:tab/>
      </w:r>
      <w:r>
        <w:rPr>
          <w:sz w:val="16"/>
        </w:rPr>
        <w:t>CRB 238</w:t>
      </w:r>
    </w:p>
    <w:p w14:paraId="0DE4A0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High-G Landings and Take-offs</w:t>
      </w:r>
      <w:r>
        <w:tab/>
      </w:r>
      <w:r>
        <w:rPr>
          <w:sz w:val="16"/>
        </w:rPr>
        <w:t>SF 184</w:t>
      </w:r>
    </w:p>
    <w:p w14:paraId="16F59E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High-gravity starship operations</w:t>
      </w:r>
      <w:r>
        <w:tab/>
      </w:r>
      <w:r>
        <w:rPr>
          <w:sz w:val="16"/>
        </w:rPr>
        <w:t>DSEH 7</w:t>
      </w:r>
    </w:p>
    <w:p w14:paraId="67C262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Hit Locations</w:t>
      </w:r>
      <w:r>
        <w:tab/>
      </w:r>
      <w:r>
        <w:rPr>
          <w:sz w:val="16"/>
        </w:rPr>
        <w:t>TC 54</w:t>
      </w:r>
    </w:p>
    <w:p w14:paraId="27589B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How to Build an Empire</w:t>
      </w:r>
      <w:r>
        <w:tab/>
      </w:r>
      <w:r>
        <w:rPr>
          <w:sz w:val="16"/>
        </w:rPr>
        <w:t>DC 9</w:t>
      </w:r>
    </w:p>
    <w:p w14:paraId="0D4A7D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Identification of Target</w:t>
      </w:r>
      <w:r>
        <w:tab/>
      </w:r>
      <w:r>
        <w:rPr>
          <w:sz w:val="16"/>
        </w:rPr>
        <w:t>DSEH 3</w:t>
      </w:r>
    </w:p>
    <w:p w14:paraId="7DC1C3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Identifying Bodies</w:t>
      </w:r>
      <w:r>
        <w:tab/>
      </w:r>
      <w:r>
        <w:rPr>
          <w:sz w:val="16"/>
        </w:rPr>
        <w:t>DS 8,8</w:t>
      </w:r>
    </w:p>
    <w:p w14:paraId="0D64D3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Immigration, Registering</w:t>
      </w:r>
      <w:r>
        <w:tab/>
      </w:r>
      <w:r>
        <w:rPr>
          <w:sz w:val="16"/>
        </w:rPr>
        <w:t>JTAS7 118</w:t>
      </w:r>
    </w:p>
    <w:p w14:paraId="701EC9C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Negotiation Adjustments</w:t>
      </w:r>
      <w:r>
        <w:tab/>
      </w:r>
      <w:r>
        <w:rPr>
          <w:sz w:val="16"/>
        </w:rPr>
        <w:t>TPoD 275</w:t>
      </w:r>
    </w:p>
    <w:p w14:paraId="682F8A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Improvised Weapons</w:t>
      </w:r>
      <w:r>
        <w:tab/>
      </w:r>
      <w:r>
        <w:rPr>
          <w:sz w:val="16"/>
        </w:rPr>
        <w:t>CSC 132</w:t>
      </w:r>
    </w:p>
    <w:p w14:paraId="02DD1A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Incident</w:t>
      </w:r>
      <w:r>
        <w:tab/>
      </w:r>
      <w:r>
        <w:rPr>
          <w:sz w:val="16"/>
        </w:rPr>
        <w:t>NCS 29</w:t>
      </w:r>
    </w:p>
    <w:p w14:paraId="773CA0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Increasing Characteristics</w:t>
      </w:r>
      <w:r>
        <w:tab/>
      </w:r>
      <w:r>
        <w:rPr>
          <w:sz w:val="16"/>
        </w:rPr>
        <w:t>TC 41</w:t>
      </w:r>
    </w:p>
    <w:p w14:paraId="6BF31C3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Influence</w:t>
      </w:r>
      <w:r>
        <w:tab/>
      </w:r>
      <w:r>
        <w:rPr>
          <w:sz w:val="16"/>
        </w:rPr>
        <w:t>TC 28</w:t>
      </w:r>
    </w:p>
    <w:p w14:paraId="688E5F1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Initiative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73, TC 51</w:t>
      </w:r>
    </w:p>
    <w:p w14:paraId="38E2F1F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Intellect (INT)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9</w:t>
      </w:r>
    </w:p>
    <w:p w14:paraId="756946D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Intelligence Data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Sk 92</w:t>
      </w:r>
    </w:p>
    <w:p w14:paraId="62CF126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Intelligence Events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NCS 28</w:t>
      </w:r>
    </w:p>
    <w:p w14:paraId="3D01B5B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Intelligence Values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Sk 21</w:t>
      </w:r>
    </w:p>
    <w:p w14:paraId="05A5CF9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Interception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52</w:t>
      </w:r>
    </w:p>
    <w:p w14:paraId="451A2CC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Interfaces and Intellects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68</w:t>
      </w:r>
    </w:p>
    <w:p w14:paraId="18347C0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Interstellar Cloud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DSEH 9</w:t>
      </w:r>
    </w:p>
    <w:p w14:paraId="3085DE3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Intimidation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70</w:t>
      </w:r>
    </w:p>
    <w:p w14:paraId="1AAA07F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Iris Values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JTAS10 104</w:t>
      </w:r>
    </w:p>
    <w:p w14:paraId="08008CD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Jump Bridges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161</w:t>
      </w:r>
    </w:p>
    <w:p w14:paraId="1827BC1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Jump Checks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JTAS3 12</w:t>
      </w:r>
    </w:p>
    <w:p w14:paraId="4768A4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Duration, Variable</w:t>
      </w:r>
      <w:r>
        <w:tab/>
      </w:r>
      <w:r>
        <w:rPr>
          <w:sz w:val="16"/>
        </w:rPr>
        <w:t>TC 154</w:t>
      </w:r>
    </w:p>
    <w:p w14:paraId="147EF8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Masking</w:t>
      </w:r>
      <w:r>
        <w:tab/>
      </w:r>
      <w:r>
        <w:rPr>
          <w:sz w:val="16"/>
        </w:rPr>
        <w:t>TC 149</w:t>
      </w:r>
    </w:p>
    <w:p w14:paraId="66139A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Shadow</w:t>
      </w:r>
      <w:r>
        <w:tab/>
      </w:r>
      <w:r>
        <w:rPr>
          <w:sz w:val="16"/>
        </w:rPr>
        <w:t>DSEH 11</w:t>
      </w:r>
    </w:p>
    <w:p w14:paraId="191A7A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Variance</w:t>
      </w:r>
      <w:r>
        <w:tab/>
      </w:r>
      <w:r>
        <w:rPr>
          <w:sz w:val="16"/>
        </w:rPr>
        <w:t>TC 150</w:t>
      </w:r>
    </w:p>
    <w:p w14:paraId="27E929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Jump, detecting</w:t>
      </w:r>
      <w:r>
        <w:tab/>
      </w:r>
      <w:r>
        <w:rPr>
          <w:sz w:val="16"/>
        </w:rPr>
        <w:t>JTAS3 14</w:t>
      </w:r>
    </w:p>
    <w:p w14:paraId="36E0BE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Jump, predicting</w:t>
      </w:r>
      <w:r>
        <w:tab/>
      </w:r>
      <w:r>
        <w:rPr>
          <w:sz w:val="16"/>
        </w:rPr>
        <w:t>JTAS3 15</w:t>
      </w:r>
    </w:p>
    <w:p w14:paraId="66EC2E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Jump, tracking</w:t>
      </w:r>
      <w:r>
        <w:tab/>
      </w:r>
      <w:r>
        <w:rPr>
          <w:sz w:val="16"/>
        </w:rPr>
        <w:t>JTAS3 16</w:t>
      </w:r>
    </w:p>
    <w:p w14:paraId="0DBCAA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Jumps, Bad</w:t>
      </w:r>
      <w:r>
        <w:tab/>
      </w:r>
      <w:r>
        <w:rPr>
          <w:sz w:val="16"/>
        </w:rPr>
        <w:t>TC 150</w:t>
      </w:r>
    </w:p>
    <w:p w14:paraId="19D50BB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Katangan 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103</w:t>
      </w:r>
    </w:p>
    <w:p w14:paraId="1D2E640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Landing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JTAS5 48</w:t>
      </w:r>
    </w:p>
    <w:p w14:paraId="17BF91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CSC 6</w:t>
      </w:r>
    </w:p>
    <w:p w14:paraId="2B37B7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 Events</w:t>
      </w:r>
      <w:r>
        <w:tab/>
      </w:r>
      <w:r>
        <w:rPr>
          <w:sz w:val="16"/>
        </w:rPr>
        <w:t>CRB 46</w:t>
      </w:r>
    </w:p>
    <w:p w14:paraId="137594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 Sciences Toolkit</w:t>
      </w:r>
      <w:r>
        <w:tab/>
      </w:r>
      <w:r>
        <w:rPr>
          <w:sz w:val="16"/>
        </w:rPr>
        <w:t>DS 8</w:t>
      </w:r>
    </w:p>
    <w:p w14:paraId="20CE26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Low Passage</w:t>
      </w:r>
      <w:r>
        <w:tab/>
      </w:r>
      <w:r>
        <w:rPr>
          <w:sz w:val="16"/>
        </w:rPr>
        <w:t>CRB 238</w:t>
      </w:r>
    </w:p>
    <w:p w14:paraId="1F9776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Magnetic Anomaly Detectors</w:t>
      </w:r>
      <w:r>
        <w:tab/>
      </w:r>
      <w:r>
        <w:rPr>
          <w:sz w:val="16"/>
        </w:rPr>
        <w:t>JTAS4 65</w:t>
      </w:r>
    </w:p>
    <w:p w14:paraId="10A05C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Mail</w:t>
      </w:r>
      <w:r>
        <w:tab/>
      </w:r>
      <w:r>
        <w:rPr>
          <w:sz w:val="16"/>
        </w:rPr>
        <w:t>CRB 241</w:t>
      </w:r>
    </w:p>
    <w:p w14:paraId="7314FF5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Material Destruction</w:t>
      </w:r>
      <w:r>
        <w:tab/>
      </w:r>
      <w:r>
        <w:rPr>
          <w:sz w:val="16"/>
        </w:rPr>
        <w:t>TC 51</w:t>
      </w:r>
    </w:p>
    <w:p w14:paraId="079552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Maximum Terms</w:t>
      </w:r>
      <w:r>
        <w:tab/>
      </w:r>
      <w:r>
        <w:rPr>
          <w:sz w:val="16"/>
        </w:rPr>
        <w:t>TC 13</w:t>
      </w:r>
    </w:p>
    <w:p w14:paraId="069B14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Medical Debt</w:t>
      </w:r>
      <w:r>
        <w:tab/>
      </w:r>
      <w:r>
        <w:rPr>
          <w:sz w:val="16"/>
        </w:rPr>
        <w:t>CRB 52</w:t>
      </w:r>
    </w:p>
    <w:p w14:paraId="066116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Meteor Swarms</w:t>
      </w:r>
      <w:r>
        <w:tab/>
      </w:r>
      <w:r>
        <w:rPr>
          <w:sz w:val="16"/>
        </w:rPr>
        <w:t>Re 37</w:t>
      </w:r>
    </w:p>
    <w:p w14:paraId="5595E5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Microbots</w:t>
      </w:r>
      <w:r>
        <w:tab/>
      </w:r>
      <w:r>
        <w:rPr>
          <w:sz w:val="16"/>
        </w:rPr>
        <w:t>RH 217</w:t>
      </w:r>
    </w:p>
    <w:p w14:paraId="7285CD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Middle Passage</w:t>
      </w:r>
      <w:r>
        <w:tab/>
      </w:r>
      <w:r>
        <w:rPr>
          <w:sz w:val="16"/>
        </w:rPr>
        <w:t>CRB 238</w:t>
      </w:r>
    </w:p>
    <w:p w14:paraId="123360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Mine Warfare</w:t>
      </w:r>
      <w:r>
        <w:tab/>
      </w:r>
      <w:r>
        <w:rPr>
          <w:sz w:val="16"/>
        </w:rPr>
        <w:t>TC 160</w:t>
      </w:r>
    </w:p>
    <w:p w14:paraId="57FF2E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Minimum Damage</w:t>
      </w:r>
      <w:r>
        <w:tab/>
      </w:r>
      <w:r>
        <w:rPr>
          <w:sz w:val="16"/>
        </w:rPr>
        <w:t>TC 93</w:t>
      </w:r>
    </w:p>
    <w:p w14:paraId="73B9A5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Minor Actions</w:t>
      </w:r>
      <w:r>
        <w:tab/>
      </w:r>
      <w:r>
        <w:rPr>
          <w:sz w:val="16"/>
        </w:rPr>
        <w:t>CRB 74</w:t>
      </w:r>
    </w:p>
    <w:p w14:paraId="34199A4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Aiming</w:t>
      </w:r>
      <w:r>
        <w:tab/>
      </w:r>
      <w:r>
        <w:rPr>
          <w:sz w:val="16"/>
        </w:rPr>
        <w:t>CRB 75</w:t>
      </w:r>
    </w:p>
    <w:p w14:paraId="5540B80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Changing Stance</w:t>
      </w:r>
      <w:r>
        <w:tab/>
      </w:r>
      <w:r>
        <w:rPr>
          <w:sz w:val="16"/>
        </w:rPr>
        <w:t>CRB 75</w:t>
      </w:r>
    </w:p>
    <w:p w14:paraId="2EE02E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Drawing</w:t>
      </w:r>
      <w:r>
        <w:tab/>
      </w:r>
      <w:r>
        <w:rPr>
          <w:sz w:val="16"/>
        </w:rPr>
        <w:t>CRB 75</w:t>
      </w:r>
    </w:p>
    <w:p w14:paraId="69685F7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Movement</w:t>
      </w:r>
      <w:r>
        <w:tab/>
      </w:r>
      <w:r>
        <w:rPr>
          <w:sz w:val="16"/>
        </w:rPr>
        <w:t>CRB 75</w:t>
      </w:r>
    </w:p>
    <w:p w14:paraId="64229D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Reloading</w:t>
      </w:r>
      <w:r>
        <w:tab/>
      </w:r>
      <w:r>
        <w:rPr>
          <w:sz w:val="16"/>
        </w:rPr>
        <w:t>CRB 75</w:t>
      </w:r>
    </w:p>
    <w:p w14:paraId="1F064E6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Skill Check</w:t>
      </w:r>
      <w:r>
        <w:tab/>
      </w:r>
      <w:r>
        <w:rPr>
          <w:sz w:val="16"/>
        </w:rPr>
        <w:t>CRB 75</w:t>
      </w:r>
    </w:p>
    <w:p w14:paraId="4FFABD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Mishaps, Combat</w:t>
      </w:r>
      <w:r>
        <w:tab/>
      </w:r>
      <w:r>
        <w:rPr>
          <w:sz w:val="16"/>
        </w:rPr>
        <w:t>TC 53</w:t>
      </w:r>
    </w:p>
    <w:p w14:paraId="6148A4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Misjumps</w:t>
      </w:r>
      <w:r>
        <w:tab/>
      </w:r>
      <w:r>
        <w:rPr>
          <w:sz w:val="16"/>
        </w:rPr>
        <w:t>TC 152</w:t>
      </w:r>
    </w:p>
    <w:p w14:paraId="3AD2D7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Combat</w:t>
      </w:r>
      <w:r>
        <w:tab/>
      </w:r>
      <w:r>
        <w:rPr>
          <w:sz w:val="16"/>
        </w:rPr>
        <w:t>TC 168</w:t>
      </w:r>
    </w:p>
    <w:p w14:paraId="459ECA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Mission Events</w:t>
      </w:r>
      <w:r>
        <w:tab/>
      </w:r>
      <w:r>
        <w:rPr>
          <w:sz w:val="16"/>
        </w:rPr>
        <w:t>NCS 46</w:t>
      </w:r>
    </w:p>
    <w:p w14:paraId="77B89A0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Admiral's Inspection</w:t>
      </w:r>
      <w:r>
        <w:tab/>
      </w:r>
      <w:r>
        <w:rPr>
          <w:sz w:val="16"/>
        </w:rPr>
        <w:t>NCS 46</w:t>
      </w:r>
    </w:p>
    <w:p w14:paraId="7FF9B63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Aid to Civil Power</w:t>
      </w:r>
      <w:r>
        <w:tab/>
      </w:r>
      <w:r>
        <w:rPr>
          <w:sz w:val="16"/>
        </w:rPr>
        <w:t>NCS 47</w:t>
      </w:r>
    </w:p>
    <w:p w14:paraId="29D0345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Anomaly</w:t>
      </w:r>
      <w:r>
        <w:tab/>
      </w:r>
      <w:r>
        <w:rPr>
          <w:sz w:val="16"/>
        </w:rPr>
        <w:t>NCS 47</w:t>
      </w:r>
    </w:p>
    <w:p w14:paraId="33740DA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Breakdown</w:t>
      </w:r>
      <w:r>
        <w:tab/>
      </w:r>
      <w:r>
        <w:rPr>
          <w:sz w:val="16"/>
        </w:rPr>
        <w:t>NCS 48</w:t>
      </w:r>
    </w:p>
    <w:p w14:paraId="063B72D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Convoy</w:t>
      </w:r>
      <w:r>
        <w:tab/>
      </w:r>
      <w:r>
        <w:rPr>
          <w:sz w:val="16"/>
        </w:rPr>
        <w:t>NCS 48</w:t>
      </w:r>
    </w:p>
    <w:p w14:paraId="31B07E8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Corsair Attack</w:t>
      </w:r>
      <w:r>
        <w:tab/>
      </w:r>
      <w:r>
        <w:rPr>
          <w:sz w:val="16"/>
        </w:rPr>
        <w:t>NCS 48</w:t>
      </w:r>
    </w:p>
    <w:p w14:paraId="5AF339F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Crew Problems</w:t>
      </w:r>
      <w:r>
        <w:tab/>
      </w:r>
      <w:r>
        <w:rPr>
          <w:sz w:val="16"/>
        </w:rPr>
        <w:t>NCS 48</w:t>
      </w:r>
    </w:p>
    <w:p w14:paraId="40039D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 Taken Ill</w:t>
      </w:r>
      <w:r>
        <w:tab/>
      </w:r>
      <w:r>
        <w:rPr>
          <w:sz w:val="16"/>
        </w:rPr>
        <w:t>NCS 48</w:t>
      </w:r>
    </w:p>
    <w:p w14:paraId="65C429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Deception</w:t>
      </w:r>
      <w:r>
        <w:tab/>
      </w:r>
      <w:r>
        <w:rPr>
          <w:sz w:val="16"/>
        </w:rPr>
        <w:t>NCS 48</w:t>
      </w:r>
    </w:p>
    <w:p w14:paraId="317BA35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Diplomatic Entanglements</w:t>
      </w:r>
      <w:r>
        <w:tab/>
      </w:r>
      <w:r>
        <w:rPr>
          <w:sz w:val="16"/>
        </w:rPr>
        <w:t>NCS 48</w:t>
      </w:r>
    </w:p>
    <w:p w14:paraId="6F35867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Distress Call</w:t>
      </w:r>
      <w:r>
        <w:tab/>
      </w:r>
      <w:r>
        <w:rPr>
          <w:sz w:val="16"/>
        </w:rPr>
        <w:t>NCS 48</w:t>
      </w:r>
    </w:p>
    <w:p w14:paraId="7374388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False Alarm</w:t>
      </w:r>
      <w:r>
        <w:tab/>
      </w:r>
      <w:r>
        <w:rPr>
          <w:sz w:val="16"/>
        </w:rPr>
        <w:t>NCS 48</w:t>
      </w:r>
    </w:p>
    <w:p w14:paraId="4CA88C6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Friendly Vessel</w:t>
      </w:r>
      <w:r>
        <w:tab/>
      </w:r>
      <w:r>
        <w:rPr>
          <w:sz w:val="16"/>
        </w:rPr>
        <w:t>NCS 48</w:t>
      </w:r>
    </w:p>
    <w:p w14:paraId="791EEF4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New Orders</w:t>
      </w:r>
      <w:r>
        <w:tab/>
      </w:r>
      <w:r>
        <w:rPr>
          <w:sz w:val="16"/>
        </w:rPr>
        <w:t>NCS 48</w:t>
      </w:r>
    </w:p>
    <w:p w14:paraId="32CF83C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Official Aboard</w:t>
      </w:r>
      <w:r>
        <w:tab/>
      </w:r>
      <w:r>
        <w:rPr>
          <w:sz w:val="16"/>
        </w:rPr>
        <w:t>NCS 48</w:t>
      </w:r>
    </w:p>
    <w:p w14:paraId="5DFEB691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PR Exercise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NCS 49</w:t>
      </w:r>
    </w:p>
    <w:p w14:paraId="0FAEB3A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Personnel Transfer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NCS 49</w:t>
      </w:r>
    </w:p>
    <w:p w14:paraId="3C2E61B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Questionable Vessel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NCS 49</w:t>
      </w:r>
    </w:p>
    <w:p w14:paraId="5A665EE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Redirection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NCS 49</w:t>
      </w:r>
    </w:p>
    <w:p w14:paraId="24528B3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Resupply</w:t>
      </w:r>
      <w:r>
        <w:tab/>
      </w:r>
      <w:r>
        <w:rPr>
          <w:sz w:val="16"/>
        </w:rPr>
        <w:t>NCS 49</w:t>
      </w:r>
    </w:p>
    <w:p w14:paraId="0DB3C70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Spooky Goings-On</w:t>
      </w:r>
      <w:r>
        <w:tab/>
      </w:r>
      <w:r>
        <w:rPr>
          <w:sz w:val="16"/>
        </w:rPr>
        <w:t>NCS 49</w:t>
      </w:r>
    </w:p>
    <w:p w14:paraId="44E614C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Supply Shortage</w:t>
      </w:r>
      <w:r>
        <w:tab/>
      </w:r>
      <w:r>
        <w:rPr>
          <w:sz w:val="16"/>
        </w:rPr>
        <w:t>NCS 49</w:t>
      </w:r>
    </w:p>
    <w:p w14:paraId="49B8F9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Mission Outcome</w:t>
      </w:r>
      <w:r>
        <w:tab/>
      </w:r>
      <w:r>
        <w:rPr>
          <w:sz w:val="16"/>
        </w:rPr>
        <w:t>NCS 39</w:t>
      </w:r>
    </w:p>
    <w:p w14:paraId="5846B0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Mission Success</w:t>
      </w:r>
      <w:r>
        <w:tab/>
      </w:r>
      <w:r>
        <w:rPr>
          <w:sz w:val="16"/>
        </w:rPr>
        <w:t>NCS 38</w:t>
      </w:r>
    </w:p>
    <w:p w14:paraId="2ADDE0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Mission Success Indicator (MSI)</w:t>
      </w:r>
      <w:r>
        <w:tab/>
      </w:r>
      <w:r>
        <w:rPr>
          <w:sz w:val="16"/>
        </w:rPr>
        <w:t>NCS 36</w:t>
      </w:r>
    </w:p>
    <w:p w14:paraId="1CF6DA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Morale (MOR)</w:t>
      </w:r>
      <w:r>
        <w:tab/>
      </w:r>
      <w:r>
        <w:rPr>
          <w:sz w:val="16"/>
        </w:rPr>
        <w:t>NCS 17</w:t>
      </w:r>
    </w:p>
    <w:p w14:paraId="452006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Mortgage</w:t>
      </w:r>
      <w:r>
        <w:tab/>
      </w:r>
      <w:r>
        <w:rPr>
          <w:sz w:val="16"/>
        </w:rPr>
        <w:t>TC 165, U2FAQ 2</w:t>
      </w:r>
    </w:p>
    <w:p w14:paraId="7895B0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Mundane Events Check</w:t>
      </w:r>
      <w:r>
        <w:tab/>
      </w:r>
      <w:r>
        <w:rPr>
          <w:sz w:val="16"/>
        </w:rPr>
        <w:t>TC 48</w:t>
      </w:r>
    </w:p>
    <w:p w14:paraId="2194FE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Career Advancement Summary</w:t>
      </w:r>
      <w:r>
        <w:tab/>
      </w:r>
      <w:r>
        <w:rPr>
          <w:sz w:val="16"/>
        </w:rPr>
        <w:t>NCS 22</w:t>
      </w:r>
    </w:p>
    <w:p w14:paraId="6BF43F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Crew Skills</w:t>
      </w:r>
      <w:r>
        <w:tab/>
      </w:r>
      <w:r>
        <w:rPr>
          <w:sz w:val="16"/>
        </w:rPr>
        <w:t>NCS 20</w:t>
      </w:r>
    </w:p>
    <w:p w14:paraId="1423CB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Recruiting</w:t>
      </w:r>
      <w:r>
        <w:tab/>
      </w:r>
      <w:r>
        <w:rPr>
          <w:sz w:val="16"/>
        </w:rPr>
        <w:t>NCS 22</w:t>
      </w:r>
    </w:p>
    <w:p w14:paraId="3C48E8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Traveller Creation</w:t>
      </w:r>
      <w:r>
        <w:tab/>
      </w:r>
      <w:r>
        <w:rPr>
          <w:sz w:val="16"/>
        </w:rPr>
        <w:t>NCS 5</w:t>
      </w:r>
    </w:p>
    <w:p w14:paraId="541191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Navy Medals</w:t>
      </w:r>
      <w:r>
        <w:tab/>
      </w:r>
      <w:r>
        <w:rPr>
          <w:sz w:val="16"/>
        </w:rPr>
        <w:t>NCS 25</w:t>
      </w:r>
    </w:p>
    <w:p w14:paraId="410E79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Nebula</w:t>
      </w:r>
      <w:r>
        <w:tab/>
      </w:r>
      <w:r>
        <w:rPr>
          <w:sz w:val="16"/>
        </w:rPr>
        <w:t>DSEH 9</w:t>
      </w:r>
    </w:p>
    <w:p w14:paraId="634DAF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Neutron Star</w:t>
      </w:r>
      <w:r>
        <w:tab/>
      </w:r>
      <w:r>
        <w:rPr>
          <w:sz w:val="16"/>
        </w:rPr>
        <w:t>DSEH 6</w:t>
      </w:r>
    </w:p>
    <w:p w14:paraId="3640ED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Non-mainworlds</w:t>
      </w:r>
      <w:r>
        <w:tab/>
      </w:r>
      <w:r>
        <w:rPr>
          <w:sz w:val="16"/>
        </w:rPr>
        <w:t>JTAS4 80</w:t>
      </w:r>
    </w:p>
    <w:p w14:paraId="73F62D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Notoriety</w:t>
      </w:r>
      <w:r>
        <w:tab/>
      </w:r>
      <w:r>
        <w:rPr>
          <w:sz w:val="16"/>
        </w:rPr>
        <w:t>JTAS10 92</w:t>
      </w:r>
    </w:p>
    <w:p w14:paraId="462AD2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Nova</w:t>
      </w:r>
      <w:r>
        <w:tab/>
      </w:r>
      <w:r>
        <w:rPr>
          <w:sz w:val="16"/>
        </w:rPr>
        <w:t>DSEH 10</w:t>
      </w:r>
    </w:p>
    <w:p w14:paraId="73E1A6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Nuclear Laser Mines</w:t>
      </w:r>
      <w:r>
        <w:tab/>
      </w:r>
      <w:r>
        <w:rPr>
          <w:sz w:val="16"/>
        </w:rPr>
        <w:t>TC 161</w:t>
      </w:r>
    </w:p>
    <w:p w14:paraId="32ADBF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Nuclear Proximity Mines</w:t>
      </w:r>
      <w:r>
        <w:tab/>
      </w:r>
      <w:r>
        <w:rPr>
          <w:sz w:val="16"/>
        </w:rPr>
        <w:t>TC 161</w:t>
      </w:r>
    </w:p>
    <w:p w14:paraId="4EA161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Open-source Software</w:t>
      </w:r>
      <w:r>
        <w:tab/>
      </w:r>
      <w:r>
        <w:rPr>
          <w:sz w:val="16"/>
        </w:rPr>
        <w:t>CSC 72</w:t>
      </w:r>
    </w:p>
    <w:p w14:paraId="2014C3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Operational Considerations</w:t>
      </w:r>
      <w:r>
        <w:tab/>
      </w:r>
      <w:r>
        <w:rPr>
          <w:sz w:val="16"/>
        </w:rPr>
        <w:t>DC 75</w:t>
      </w:r>
    </w:p>
    <w:p w14:paraId="579744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Opposed Checks</w:t>
      </w:r>
      <w:r>
        <w:tab/>
      </w:r>
      <w:r>
        <w:rPr>
          <w:sz w:val="16"/>
        </w:rPr>
        <w:t>CRB 62</w:t>
      </w:r>
    </w:p>
    <w:p w14:paraId="611ECB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Package-based Creation</w:t>
      </w:r>
      <w:r>
        <w:tab/>
      </w:r>
      <w:r>
        <w:rPr>
          <w:sz w:val="16"/>
        </w:rPr>
        <w:t>TC 15</w:t>
      </w:r>
    </w:p>
    <w:p w14:paraId="756D5D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Passengers</w:t>
      </w:r>
      <w:r>
        <w:tab/>
      </w:r>
      <w:r>
        <w:rPr>
          <w:sz w:val="16"/>
        </w:rPr>
        <w:t>CRB 238</w:t>
      </w:r>
    </w:p>
    <w:p w14:paraId="7FA5C4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Patrons</w:t>
      </w:r>
      <w:r>
        <w:tab/>
      </w:r>
      <w:r>
        <w:rPr>
          <w:sz w:val="16"/>
        </w:rPr>
        <w:t>CRB 91</w:t>
      </w:r>
    </w:p>
    <w:p w14:paraId="1570AC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Pension</w:t>
      </w:r>
      <w:r>
        <w:tab/>
      </w:r>
      <w:r>
        <w:rPr>
          <w:sz w:val="16"/>
        </w:rPr>
        <w:t>CRB 48</w:t>
      </w:r>
    </w:p>
    <w:p w14:paraId="1E8866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Periscopes</w:t>
      </w:r>
      <w:r>
        <w:tab/>
      </w:r>
      <w:r>
        <w:rPr>
          <w:sz w:val="16"/>
        </w:rPr>
        <w:t>JTAS4 68</w:t>
      </w:r>
    </w:p>
    <w:p w14:paraId="71CD2CE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Person-Work-Hours (PWH)</w:t>
      </w:r>
      <w:r>
        <w:tab/>
      </w:r>
      <w:r>
        <w:rPr>
          <w:sz w:val="16"/>
        </w:rPr>
        <w:t>DC 2</w:t>
      </w:r>
    </w:p>
    <w:p w14:paraId="674139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Piracy Response</w:t>
      </w:r>
      <w:r>
        <w:tab/>
      </w:r>
      <w:r>
        <w:rPr>
          <w:sz w:val="16"/>
        </w:rPr>
        <w:t>DC 68</w:t>
      </w:r>
    </w:p>
    <w:p w14:paraId="4C5015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Piracy Response Indicator (PRI)</w:t>
      </w:r>
      <w:r>
        <w:tab/>
      </w:r>
      <w:r>
        <w:rPr>
          <w:sz w:val="16"/>
        </w:rPr>
        <w:t>DC 3</w:t>
      </w:r>
    </w:p>
    <w:p w14:paraId="37575D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Pirate Hunters</w:t>
      </w:r>
      <w:r>
        <w:tab/>
      </w:r>
      <w:r>
        <w:rPr>
          <w:sz w:val="16"/>
        </w:rPr>
        <w:t>TPoD 21</w:t>
      </w:r>
    </w:p>
    <w:p w14:paraId="2D9F2F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Pirate Looting Times</w:t>
      </w:r>
      <w:r>
        <w:tab/>
      </w:r>
      <w:r>
        <w:rPr>
          <w:sz w:val="16"/>
        </w:rPr>
        <w:t>TPoD 22</w:t>
      </w:r>
    </w:p>
    <w:p w14:paraId="4F00DB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Planetary Mineral Surveys</w:t>
      </w:r>
      <w:r>
        <w:tab/>
      </w:r>
      <w:r>
        <w:rPr>
          <w:sz w:val="16"/>
        </w:rPr>
        <w:t>JTAS1 36</w:t>
      </w:r>
    </w:p>
    <w:p w14:paraId="6EE4ED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Point Buy System</w:t>
      </w:r>
      <w:r>
        <w:tab/>
      </w:r>
      <w:r>
        <w:rPr>
          <w:sz w:val="16"/>
        </w:rPr>
        <w:t>TC 22</w:t>
      </w:r>
    </w:p>
    <w:p w14:paraId="5F8351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Poisons</w:t>
      </w:r>
      <w:r>
        <w:tab/>
      </w:r>
      <w:r>
        <w:rPr>
          <w:sz w:val="16"/>
        </w:rPr>
        <w:t>CRB 80</w:t>
      </w:r>
    </w:p>
    <w:p w14:paraId="4BCDE95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Anthrax, Weaponized</w:t>
      </w:r>
      <w:r>
        <w:tab/>
      </w:r>
      <w:r>
        <w:rPr>
          <w:sz w:val="16"/>
        </w:rPr>
        <w:t>TC 77</w:t>
      </w:r>
    </w:p>
    <w:p w14:paraId="357C8438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Arsenic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80</w:t>
      </w:r>
    </w:p>
    <w:p w14:paraId="04E9303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Neurodart Toxin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 77</w:t>
      </w:r>
    </w:p>
    <w:p w14:paraId="00EC4A1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Neurotoxin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80</w:t>
      </w:r>
    </w:p>
    <w:p w14:paraId="03E3E59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Tranq Gas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80</w:t>
      </w:r>
    </w:p>
    <w:p w14:paraId="58ECC93F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Xenogast Biological Contaminant</w:t>
      </w:r>
      <w:r>
        <w:tab/>
      </w:r>
      <w:r>
        <w:rPr>
          <w:sz w:val="16"/>
        </w:rPr>
        <w:t>SE 150</w:t>
      </w:r>
    </w:p>
    <w:p w14:paraId="0EF15B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Portable Power Systems</w:t>
      </w:r>
      <w:r>
        <w:tab/>
      </w:r>
      <w:r>
        <w:rPr>
          <w:sz w:val="16"/>
        </w:rPr>
        <w:t>CSC 116</w:t>
      </w:r>
    </w:p>
    <w:p w14:paraId="5C6231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Portfolio</w:t>
      </w:r>
      <w:r>
        <w:tab/>
      </w:r>
      <w:r>
        <w:rPr>
          <w:sz w:val="16"/>
        </w:rPr>
        <w:t>JTAS13 35</w:t>
      </w:r>
    </w:p>
    <w:p w14:paraId="3E0398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Power</w:t>
      </w:r>
      <w:r>
        <w:tab/>
      </w:r>
      <w:r>
        <w:rPr>
          <w:sz w:val="16"/>
        </w:rPr>
        <w:t>TC 28</w:t>
      </w:r>
    </w:p>
    <w:p w14:paraId="2AF98F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Pre-Career Events</w:t>
      </w:r>
      <w:r>
        <w:tab/>
      </w:r>
      <w:r>
        <w:rPr>
          <w:sz w:val="16"/>
        </w:rPr>
        <w:t>CRB 17</w:t>
      </w:r>
    </w:p>
    <w:p w14:paraId="430193F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Preliminary Survey</w:t>
      </w:r>
      <w:r>
        <w:tab/>
      </w:r>
      <w:r>
        <w:rPr>
          <w:sz w:val="16"/>
        </w:rPr>
        <w:t>DSEH 4</w:t>
      </w:r>
    </w:p>
    <w:p w14:paraId="2E96F6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Projectile Ground Defence Weapons</w:t>
      </w:r>
      <w:r>
        <w:tab/>
      </w:r>
      <w:r>
        <w:rPr>
          <w:sz w:val="16"/>
        </w:rPr>
        <w:t>SW 106</w:t>
      </w:r>
    </w:p>
    <w:p w14:paraId="707C53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ProtoTech</w:t>
      </w:r>
      <w:r>
        <w:tab/>
      </w:r>
      <w:r>
        <w:rPr>
          <w:sz w:val="16"/>
        </w:rPr>
        <w:t>CSC 10</w:t>
      </w:r>
    </w:p>
    <w:p w14:paraId="6C9E8F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Protostar</w:t>
      </w:r>
      <w:r>
        <w:tab/>
      </w:r>
      <w:r>
        <w:rPr>
          <w:sz w:val="16"/>
        </w:rPr>
        <w:t>DSEH 9</w:t>
      </w:r>
    </w:p>
    <w:p w14:paraId="1A00B4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Punishment</w:t>
      </w:r>
      <w:r>
        <w:tab/>
      </w:r>
      <w:r>
        <w:rPr>
          <w:sz w:val="16"/>
        </w:rPr>
        <w:t>NCS 25</w:t>
      </w:r>
    </w:p>
    <w:p w14:paraId="280715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Purchasing Vargr Equipment</w:t>
      </w:r>
      <w:r>
        <w:tab/>
      </w:r>
      <w:r>
        <w:rPr>
          <w:sz w:val="16"/>
        </w:rPr>
        <w:t>AoCS1 207</w:t>
      </w:r>
    </w:p>
    <w:p w14:paraId="32CA3E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Radiation</w:t>
      </w:r>
      <w:r>
        <w:tab/>
      </w:r>
      <w:r>
        <w:rPr>
          <w:sz w:val="16"/>
        </w:rPr>
        <w:t>CRB 81</w:t>
      </w:r>
    </w:p>
    <w:p w14:paraId="13D9733C" w14:textId="77777777" w:rsidR="001270EE" w:rsidRDefault="00000000">
      <w:r>
        <w:rPr>
          <w:sz w:val="20"/>
        </w:rPr>
        <w:t>Random Table</w:t>
      </w:r>
    </w:p>
    <w:p w14:paraId="18266FF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Allies and Enemies</w:t>
      </w:r>
      <w:r>
        <w:tab/>
      </w:r>
      <w:r>
        <w:rPr>
          <w:sz w:val="16"/>
        </w:rPr>
        <w:t>CRB 92</w:t>
      </w:r>
    </w:p>
    <w:p w14:paraId="15A1D5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Beyond Rumours and Legends</w:t>
      </w:r>
      <w:r>
        <w:tab/>
      </w:r>
      <w:r>
        <w:rPr>
          <w:sz w:val="16"/>
        </w:rPr>
        <w:t>SE 189</w:t>
      </w:r>
    </w:p>
    <w:p w14:paraId="7C86BFF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 Quirks</w:t>
      </w:r>
      <w:r>
        <w:tab/>
      </w:r>
      <w:r>
        <w:rPr>
          <w:sz w:val="16"/>
        </w:rPr>
        <w:t>CRB 92</w:t>
      </w:r>
    </w:p>
    <w:p w14:paraId="587F7E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Crewman Names</w:t>
      </w:r>
      <w:r>
        <w:tab/>
      </w:r>
      <w:r>
        <w:rPr>
          <w:sz w:val="16"/>
        </w:rPr>
        <w:t>TPoD 11</w:t>
      </w:r>
    </w:p>
    <w:p w14:paraId="2E2347F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Crewman Quirks</w:t>
      </w:r>
      <w:r>
        <w:tab/>
      </w:r>
      <w:r>
        <w:rPr>
          <w:sz w:val="16"/>
        </w:rPr>
        <w:t>TPoD 11</w:t>
      </w:r>
    </w:p>
    <w:p w14:paraId="1A8C931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Cultural Differences</w:t>
      </w:r>
      <w:r>
        <w:tab/>
      </w:r>
      <w:r>
        <w:rPr>
          <w:sz w:val="16"/>
        </w:rPr>
        <w:t>CRB 254</w:t>
      </w:r>
    </w:p>
    <w:p w14:paraId="1DF2BFD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Detected Object</w:t>
      </w:r>
      <w:r>
        <w:tab/>
      </w:r>
      <w:r>
        <w:rPr>
          <w:sz w:val="16"/>
        </w:rPr>
        <w:t>DSEH 14</w:t>
      </w:r>
    </w:p>
    <w:p w14:paraId="04B5FAE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ECEI Changes</w:t>
      </w:r>
      <w:r>
        <w:tab/>
      </w:r>
      <w:r>
        <w:rPr>
          <w:sz w:val="16"/>
        </w:rPr>
        <w:t>NCS 14</w:t>
      </w:r>
    </w:p>
    <w:p w14:paraId="5466AC4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Factions</w:t>
      </w:r>
      <w:r>
        <w:tab/>
      </w:r>
      <w:r>
        <w:rPr>
          <w:sz w:val="16"/>
        </w:rPr>
        <w:t>CRB 254</w:t>
      </w:r>
    </w:p>
    <w:p w14:paraId="01EB38F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Ihatei Encounters</w:t>
      </w:r>
      <w:r>
        <w:tab/>
      </w:r>
      <w:r>
        <w:rPr>
          <w:sz w:val="16"/>
        </w:rPr>
        <w:t>TPoD 87</w:t>
      </w:r>
    </w:p>
    <w:p w14:paraId="37F63A0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Martin II Rumours and Lies</w:t>
      </w:r>
      <w:r>
        <w:tab/>
      </w:r>
      <w:r>
        <w:rPr>
          <w:sz w:val="16"/>
        </w:rPr>
        <w:t>TPoD 55</w:t>
      </w:r>
    </w:p>
    <w:p w14:paraId="7C1CB22C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Mission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93</w:t>
      </w:r>
    </w:p>
    <w:p w14:paraId="73EC497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Naval Incident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NCS 45</w:t>
      </w:r>
    </w:p>
    <w:p w14:paraId="4ACAD09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Naval Incidents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NCS 21</w:t>
      </w:r>
    </w:p>
    <w:p w14:paraId="61B0140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Naval Mishap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NCS 45</w:t>
      </w:r>
    </w:p>
    <w:p w14:paraId="3AFD4A1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Naval Opportunity</w:t>
      </w:r>
      <w:r>
        <w:tab/>
      </w:r>
      <w:r>
        <w:rPr>
          <w:sz w:val="16"/>
        </w:rPr>
        <w:t>NCS 46</w:t>
      </w:r>
    </w:p>
    <w:p w14:paraId="220FAC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Quirks</w:t>
      </w:r>
      <w:r>
        <w:tab/>
      </w:r>
      <w:r>
        <w:rPr>
          <w:sz w:val="16"/>
        </w:rPr>
        <w:t>NCS 11</w:t>
      </w:r>
    </w:p>
    <w:p w14:paraId="4E5C25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Naval Ship Traits</w:t>
      </w:r>
      <w:r>
        <w:tab/>
      </w:r>
      <w:r>
        <w:rPr>
          <w:sz w:val="16"/>
        </w:rPr>
        <w:t>NCS 12</w:t>
      </w:r>
    </w:p>
    <w:p w14:paraId="401A254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Opposition</w:t>
      </w:r>
      <w:r>
        <w:tab/>
      </w:r>
      <w:r>
        <w:rPr>
          <w:sz w:val="16"/>
        </w:rPr>
        <w:t>CRB 94</w:t>
      </w:r>
    </w:p>
    <w:p w14:paraId="461533C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CRB 240</w:t>
      </w:r>
    </w:p>
    <w:p w14:paraId="3670B72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Patrons</w:t>
      </w:r>
      <w:r>
        <w:tab/>
      </w:r>
      <w:r>
        <w:rPr>
          <w:sz w:val="16"/>
        </w:rPr>
        <w:t>CRB 93</w:t>
      </w:r>
    </w:p>
    <w:p w14:paraId="1D2F4D2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Prey Complications</w:t>
      </w:r>
      <w:r>
        <w:tab/>
      </w:r>
      <w:r>
        <w:rPr>
          <w:sz w:val="16"/>
        </w:rPr>
        <w:t>TPoD 20</w:t>
      </w:r>
    </w:p>
    <w:p w14:paraId="3AAF9FE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Prey Encounter</w:t>
      </w:r>
      <w:r>
        <w:tab/>
      </w:r>
      <w:r>
        <w:rPr>
          <w:sz w:val="16"/>
        </w:rPr>
        <w:t>TPoD 14</w:t>
      </w:r>
    </w:p>
    <w:p w14:paraId="7E96D08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Prey Quirks</w:t>
      </w:r>
      <w:r>
        <w:tab/>
      </w:r>
      <w:r>
        <w:rPr>
          <w:sz w:val="16"/>
        </w:rPr>
        <w:t>TPoD 19</w:t>
      </w:r>
    </w:p>
    <w:p w14:paraId="7ACB139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Rumours of the Reach</w:t>
      </w:r>
      <w:r>
        <w:tab/>
      </w:r>
      <w:r>
        <w:rPr>
          <w:sz w:val="16"/>
        </w:rPr>
        <w:t>TPoD 6</w:t>
      </w:r>
    </w:p>
    <w:p w14:paraId="5BBCC4B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Rural Encounters</w:t>
      </w:r>
      <w:r>
        <w:tab/>
      </w:r>
      <w:r>
        <w:rPr>
          <w:sz w:val="16"/>
        </w:rPr>
        <w:t>CRB 95</w:t>
      </w:r>
    </w:p>
    <w:p w14:paraId="73D316A9" w14:textId="77777777" w:rsidR="001270EE" w:rsidRDefault="00000000">
      <w:pPr>
        <w:ind w:left="283"/>
      </w:pPr>
      <w:r>
        <w:rPr>
          <w:sz w:val="20"/>
        </w:rPr>
        <w:t>Solomani Contacts, Allies, Rivals,</w:t>
      </w:r>
    </w:p>
    <w:p w14:paraId="0419597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and Enemies</w:t>
      </w:r>
      <w:r>
        <w:tab/>
      </w:r>
      <w:r>
        <w:rPr>
          <w:sz w:val="16"/>
        </w:rPr>
        <w:t>AoCS2 137</w:t>
      </w:r>
    </w:p>
    <w:p w14:paraId="5B89FEA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 Encounters</w:t>
      </w:r>
      <w:r>
        <w:tab/>
      </w:r>
      <w:r>
        <w:rPr>
          <w:sz w:val="16"/>
        </w:rPr>
        <w:t>CRB 155, U2FAQ 2</w:t>
      </w:r>
    </w:p>
    <w:p w14:paraId="57FC018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Starport Encounters</w:t>
      </w:r>
      <w:r>
        <w:tab/>
      </w:r>
      <w:r>
        <w:rPr>
          <w:sz w:val="16"/>
        </w:rPr>
        <w:t>CRB 95</w:t>
      </w:r>
    </w:p>
    <w:p w14:paraId="79D340E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Targets</w:t>
      </w:r>
      <w:r>
        <w:tab/>
      </w:r>
      <w:r>
        <w:rPr>
          <w:sz w:val="16"/>
        </w:rPr>
        <w:t>CRB 94</w:t>
      </w:r>
    </w:p>
    <w:p w14:paraId="386CD15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Urban Encounters</w:t>
      </w:r>
      <w:r>
        <w:tab/>
      </w:r>
      <w:r>
        <w:rPr>
          <w:sz w:val="16"/>
        </w:rPr>
        <w:t>CRB 96</w:t>
      </w:r>
    </w:p>
    <w:p w14:paraId="41A84CD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Vanguard Rumours and Legends</w:t>
      </w:r>
      <w:r>
        <w:tab/>
      </w:r>
      <w:r>
        <w:rPr>
          <w:sz w:val="16"/>
        </w:rPr>
        <w:t>SE 366</w:t>
      </w:r>
    </w:p>
    <w:p w14:paraId="709820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Range Band</w:t>
      </w:r>
      <w:r>
        <w:tab/>
      </w:r>
      <w:r>
        <w:rPr>
          <w:sz w:val="16"/>
        </w:rPr>
        <w:t>CRB 83</w:t>
      </w:r>
    </w:p>
    <w:p w14:paraId="172002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Reactions</w:t>
      </w:r>
      <w:r>
        <w:tab/>
      </w:r>
      <w:r>
        <w:rPr>
          <w:sz w:val="16"/>
        </w:rPr>
        <w:t>CRB 75</w:t>
      </w:r>
    </w:p>
    <w:p w14:paraId="421B6E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Diving for Cover</w:t>
      </w:r>
      <w:r>
        <w:tab/>
      </w:r>
      <w:r>
        <w:rPr>
          <w:sz w:val="16"/>
        </w:rPr>
        <w:t>CRB 76</w:t>
      </w:r>
    </w:p>
    <w:p w14:paraId="316AC22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Dodging</w:t>
      </w:r>
      <w:r>
        <w:tab/>
      </w:r>
      <w:r>
        <w:rPr>
          <w:sz w:val="16"/>
        </w:rPr>
        <w:t>CRB 76</w:t>
      </w:r>
    </w:p>
    <w:p w14:paraId="67A7E92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Parrying</w:t>
      </w:r>
      <w:r>
        <w:tab/>
      </w:r>
      <w:r>
        <w:rPr>
          <w:sz w:val="16"/>
        </w:rPr>
        <w:t>CRB 76</w:t>
      </w:r>
    </w:p>
    <w:p w14:paraId="2FA753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Recruitment Roll</w:t>
      </w:r>
      <w:r>
        <w:tab/>
      </w:r>
      <w:r>
        <w:rPr>
          <w:sz w:val="16"/>
        </w:rPr>
        <w:t>TPoD 249</w:t>
      </w:r>
    </w:p>
    <w:p w14:paraId="414D98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Reduced Damage</w:t>
      </w:r>
      <w:r>
        <w:tab/>
      </w:r>
      <w:r>
        <w:rPr>
          <w:sz w:val="16"/>
        </w:rPr>
        <w:t>TC 93</w:t>
      </w:r>
    </w:p>
    <w:p w14:paraId="58DF67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 Drones</w:t>
      </w:r>
      <w:r>
        <w:tab/>
      </w:r>
      <w:r>
        <w:rPr>
          <w:sz w:val="16"/>
        </w:rPr>
        <w:t>RH 212</w:t>
      </w:r>
    </w:p>
    <w:p w14:paraId="0D8F71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Repairs</w:t>
      </w:r>
      <w:r>
        <w:tab/>
      </w:r>
      <w:r>
        <w:rPr>
          <w:sz w:val="16"/>
        </w:rPr>
        <w:t>NCS 32</w:t>
      </w:r>
    </w:p>
    <w:p w14:paraId="5308D2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Reputation</w:t>
      </w:r>
      <w:r>
        <w:tab/>
      </w:r>
      <w:r>
        <w:rPr>
          <w:sz w:val="16"/>
        </w:rPr>
        <w:t>JTAS10 28</w:t>
      </w:r>
    </w:p>
    <w:p w14:paraId="14887A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Required Skill Level (RSL)</w:t>
      </w:r>
      <w:r>
        <w:tab/>
      </w:r>
      <w:r>
        <w:rPr>
          <w:sz w:val="16"/>
        </w:rPr>
        <w:t>DC 3</w:t>
      </w:r>
    </w:p>
    <w:p w14:paraId="52C8517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Rescue Fees</w:t>
      </w:r>
      <w:r>
        <w:tab/>
      </w:r>
      <w:r>
        <w:rPr>
          <w:sz w:val="16"/>
        </w:rPr>
        <w:t>JTAS5 82</w:t>
      </w:r>
    </w:p>
    <w:p w14:paraId="69EACB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Resilient Animals</w:t>
      </w:r>
      <w:r>
        <w:tab/>
      </w:r>
      <w:r>
        <w:rPr>
          <w:sz w:val="16"/>
        </w:rPr>
        <w:t>TC 93</w:t>
      </w:r>
    </w:p>
    <w:p w14:paraId="6F8A01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Resolving Combat</w:t>
      </w:r>
      <w:r>
        <w:tab/>
      </w:r>
      <w:r>
        <w:rPr>
          <w:sz w:val="16"/>
        </w:rPr>
        <w:t>NCS 50</w:t>
      </w:r>
    </w:p>
    <w:p w14:paraId="1C6BC9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RetroTech</w:t>
      </w:r>
      <w:r>
        <w:tab/>
      </w:r>
      <w:r>
        <w:rPr>
          <w:sz w:val="16"/>
        </w:rPr>
        <w:t>CSC 11</w:t>
      </w:r>
    </w:p>
    <w:p w14:paraId="6E10F2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Rivals</w:t>
      </w:r>
      <w:r>
        <w:tab/>
      </w:r>
      <w:r>
        <w:rPr>
          <w:sz w:val="16"/>
        </w:rPr>
        <w:t>CRB 19,91</w:t>
      </w:r>
    </w:p>
    <w:p w14:paraId="1B33F2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Robots as Travellers</w:t>
      </w:r>
      <w:r>
        <w:tab/>
      </w:r>
      <w:r>
        <w:rPr>
          <w:sz w:val="16"/>
        </w:rPr>
        <w:t>RH 115</w:t>
      </w:r>
    </w:p>
    <w:p w14:paraId="32F324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Basic Training</w:t>
      </w:r>
      <w:r>
        <w:tab/>
      </w:r>
      <w:r>
        <w:rPr>
          <w:sz w:val="16"/>
        </w:rPr>
        <w:t>RH 115</w:t>
      </w:r>
    </w:p>
    <w:p w14:paraId="34D11FA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Career</w:t>
      </w:r>
      <w:r>
        <w:tab/>
      </w:r>
      <w:r>
        <w:rPr>
          <w:sz w:val="16"/>
        </w:rPr>
        <w:t>RH 115</w:t>
      </w:r>
    </w:p>
    <w:p w14:paraId="55B7805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Characteristics</w:t>
      </w:r>
      <w:r>
        <w:tab/>
      </w:r>
      <w:r>
        <w:rPr>
          <w:sz w:val="16"/>
        </w:rPr>
        <w:t>RH 115</w:t>
      </w:r>
    </w:p>
    <w:p w14:paraId="7BC25D9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Creation</w:t>
      </w:r>
      <w:r>
        <w:tab/>
      </w:r>
      <w:r>
        <w:rPr>
          <w:sz w:val="16"/>
        </w:rPr>
        <w:t>RH 115</w:t>
      </w:r>
    </w:p>
    <w:p w14:paraId="6A8C821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Initial Skills</w:t>
      </w:r>
      <w:r>
        <w:tab/>
      </w:r>
      <w:r>
        <w:rPr>
          <w:sz w:val="16"/>
        </w:rPr>
        <w:t>RH 115</w:t>
      </w:r>
    </w:p>
    <w:p w14:paraId="2B67239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RH 115</w:t>
      </w:r>
    </w:p>
    <w:p w14:paraId="2ECD280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 Benefits</w:t>
      </w:r>
      <w:r>
        <w:tab/>
      </w:r>
      <w:r>
        <w:rPr>
          <w:sz w:val="16"/>
        </w:rPr>
        <w:t>RH 115</w:t>
      </w:r>
    </w:p>
    <w:p w14:paraId="0F857C0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RH 115</w:t>
      </w:r>
    </w:p>
    <w:p w14:paraId="0EF39FB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RH 115</w:t>
      </w:r>
    </w:p>
    <w:p w14:paraId="3343D9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</w:t>
      </w:r>
      <w:r>
        <w:tab/>
      </w:r>
      <w:r>
        <w:rPr>
          <w:sz w:val="16"/>
        </w:rPr>
        <w:t>RH 100</w:t>
      </w:r>
    </w:p>
    <w:p w14:paraId="4D0BF8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 Price Modifier</w:t>
      </w:r>
      <w:r>
        <w:tab/>
      </w:r>
      <w:r>
        <w:rPr>
          <w:sz w:val="16"/>
        </w:rPr>
        <w:t>JTAS12 38</w:t>
      </w:r>
    </w:p>
    <w:p w14:paraId="5F45F7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Salvage Value</w:t>
      </w:r>
      <w:r>
        <w:tab/>
      </w:r>
      <w:r>
        <w:rPr>
          <w:sz w:val="16"/>
        </w:rPr>
        <w:t>JTAS5 68</w:t>
      </w:r>
    </w:p>
    <w:p w14:paraId="1A42AE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Satisfaction</w:t>
      </w:r>
      <w:r>
        <w:tab/>
      </w:r>
      <w:r>
        <w:rPr>
          <w:sz w:val="16"/>
        </w:rPr>
        <w:t>Sk 23</w:t>
      </w:r>
    </w:p>
    <w:p w14:paraId="0B350B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Seastrike</w:t>
      </w:r>
      <w:r>
        <w:tab/>
      </w:r>
      <w:r>
        <w:rPr>
          <w:sz w:val="16"/>
        </w:rPr>
        <w:t>JTAS4 63</w:t>
      </w:r>
    </w:p>
    <w:p w14:paraId="0D1769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Sector and Subsector Creation</w:t>
      </w:r>
      <w:r>
        <w:tab/>
      </w:r>
      <w:r>
        <w:rPr>
          <w:sz w:val="16"/>
        </w:rPr>
        <w:t>CRB 246</w:t>
      </w:r>
    </w:p>
    <w:p w14:paraId="56353F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Security Checkpoints</w:t>
      </w:r>
      <w:r>
        <w:tab/>
      </w:r>
      <w:r>
        <w:rPr>
          <w:sz w:val="16"/>
        </w:rPr>
        <w:t>BaEG 57</w:t>
      </w:r>
    </w:p>
    <w:p w14:paraId="53C8C9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Security Organisations</w:t>
      </w:r>
      <w:r>
        <w:tab/>
      </w:r>
      <w:r>
        <w:rPr>
          <w:sz w:val="16"/>
        </w:rPr>
        <w:t>JTAS5 91</w:t>
      </w:r>
    </w:p>
    <w:p w14:paraId="58D5DE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Segment Resolution</w:t>
      </w:r>
      <w:r>
        <w:tab/>
      </w:r>
      <w:r>
        <w:rPr>
          <w:sz w:val="16"/>
        </w:rPr>
        <w:t>NCS 43</w:t>
      </w:r>
    </w:p>
    <w:p w14:paraId="1FB83D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Ship Shares</w:t>
      </w:r>
      <w:r>
        <w:tab/>
      </w:r>
      <w:r>
        <w:rPr>
          <w:sz w:val="16"/>
        </w:rPr>
        <w:t>CRB 48, JTAS6 35</w:t>
      </w:r>
    </w:p>
    <w:p w14:paraId="7A12E4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Ships as Benefits</w:t>
      </w:r>
      <w:r>
        <w:tab/>
      </w:r>
      <w:r>
        <w:rPr>
          <w:sz w:val="16"/>
        </w:rPr>
        <w:t>ACS 3</w:t>
      </w:r>
    </w:p>
    <w:p w14:paraId="41D775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Short-Range Detection</w:t>
      </w:r>
      <w:r>
        <w:tab/>
      </w:r>
      <w:r>
        <w:rPr>
          <w:sz w:val="16"/>
        </w:rPr>
        <w:t>DSEH 13</w:t>
      </w:r>
    </w:p>
    <w:p w14:paraId="01C2AB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Significant Actions</w:t>
      </w:r>
      <w:r>
        <w:tab/>
      </w:r>
      <w:r>
        <w:rPr>
          <w:sz w:val="16"/>
        </w:rPr>
        <w:t>CRB 74</w:t>
      </w:r>
    </w:p>
    <w:p w14:paraId="24309F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Attack</w:t>
      </w:r>
      <w:r>
        <w:tab/>
      </w:r>
      <w:r>
        <w:rPr>
          <w:sz w:val="16"/>
        </w:rPr>
        <w:t>CRB 74</w:t>
      </w:r>
    </w:p>
    <w:p w14:paraId="7867994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Leadership</w:t>
      </w:r>
      <w:r>
        <w:tab/>
      </w:r>
      <w:r>
        <w:rPr>
          <w:sz w:val="16"/>
        </w:rPr>
        <w:t>CRB 74</w:t>
      </w:r>
    </w:p>
    <w:p w14:paraId="396F60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Skill Limits</w:t>
      </w:r>
      <w:r>
        <w:tab/>
      </w:r>
      <w:r>
        <w:rPr>
          <w:sz w:val="16"/>
        </w:rPr>
        <w:t>CRB 18</w:t>
      </w:r>
    </w:p>
    <w:p w14:paraId="00CE5666" w14:textId="77777777" w:rsidR="001270EE" w:rsidRDefault="00000000">
      <w:r>
        <w:rPr>
          <w:sz w:val="20"/>
        </w:rPr>
        <w:t>Skill Package</w:t>
      </w:r>
    </w:p>
    <w:p w14:paraId="06D534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Criminal</w:t>
      </w:r>
      <w:r>
        <w:tab/>
      </w:r>
      <w:r>
        <w:rPr>
          <w:sz w:val="16"/>
        </w:rPr>
        <w:t>CRB 50</w:t>
      </w:r>
    </w:p>
    <w:p w14:paraId="3C3EF01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Diplomat</w:t>
      </w:r>
      <w:r>
        <w:tab/>
      </w:r>
      <w:r>
        <w:rPr>
          <w:sz w:val="16"/>
        </w:rPr>
        <w:t>CRB 50</w:t>
      </w:r>
    </w:p>
    <w:p w14:paraId="558CCC7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Explorer</w:t>
      </w:r>
      <w:r>
        <w:tab/>
      </w:r>
      <w:r>
        <w:rPr>
          <w:sz w:val="16"/>
        </w:rPr>
        <w:t>CRB 50</w:t>
      </w:r>
    </w:p>
    <w:p w14:paraId="158C3B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Investigator</w:t>
      </w:r>
      <w:r>
        <w:tab/>
      </w:r>
      <w:r>
        <w:rPr>
          <w:sz w:val="16"/>
        </w:rPr>
        <w:t>CRB 50</w:t>
      </w:r>
    </w:p>
    <w:p w14:paraId="3FC55BA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Mercenary</w:t>
      </w:r>
      <w:r>
        <w:tab/>
      </w:r>
      <w:r>
        <w:rPr>
          <w:sz w:val="16"/>
        </w:rPr>
        <w:t>CRB 50</w:t>
      </w:r>
    </w:p>
    <w:p w14:paraId="1159B00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Starship</w:t>
      </w:r>
      <w:r>
        <w:tab/>
      </w:r>
      <w:r>
        <w:rPr>
          <w:sz w:val="16"/>
        </w:rPr>
        <w:t>CRB 50</w:t>
      </w:r>
    </w:p>
    <w:p w14:paraId="38C36D7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Trader</w:t>
      </w:r>
      <w:r>
        <w:tab/>
      </w:r>
      <w:r>
        <w:rPr>
          <w:sz w:val="16"/>
        </w:rPr>
        <w:t>CRB 50</w:t>
      </w:r>
    </w:p>
    <w:p w14:paraId="3C4A3A8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</w:t>
      </w:r>
      <w:r>
        <w:tab/>
      </w:r>
      <w:r>
        <w:rPr>
          <w:sz w:val="16"/>
        </w:rPr>
        <w:t>CRB 50</w:t>
      </w:r>
    </w:p>
    <w:p w14:paraId="06B51D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Skilled Team Tasks</w:t>
      </w:r>
      <w:r>
        <w:tab/>
      </w:r>
      <w:r>
        <w:rPr>
          <w:sz w:val="16"/>
        </w:rPr>
        <w:t>DC 3</w:t>
      </w:r>
    </w:p>
    <w:p w14:paraId="6D3594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Skills</w:t>
      </w:r>
      <w:r>
        <w:tab/>
      </w:r>
      <w:r>
        <w:rPr>
          <w:sz w:val="16"/>
        </w:rPr>
        <w:t>TC 43</w:t>
      </w:r>
    </w:p>
    <w:p w14:paraId="3B86CA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Small Craft Benefits</w:t>
      </w:r>
      <w:r>
        <w:tab/>
      </w:r>
      <w:r>
        <w:rPr>
          <w:sz w:val="16"/>
        </w:rPr>
        <w:t>SCC 3</w:t>
      </w:r>
    </w:p>
    <w:p w14:paraId="3D1749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Smuggling</w:t>
      </w:r>
      <w:r>
        <w:tab/>
      </w:r>
      <w:r>
        <w:rPr>
          <w:sz w:val="16"/>
        </w:rPr>
        <w:t>CRB 243, JTAS14 95</w:t>
      </w:r>
    </w:p>
    <w:p w14:paraId="415FAF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9</w:t>
      </w:r>
    </w:p>
    <w:p w14:paraId="0ECC30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Space Combat Primer</w:t>
      </w:r>
      <w:r>
        <w:tab/>
      </w:r>
      <w:r>
        <w:rPr>
          <w:sz w:val="16"/>
        </w:rPr>
        <w:t>JTAS5 120</w:t>
      </w:r>
    </w:p>
    <w:p w14:paraId="4A6640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Specialised Ammo</w:t>
      </w:r>
      <w:r>
        <w:tab/>
      </w:r>
      <w:r>
        <w:rPr>
          <w:sz w:val="16"/>
        </w:rPr>
        <w:t>CSC 178</w:t>
      </w:r>
    </w:p>
    <w:p w14:paraId="4FCC48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Spectral Class</w:t>
      </w:r>
      <w:r>
        <w:tab/>
      </w:r>
      <w:r>
        <w:rPr>
          <w:sz w:val="16"/>
        </w:rPr>
        <w:t>DSEH 12</w:t>
      </w:r>
    </w:p>
    <w:p w14:paraId="6AFF6E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Speculative Trade</w:t>
      </w:r>
      <w:r>
        <w:tab/>
      </w:r>
      <w:r>
        <w:rPr>
          <w:sz w:val="16"/>
        </w:rPr>
        <w:t>CRB 241</w:t>
      </w:r>
    </w:p>
    <w:p w14:paraId="643815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Speed Bands</w:t>
      </w:r>
      <w:r>
        <w:tab/>
      </w:r>
      <w:r>
        <w:rPr>
          <w:sz w:val="16"/>
        </w:rPr>
        <w:t>CRB 136</w:t>
      </w:r>
    </w:p>
    <w:p w14:paraId="56954E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Squadrons</w:t>
      </w:r>
      <w:r>
        <w:tab/>
      </w:r>
      <w:r>
        <w:rPr>
          <w:sz w:val="16"/>
        </w:rPr>
        <w:t>EC 5</w:t>
      </w:r>
    </w:p>
    <w:p w14:paraId="38FA6B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Standard of Living</w:t>
      </w:r>
      <w:r>
        <w:tab/>
      </w:r>
      <w:r>
        <w:rPr>
          <w:sz w:val="16"/>
        </w:rPr>
        <w:t>CRB 98</w:t>
      </w:r>
    </w:p>
    <w:p w14:paraId="79FAC1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Standing</w:t>
      </w:r>
      <w:r>
        <w:tab/>
      </w:r>
      <w:r>
        <w:rPr>
          <w:sz w:val="16"/>
        </w:rPr>
        <w:t>TPoD 12</w:t>
      </w:r>
    </w:p>
    <w:p w14:paraId="23EC86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 System Creation</w:t>
      </w:r>
      <w:r>
        <w:tab/>
      </w:r>
      <w:r>
        <w:rPr>
          <w:sz w:val="16"/>
        </w:rPr>
        <w:t>DSEH 15</w:t>
      </w:r>
    </w:p>
    <w:p w14:paraId="44019A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Starport Relationship</w:t>
      </w:r>
      <w:r>
        <w:tab/>
      </w:r>
      <w:r>
        <w:rPr>
          <w:sz w:val="16"/>
        </w:rPr>
        <w:t>TPoD 9</w:t>
      </w:r>
    </w:p>
    <w:p w14:paraId="0C7DD2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Stars</w:t>
      </w:r>
      <w:r>
        <w:tab/>
      </w:r>
      <w:r>
        <w:rPr>
          <w:sz w:val="16"/>
        </w:rPr>
        <w:t>DSEH 11</w:t>
      </w:r>
    </w:p>
    <w:p w14:paraId="52075D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Starship Mishaps</w:t>
      </w:r>
      <w:r>
        <w:tab/>
      </w:r>
      <w:r>
        <w:rPr>
          <w:sz w:val="16"/>
        </w:rPr>
        <w:t>JTAS6 70</w:t>
      </w:r>
    </w:p>
    <w:p w14:paraId="7F87F7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Starting Ships</w:t>
      </w:r>
      <w:r>
        <w:tab/>
      </w:r>
      <w:r>
        <w:rPr>
          <w:sz w:val="16"/>
        </w:rPr>
        <w:t>ACS 3</w:t>
      </w:r>
    </w:p>
    <w:p w14:paraId="1E37B1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Starvation</w:t>
      </w:r>
      <w:r>
        <w:tab/>
      </w:r>
      <w:r>
        <w:rPr>
          <w:sz w:val="16"/>
        </w:rPr>
        <w:t>TC 80</w:t>
      </w:r>
    </w:p>
    <w:p w14:paraId="5997C8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Stock Exchange</w:t>
      </w:r>
      <w:r>
        <w:tab/>
      </w:r>
      <w:r>
        <w:rPr>
          <w:sz w:val="16"/>
        </w:rPr>
        <w:t>JTAS3 43</w:t>
      </w:r>
    </w:p>
    <w:p w14:paraId="2F0237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Strength (STR)</w:t>
      </w:r>
      <w:r>
        <w:tab/>
      </w:r>
      <w:r>
        <w:rPr>
          <w:sz w:val="16"/>
        </w:rPr>
        <w:t>CRB 9</w:t>
      </w:r>
    </w:p>
    <w:p w14:paraId="031458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Sub-stellar Object</w:t>
      </w:r>
      <w:r>
        <w:tab/>
      </w:r>
      <w:r>
        <w:rPr>
          <w:sz w:val="16"/>
        </w:rPr>
        <w:t>DSEH 11</w:t>
      </w:r>
    </w:p>
    <w:p w14:paraId="3E8807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Suffication</w:t>
      </w:r>
      <w:r>
        <w:tab/>
      </w:r>
      <w:r>
        <w:rPr>
          <w:sz w:val="16"/>
        </w:rPr>
        <w:t>CRB 82</w:t>
      </w:r>
    </w:p>
    <w:p w14:paraId="038AE5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Supernova</w:t>
      </w:r>
      <w:r>
        <w:tab/>
      </w:r>
      <w:r>
        <w:rPr>
          <w:sz w:val="16"/>
        </w:rPr>
        <w:t>DSEH 10</w:t>
      </w:r>
    </w:p>
    <w:p w14:paraId="02978D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Supplies, Obtaining</w:t>
      </w:r>
      <w:r>
        <w:tab/>
      </w:r>
      <w:r>
        <w:rPr>
          <w:sz w:val="16"/>
        </w:rPr>
        <w:t>NCS 32</w:t>
      </w:r>
    </w:p>
    <w:p w14:paraId="0B28D7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Supply Units (SU)</w:t>
      </w:r>
      <w:r>
        <w:tab/>
      </w:r>
      <w:r>
        <w:rPr>
          <w:sz w:val="16"/>
        </w:rPr>
        <w:t>NCS 30</w:t>
      </w:r>
    </w:p>
    <w:p w14:paraId="38CE1F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Survey Index</w:t>
      </w:r>
      <w:r>
        <w:tab/>
      </w:r>
      <w:r>
        <w:rPr>
          <w:sz w:val="16"/>
        </w:rPr>
        <w:t>DSEH 5</w:t>
      </w:r>
    </w:p>
    <w:p w14:paraId="56A141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Synchronised Jumps</w:t>
      </w:r>
      <w:r>
        <w:tab/>
      </w:r>
      <w:r>
        <w:rPr>
          <w:sz w:val="16"/>
        </w:rPr>
        <w:t>HG 15</w:t>
      </w:r>
    </w:p>
    <w:p w14:paraId="034834F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 Tauri Star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DSEH 9</w:t>
      </w:r>
    </w:p>
    <w:p w14:paraId="04237FA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Task Chains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63</w:t>
      </w:r>
    </w:p>
    <w:p w14:paraId="60E5FB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Task Checks</w:t>
      </w:r>
      <w:r>
        <w:tab/>
      </w:r>
      <w:r>
        <w:rPr>
          <w:sz w:val="16"/>
        </w:rPr>
        <w:t>CRB 58</w:t>
      </w:r>
    </w:p>
    <w:p w14:paraId="71E66F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Task Difficulties</w:t>
      </w:r>
      <w:r>
        <w:tab/>
      </w:r>
      <w:r>
        <w:rPr>
          <w:sz w:val="16"/>
        </w:rPr>
        <w:t>CRB 60,64</w:t>
      </w:r>
    </w:p>
    <w:p w14:paraId="304548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Task Forces</w:t>
      </w:r>
      <w:r>
        <w:tab/>
      </w:r>
      <w:r>
        <w:rPr>
          <w:sz w:val="16"/>
        </w:rPr>
        <w:t>EC 5</w:t>
      </w:r>
    </w:p>
    <w:p w14:paraId="6D0107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Task Resolution, Narrative</w:t>
      </w:r>
      <w:r>
        <w:tab/>
      </w:r>
      <w:r>
        <w:rPr>
          <w:sz w:val="16"/>
        </w:rPr>
        <w:t>TC 47</w:t>
      </w:r>
    </w:p>
    <w:p w14:paraId="5B76B7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JTAS15 40</w:t>
      </w:r>
    </w:p>
    <w:p w14:paraId="7469EF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Temperature</w:t>
      </w:r>
      <w:r>
        <w:tab/>
      </w:r>
      <w:r>
        <w:rPr>
          <w:sz w:val="16"/>
        </w:rPr>
        <w:t>CRB 82, TC 82</w:t>
      </w:r>
    </w:p>
    <w:p w14:paraId="1F0D71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Terrain</w:t>
      </w:r>
      <w:r>
        <w:tab/>
      </w:r>
      <w:r>
        <w:rPr>
          <w:sz w:val="16"/>
        </w:rPr>
        <w:t>TC 84</w:t>
      </w:r>
    </w:p>
    <w:p w14:paraId="61D48F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Theoretical Work</w:t>
      </w:r>
      <w:r>
        <w:tab/>
      </w:r>
      <w:r>
        <w:rPr>
          <w:sz w:val="16"/>
        </w:rPr>
        <w:t>DSEH 4</w:t>
      </w:r>
    </w:p>
    <w:p w14:paraId="328D73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Thirst</w:t>
      </w:r>
      <w:r>
        <w:tab/>
      </w:r>
      <w:r>
        <w:rPr>
          <w:sz w:val="16"/>
        </w:rPr>
        <w:t>TC 81</w:t>
      </w:r>
    </w:p>
    <w:p w14:paraId="778FFC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Time in Port</w:t>
      </w:r>
      <w:r>
        <w:tab/>
      </w:r>
      <w:r>
        <w:rPr>
          <w:sz w:val="16"/>
        </w:rPr>
        <w:t>JTAS3 99</w:t>
      </w:r>
    </w:p>
    <w:p w14:paraId="69D1A1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Timeframes</w:t>
      </w:r>
      <w:r>
        <w:tab/>
      </w:r>
      <w:r>
        <w:rPr>
          <w:sz w:val="16"/>
        </w:rPr>
        <w:t>CRB 62</w:t>
      </w:r>
    </w:p>
    <w:p w14:paraId="2A3A09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Tiny Worlds</w:t>
      </w:r>
      <w:r>
        <w:tab/>
      </w:r>
      <w:r>
        <w:rPr>
          <w:sz w:val="16"/>
        </w:rPr>
        <w:t>SF 196, TDatD 243</w:t>
      </w:r>
    </w:p>
    <w:p w14:paraId="0F8292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Towing Ships</w:t>
      </w:r>
      <w:r>
        <w:tab/>
      </w:r>
      <w:r>
        <w:rPr>
          <w:sz w:val="16"/>
        </w:rPr>
        <w:t>JTAS5 82</w:t>
      </w:r>
    </w:p>
    <w:p w14:paraId="1F3385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Trade Codes</w:t>
      </w:r>
      <w:r>
        <w:tab/>
      </w:r>
      <w:r>
        <w:rPr>
          <w:sz w:val="16"/>
        </w:rPr>
        <w:t>CRB 260</w:t>
      </w:r>
    </w:p>
    <w:p w14:paraId="16A62C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Trade Goods</w:t>
      </w:r>
      <w:r>
        <w:tab/>
      </w:r>
      <w:r>
        <w:rPr>
          <w:sz w:val="16"/>
        </w:rPr>
        <w:t>CRB 244</w:t>
      </w:r>
    </w:p>
    <w:p w14:paraId="000985F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Traffic Control Issues</w:t>
      </w:r>
      <w:r>
        <w:tab/>
      </w:r>
      <w:r>
        <w:rPr>
          <w:sz w:val="16"/>
        </w:rPr>
        <w:t>JTAS3 100</w:t>
      </w:r>
    </w:p>
    <w:p w14:paraId="0865C1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Training</w:t>
      </w:r>
      <w:r>
        <w:tab/>
      </w:r>
      <w:r>
        <w:rPr>
          <w:sz w:val="16"/>
        </w:rPr>
        <w:t>CRB 55, TC 41</w:t>
      </w:r>
    </w:p>
    <w:p w14:paraId="42CE8A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Transceiver</w:t>
      </w:r>
      <w:r>
        <w:tab/>
      </w:r>
      <w:r>
        <w:rPr>
          <w:sz w:val="16"/>
        </w:rPr>
        <w:t>CSC 64</w:t>
      </w:r>
    </w:p>
    <w:p w14:paraId="089D94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Transponders</w:t>
      </w:r>
      <w:r>
        <w:tab/>
      </w:r>
      <w:r>
        <w:rPr>
          <w:sz w:val="16"/>
        </w:rPr>
        <w:t>TC 165</w:t>
      </w:r>
    </w:p>
    <w:p w14:paraId="204753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</w:t>
      </w:r>
      <w:r>
        <w:tab/>
      </w:r>
      <w:r>
        <w:rPr>
          <w:sz w:val="16"/>
        </w:rPr>
        <w:t>St 9</w:t>
      </w:r>
    </w:p>
    <w:p w14:paraId="6B630B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 Codes</w:t>
      </w:r>
      <w:r>
        <w:tab/>
      </w:r>
      <w:r>
        <w:rPr>
          <w:sz w:val="16"/>
        </w:rPr>
        <w:t>CRB 260</w:t>
      </w:r>
    </w:p>
    <w:p w14:paraId="51B5DD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 Times</w:t>
      </w:r>
      <w:r>
        <w:tab/>
      </w:r>
      <w:r>
        <w:rPr>
          <w:sz w:val="16"/>
        </w:rPr>
        <w:t>TPoD 16, U2FAQ 2</w:t>
      </w:r>
    </w:p>
    <w:p w14:paraId="4903E3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 Creation</w:t>
      </w:r>
      <w:r>
        <w:tab/>
      </w:r>
      <w:r>
        <w:rPr>
          <w:sz w:val="16"/>
        </w:rPr>
        <w:t>CRB 8, TC 13</w:t>
      </w:r>
    </w:p>
    <w:p w14:paraId="353864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Type of Traffic</w:t>
      </w:r>
      <w:r>
        <w:tab/>
      </w:r>
      <w:r>
        <w:rPr>
          <w:sz w:val="16"/>
        </w:rPr>
        <w:t>JTAS3 99</w:t>
      </w:r>
    </w:p>
    <w:p w14:paraId="4F7CF9C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CRB 248</w:t>
      </w:r>
    </w:p>
    <w:p w14:paraId="088728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Underwater Combat</w:t>
      </w:r>
      <w:r>
        <w:tab/>
      </w:r>
      <w:r>
        <w:rPr>
          <w:sz w:val="16"/>
        </w:rPr>
        <w:t>AoCS3 180</w:t>
      </w:r>
    </w:p>
    <w:p w14:paraId="443139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Using Small Craft</w:t>
      </w:r>
      <w:r>
        <w:tab/>
      </w:r>
      <w:r>
        <w:rPr>
          <w:sz w:val="16"/>
        </w:rPr>
        <w:t>SCC 3</w:t>
      </w:r>
    </w:p>
    <w:p w14:paraId="2F8971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CRB 82</w:t>
      </w:r>
    </w:p>
    <w:p w14:paraId="46D515B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Vargr</w:t>
      </w:r>
      <w:r>
        <w:tab/>
      </w:r>
      <w:r>
        <w:rPr>
          <w:sz w:val="16"/>
        </w:rPr>
        <w:t>CRB 54</w:t>
      </w:r>
    </w:p>
    <w:p w14:paraId="77B001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Vector-Based Space Combat</w:t>
      </w:r>
      <w:r>
        <w:tab/>
      </w:r>
      <w:r>
        <w:rPr>
          <w:sz w:val="16"/>
        </w:rPr>
        <w:t>TC 169</w:t>
      </w:r>
    </w:p>
    <w:p w14:paraId="363EFF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 Combat</w:t>
      </w:r>
      <w:r>
        <w:tab/>
      </w:r>
      <w:r>
        <w:rPr>
          <w:sz w:val="16"/>
        </w:rPr>
        <w:t>CRB 138</w:t>
      </w:r>
    </w:p>
    <w:p w14:paraId="29CAB4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 Critical Hits</w:t>
      </w:r>
      <w:r>
        <w:tab/>
      </w:r>
      <w:r>
        <w:rPr>
          <w:sz w:val="16"/>
        </w:rPr>
        <w:t>CRB 140</w:t>
      </w:r>
    </w:p>
    <w:p w14:paraId="60717C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 Damage</w:t>
      </w:r>
      <w:r>
        <w:tab/>
      </w:r>
      <w:r>
        <w:rPr>
          <w:sz w:val="16"/>
        </w:rPr>
        <w:t>TC 111</w:t>
      </w:r>
    </w:p>
    <w:p w14:paraId="7CBA5E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Vehicles</w:t>
      </w:r>
      <w:r>
        <w:tab/>
      </w:r>
      <w:r>
        <w:rPr>
          <w:sz w:val="16"/>
        </w:rPr>
        <w:t>CRB 136</w:t>
      </w:r>
    </w:p>
    <w:p w14:paraId="14BFAE80" w14:textId="77777777" w:rsidR="001270EE" w:rsidRDefault="00000000">
      <w:r>
        <w:rPr>
          <w:sz w:val="20"/>
        </w:rPr>
        <w:t>Vehicular Action</w:t>
      </w:r>
    </w:p>
    <w:p w14:paraId="18961C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Dogfight</w:t>
      </w:r>
      <w:r>
        <w:tab/>
      </w:r>
      <w:r>
        <w:rPr>
          <w:sz w:val="16"/>
        </w:rPr>
        <w:t>CRB 138</w:t>
      </w:r>
    </w:p>
    <w:p w14:paraId="51DA9B3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Evasive</w:t>
      </w:r>
      <w:r>
        <w:tab/>
      </w:r>
      <w:r>
        <w:rPr>
          <w:sz w:val="16"/>
        </w:rPr>
        <w:t>CRB 138</w:t>
      </w:r>
    </w:p>
    <w:p w14:paraId="4A816B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Manoeuvre</w:t>
      </w:r>
      <w:r>
        <w:tab/>
      </w:r>
      <w:r>
        <w:rPr>
          <w:sz w:val="16"/>
        </w:rPr>
        <w:t>CRB 139</w:t>
      </w:r>
    </w:p>
    <w:p w14:paraId="61F9107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Ram</w:t>
      </w:r>
      <w:r>
        <w:tab/>
      </w:r>
      <w:r>
        <w:rPr>
          <w:sz w:val="16"/>
        </w:rPr>
        <w:t>CRB 139</w:t>
      </w:r>
    </w:p>
    <w:p w14:paraId="2AF94F6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Stunt</w:t>
      </w:r>
      <w:r>
        <w:tab/>
      </w:r>
      <w:r>
        <w:rPr>
          <w:sz w:val="16"/>
        </w:rPr>
        <w:t>CRB 139</w:t>
      </w:r>
    </w:p>
    <w:p w14:paraId="396879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Weave</w:t>
      </w:r>
      <w:r>
        <w:tab/>
      </w:r>
      <w:r>
        <w:rPr>
          <w:sz w:val="16"/>
        </w:rPr>
        <w:t>CRB 139</w:t>
      </w:r>
    </w:p>
    <w:p w14:paraId="780889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Volume of Port Traffic</w:t>
      </w:r>
      <w:r>
        <w:tab/>
      </w:r>
      <w:r>
        <w:rPr>
          <w:sz w:val="16"/>
        </w:rPr>
        <w:t>JTAS3 97</w:t>
      </w:r>
    </w:p>
    <w:p w14:paraId="7A9185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Wasteland Life Events</w:t>
      </w:r>
      <w:r>
        <w:tab/>
      </w:r>
      <w:r>
        <w:rPr>
          <w:sz w:val="16"/>
        </w:rPr>
        <w:t>TTR 5</w:t>
      </w:r>
    </w:p>
    <w:p w14:paraId="3BCE3B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 Readiness</w:t>
      </w:r>
      <w:r>
        <w:tab/>
      </w:r>
      <w:r>
        <w:rPr>
          <w:sz w:val="16"/>
        </w:rPr>
        <w:t>TIN 82</w:t>
      </w:r>
    </w:p>
    <w:p w14:paraId="71D598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 Scanners</w:t>
      </w:r>
      <w:r>
        <w:tab/>
      </w:r>
      <w:r>
        <w:rPr>
          <w:sz w:val="16"/>
        </w:rPr>
        <w:t>TC 55</w:t>
      </w:r>
    </w:p>
    <w:p w14:paraId="2A3E8E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 Searches</w:t>
      </w:r>
      <w:r>
        <w:tab/>
      </w:r>
      <w:r>
        <w:rPr>
          <w:sz w:val="16"/>
        </w:rPr>
        <w:t>TC 55</w:t>
      </w:r>
    </w:p>
    <w:p w14:paraId="3CF2F6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Weather</w:t>
      </w:r>
      <w:r>
        <w:tab/>
      </w:r>
      <w:r>
        <w:rPr>
          <w:sz w:val="16"/>
        </w:rPr>
        <w:t>CRB 82</w:t>
      </w:r>
    </w:p>
    <w:p w14:paraId="4FF407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Withdrawl</w:t>
      </w:r>
      <w:r>
        <w:tab/>
      </w:r>
      <w:r>
        <w:rPr>
          <w:sz w:val="16"/>
        </w:rPr>
        <w:t>CSC 96</w:t>
      </w:r>
    </w:p>
    <w:p w14:paraId="5FC7BD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World Creation</w:t>
      </w:r>
      <w:r>
        <w:tab/>
      </w:r>
      <w:r>
        <w:rPr>
          <w:sz w:val="16"/>
        </w:rPr>
        <w:t>CRB 248</w:t>
      </w:r>
    </w:p>
    <w:p w14:paraId="0CB442A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World Profiles</w:t>
      </w:r>
      <w:r>
        <w:tab/>
      </w:r>
      <w:r>
        <w:rPr>
          <w:sz w:val="16"/>
        </w:rPr>
        <w:t>CRB 248</w:t>
      </w:r>
    </w:p>
    <w:p w14:paraId="7A6CD0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World Size</w:t>
      </w:r>
      <w:r>
        <w:tab/>
      </w:r>
      <w:r>
        <w:rPr>
          <w:sz w:val="16"/>
        </w:rPr>
        <w:t>TDatD 243</w:t>
      </w:r>
    </w:p>
    <w:p w14:paraId="3B76CA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Wounds</w:t>
      </w:r>
      <w:r>
        <w:tab/>
      </w:r>
      <w:r>
        <w:rPr>
          <w:sz w:val="16"/>
        </w:rPr>
        <w:t>TC 52</w:t>
      </w:r>
    </w:p>
    <w:p w14:paraId="574E33E5" w14:textId="77777777" w:rsidR="001270EE" w:rsidRDefault="00000000">
      <w:r>
        <w:br w:type="page"/>
      </w:r>
    </w:p>
    <w:p w14:paraId="6E29BED7" w14:textId="77777777" w:rsidR="001270EE" w:rsidRDefault="00000000">
      <w:r>
        <w:rPr>
          <w:b/>
          <w:sz w:val="24"/>
        </w:rPr>
        <w:lastRenderedPageBreak/>
        <w:t>Setting</w:t>
      </w:r>
    </w:p>
    <w:p w14:paraId="528B38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208th Fleet</w:t>
      </w:r>
      <w:r>
        <w:tab/>
      </w:r>
      <w:r>
        <w:rPr>
          <w:sz w:val="16"/>
        </w:rPr>
        <w:t>BtC 113</w:t>
      </w:r>
    </w:p>
    <w:p w14:paraId="4201F8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4518th Lift Infantry</w:t>
      </w:r>
      <w:r>
        <w:tab/>
      </w:r>
      <w:r>
        <w:rPr>
          <w:sz w:val="16"/>
        </w:rPr>
        <w:t>JTAS2 43</w:t>
      </w:r>
    </w:p>
    <w:p w14:paraId="60A868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 Concise History of the Vilani</w:t>
      </w:r>
      <w:r>
        <w:tab/>
      </w:r>
      <w:r>
        <w:rPr>
          <w:sz w:val="16"/>
        </w:rPr>
        <w:t>JTAS1 80</w:t>
      </w:r>
    </w:p>
    <w:p w14:paraId="37B625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 Ekhyolyooul, Touchstone</w:t>
      </w:r>
      <w:r>
        <w:tab/>
      </w:r>
      <w:r>
        <w:rPr>
          <w:sz w:val="16"/>
        </w:rPr>
        <w:t>TaA 17</w:t>
      </w:r>
    </w:p>
    <w:p w14:paraId="61BEA7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AYX Shipping Incorporated</w:t>
      </w:r>
      <w:r>
        <w:tab/>
      </w:r>
      <w:r>
        <w:rPr>
          <w:sz w:val="16"/>
        </w:rPr>
        <w:t>DC 218</w:t>
      </w:r>
    </w:p>
    <w:p w14:paraId="6A311C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Aaric Vindel</w:t>
      </w:r>
      <w:r>
        <w:tab/>
      </w:r>
      <w:r>
        <w:rPr>
          <w:sz w:val="16"/>
        </w:rPr>
        <w:t>Sk 86</w:t>
      </w:r>
    </w:p>
    <w:p w14:paraId="792B04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Aariskin Corporation</w:t>
      </w:r>
      <w:r>
        <w:tab/>
      </w:r>
      <w:r>
        <w:rPr>
          <w:sz w:val="16"/>
        </w:rPr>
        <w:t>TDatD 47</w:t>
      </w:r>
    </w:p>
    <w:p w14:paraId="0264BB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Abyss Rift</w:t>
      </w:r>
      <w:r>
        <w:tab/>
      </w:r>
      <w:r>
        <w:rPr>
          <w:sz w:val="16"/>
        </w:rPr>
        <w:t>BtC 69</w:t>
      </w:r>
    </w:p>
    <w:p w14:paraId="6D6844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Achenaar Antilles Line</w:t>
      </w:r>
      <w:r>
        <w:tab/>
      </w:r>
      <w:r>
        <w:rPr>
          <w:sz w:val="16"/>
        </w:rPr>
        <w:t>TTI 41,130,175,229</w:t>
      </w:r>
    </w:p>
    <w:p w14:paraId="542721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Acquisition of Things Not-Us</w:t>
      </w:r>
      <w:r>
        <w:tab/>
      </w:r>
      <w:r>
        <w:rPr>
          <w:sz w:val="16"/>
        </w:rPr>
        <w:t>TTR 132</w:t>
      </w:r>
    </w:p>
    <w:p w14:paraId="7C4A05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Addison, Alpha Crucis</w:t>
      </w:r>
      <w:r>
        <w:tab/>
      </w:r>
      <w:r>
        <w:rPr>
          <w:sz w:val="16"/>
        </w:rPr>
        <w:t>SF 284</w:t>
      </w:r>
    </w:p>
    <w:p w14:paraId="3EB67C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Admiral Darokyn</w:t>
      </w:r>
      <w:r>
        <w:tab/>
      </w:r>
      <w:r>
        <w:rPr>
          <w:sz w:val="16"/>
        </w:rPr>
        <w:t>TTR 25,209</w:t>
      </w:r>
    </w:p>
    <w:p w14:paraId="79CF2D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Advanced Emission Comparator (AEC)</w:t>
      </w:r>
      <w:r>
        <w:tab/>
      </w:r>
      <w:r>
        <w:rPr>
          <w:sz w:val="16"/>
        </w:rPr>
        <w:t>TGR 37</w:t>
      </w:r>
    </w:p>
    <w:p w14:paraId="1C01DB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Aeon Flyer Consortium</w:t>
      </w:r>
      <w:r>
        <w:tab/>
      </w:r>
      <w:r>
        <w:rPr>
          <w:sz w:val="16"/>
        </w:rPr>
        <w:t>JTAS8 30</w:t>
      </w:r>
    </w:p>
    <w:p w14:paraId="0E6082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277948F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Afawahisa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67</w:t>
      </w:r>
    </w:p>
    <w:p w14:paraId="72F05D9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Aggressor Formation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164</w:t>
      </w:r>
    </w:p>
    <w:p w14:paraId="0A42E5A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Agilitrix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47</w:t>
      </w:r>
    </w:p>
    <w:p w14:paraId="437157A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Ahesailiyhah, Afawahisa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79</w:t>
      </w:r>
    </w:p>
    <w:p w14:paraId="6E3C00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Aiaokhtaoestiyh Kyoawaihoawea Yu</w:t>
      </w:r>
      <w:r>
        <w:tab/>
      </w:r>
      <w:r>
        <w:rPr>
          <w:sz w:val="16"/>
        </w:rPr>
        <w:t>JTAS13 11</w:t>
      </w:r>
    </w:p>
    <w:p w14:paraId="0EF96F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Aikhiy Development Trust</w:t>
      </w:r>
      <w:r>
        <w:tab/>
      </w:r>
      <w:r>
        <w:rPr>
          <w:sz w:val="16"/>
        </w:rPr>
        <w:t>TDatD 47</w:t>
      </w:r>
    </w:p>
    <w:p w14:paraId="123B61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Airstrike</w:t>
      </w:r>
      <w:r>
        <w:tab/>
      </w:r>
      <w:r>
        <w:rPr>
          <w:sz w:val="16"/>
        </w:rPr>
        <w:t>JTAS2 109</w:t>
      </w:r>
    </w:p>
    <w:p w14:paraId="0B0539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Akhlare, Dark Nebula</w:t>
      </w:r>
      <w:r>
        <w:tab/>
      </w:r>
      <w:r>
        <w:rPr>
          <w:sz w:val="16"/>
        </w:rPr>
        <w:t>TDatD 221</w:t>
      </w:r>
    </w:p>
    <w:p w14:paraId="626BAC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Akuusir, Dark Nebula</w:t>
      </w:r>
      <w:r>
        <w:tab/>
      </w:r>
      <w:r>
        <w:rPr>
          <w:sz w:val="16"/>
        </w:rPr>
        <w:t>TDatD 211</w:t>
      </w:r>
    </w:p>
    <w:p w14:paraId="57CC3E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Ala'ourl, Touchstone</w:t>
      </w:r>
      <w:r>
        <w:tab/>
      </w:r>
      <w:r>
        <w:rPr>
          <w:sz w:val="16"/>
        </w:rPr>
        <w:t>TaA 40</w:t>
      </w:r>
    </w:p>
    <w:p w14:paraId="518ED2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Alakavala Corporation</w:t>
      </w:r>
      <w:r>
        <w:tab/>
      </w:r>
      <w:r>
        <w:rPr>
          <w:sz w:val="16"/>
        </w:rPr>
        <w:t>TTI 218</w:t>
      </w:r>
    </w:p>
    <w:p w14:paraId="6F2CEC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Alba, Alpha Crucis</w:t>
      </w:r>
      <w:r>
        <w:tab/>
      </w:r>
      <w:r>
        <w:rPr>
          <w:sz w:val="16"/>
        </w:rPr>
        <w:t>SF 252</w:t>
      </w:r>
    </w:p>
    <w:p w14:paraId="29876E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Albadawi, Solomani Rim</w:t>
      </w:r>
      <w:r>
        <w:tab/>
      </w:r>
      <w:r>
        <w:rPr>
          <w:sz w:val="16"/>
        </w:rPr>
        <w:t>SF 176</w:t>
      </w:r>
    </w:p>
    <w:p w14:paraId="4B9EF9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Albert Croale</w:t>
      </w:r>
      <w:r>
        <w:tab/>
      </w:r>
      <w:r>
        <w:rPr>
          <w:sz w:val="16"/>
        </w:rPr>
        <w:t>TTI 98</w:t>
      </w:r>
    </w:p>
    <w:p w14:paraId="2CE5F7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Alderamin, Solomani Rim</w:t>
      </w:r>
      <w:r>
        <w:tab/>
      </w:r>
      <w:r>
        <w:rPr>
          <w:sz w:val="16"/>
        </w:rPr>
        <w:t>SF 146</w:t>
      </w:r>
    </w:p>
    <w:p w14:paraId="0D5F2D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Alena Drakovi</w:t>
      </w:r>
      <w:r>
        <w:tab/>
      </w:r>
      <w:r>
        <w:rPr>
          <w:sz w:val="16"/>
        </w:rPr>
        <w:t>JTAS9 12</w:t>
      </w:r>
    </w:p>
    <w:p w14:paraId="175379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Alexandra Stephanos, Duchess</w:t>
      </w:r>
      <w:r>
        <w:tab/>
      </w:r>
      <w:r>
        <w:rPr>
          <w:sz w:val="16"/>
        </w:rPr>
        <w:t>SF 178</w:t>
      </w:r>
    </w:p>
    <w:p w14:paraId="785A79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Aliens of the Beyond</w:t>
      </w:r>
      <w:r>
        <w:tab/>
      </w:r>
      <w:r>
        <w:rPr>
          <w:sz w:val="16"/>
        </w:rPr>
        <w:t>SE 72</w:t>
      </w:r>
    </w:p>
    <w:p w14:paraId="41E852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Allarton Corporation</w:t>
      </w:r>
      <w:r>
        <w:tab/>
      </w:r>
      <w:r>
        <w:rPr>
          <w:sz w:val="16"/>
        </w:rPr>
        <w:t>JTAS11 118, SE 221</w:t>
      </w:r>
    </w:p>
    <w:p w14:paraId="08AB08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Alliance for Unity</w:t>
      </w:r>
      <w:r>
        <w:tab/>
      </w:r>
      <w:r>
        <w:rPr>
          <w:sz w:val="16"/>
        </w:rPr>
        <w:t>Re 14</w:t>
      </w:r>
    </w:p>
    <w:p w14:paraId="245EDD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Alma Santolucio, Imperial Auditor</w:t>
      </w:r>
      <w:r>
        <w:tab/>
      </w:r>
      <w:r>
        <w:rPr>
          <w:sz w:val="16"/>
        </w:rPr>
        <w:t>TTI 189</w:t>
      </w:r>
    </w:p>
    <w:p w14:paraId="666996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Almost Disaster</w:t>
      </w:r>
      <w:r>
        <w:tab/>
      </w:r>
      <w:r>
        <w:rPr>
          <w:sz w:val="16"/>
        </w:rPr>
        <w:t>TTI 98</w:t>
      </w:r>
    </w:p>
    <w:p w14:paraId="7BCAEF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Alone, Reft</w:t>
      </w:r>
      <w:r>
        <w:tab/>
      </w:r>
      <w:r>
        <w:rPr>
          <w:sz w:val="16"/>
        </w:rPr>
        <w:t>Re 61</w:t>
      </w:r>
    </w:p>
    <w:p w14:paraId="3344380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Alpha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165, SF 145, TTI 205</w:t>
      </w:r>
    </w:p>
    <w:p w14:paraId="5B262E3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Alpha Crucis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227</w:t>
      </w:r>
    </w:p>
    <w:p w14:paraId="62C7233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Alpha Crucis Timeline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234</w:t>
      </w:r>
    </w:p>
    <w:p w14:paraId="0C9E897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Alpha Crucis, Imperial Forces Map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22</w:t>
      </w:r>
    </w:p>
    <w:p w14:paraId="390B57B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Altarean, Vanguard Reaches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335</w:t>
      </w:r>
    </w:p>
    <w:p w14:paraId="0330F30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Alxendr Vinkov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Sk 58</w:t>
      </w:r>
    </w:p>
    <w:p w14:paraId="07E739F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Ameros, Core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124</w:t>
      </w:r>
    </w:p>
    <w:p w14:paraId="4CA69E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Ammun Ko</w:t>
      </w:r>
      <w:r>
        <w:tab/>
      </w:r>
      <w:r>
        <w:rPr>
          <w:sz w:val="16"/>
        </w:rPr>
        <w:t>TPoD 185</w:t>
      </w:r>
    </w:p>
    <w:p w14:paraId="2F19B9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Anarque of Saregon</w:t>
      </w:r>
      <w:r>
        <w:tab/>
      </w:r>
      <w:r>
        <w:rPr>
          <w:sz w:val="16"/>
        </w:rPr>
        <w:t>TTI 237</w:t>
      </w:r>
    </w:p>
    <w:p w14:paraId="08DCE80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Anastasia Bruglio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81</w:t>
      </w:r>
    </w:p>
    <w:p w14:paraId="1DBD8F1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Ancients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8</w:t>
      </w:r>
    </w:p>
    <w:p w14:paraId="0C270A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Ancients Finder's Fee</w:t>
      </w:r>
      <w:r>
        <w:tab/>
      </w:r>
      <w:r>
        <w:rPr>
          <w:sz w:val="16"/>
        </w:rPr>
        <w:t>Re 79</w:t>
      </w:r>
    </w:p>
    <w:p w14:paraId="50BFEE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Anders Casarii</w:t>
      </w:r>
      <w:r>
        <w:tab/>
      </w:r>
      <w:r>
        <w:rPr>
          <w:sz w:val="16"/>
        </w:rPr>
        <w:t>HaD 13</w:t>
      </w:r>
    </w:p>
    <w:p w14:paraId="6E24A4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Andersen Juno</w:t>
      </w:r>
      <w:r>
        <w:tab/>
      </w:r>
      <w:r>
        <w:rPr>
          <w:sz w:val="16"/>
        </w:rPr>
        <w:t>JTAS14 34</w:t>
      </w:r>
    </w:p>
    <w:p w14:paraId="0EC508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Andon Blisor</w:t>
      </w:r>
      <w:r>
        <w:tab/>
      </w:r>
      <w:r>
        <w:rPr>
          <w:sz w:val="16"/>
        </w:rPr>
        <w:t>JTAS8 85</w:t>
      </w:r>
    </w:p>
    <w:p w14:paraId="37D93A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Andrea Ricardssen</w:t>
      </w:r>
      <w:r>
        <w:tab/>
      </w:r>
      <w:r>
        <w:rPr>
          <w:sz w:val="16"/>
        </w:rPr>
        <w:t>DE 40</w:t>
      </w:r>
    </w:p>
    <w:p w14:paraId="23AE47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Andrea Zumczizcy</w:t>
      </w:r>
      <w:r>
        <w:tab/>
      </w:r>
      <w:r>
        <w:rPr>
          <w:sz w:val="16"/>
        </w:rPr>
        <w:t>DC 217</w:t>
      </w:r>
    </w:p>
    <w:p w14:paraId="6FF290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Androids</w:t>
      </w:r>
      <w:r>
        <w:tab/>
      </w:r>
      <w:r>
        <w:rPr>
          <w:sz w:val="16"/>
        </w:rPr>
        <w:t>RH 227</w:t>
      </w:r>
    </w:p>
    <w:p w14:paraId="47AA8A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Andwella, Vanguard Reaches</w:t>
      </w:r>
      <w:r>
        <w:tab/>
      </w:r>
      <w:r>
        <w:rPr>
          <w:sz w:val="16"/>
        </w:rPr>
        <w:t>SE 263</w:t>
      </w:r>
    </w:p>
    <w:p w14:paraId="747FE75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Anellet Cloud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98</w:t>
      </w:r>
    </w:p>
    <w:p w14:paraId="69DA2E9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Angelik Mosse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35</w:t>
      </w:r>
    </w:p>
    <w:p w14:paraId="723B71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Anguistus</w:t>
      </w:r>
      <w:r>
        <w:tab/>
      </w:r>
      <w:r>
        <w:rPr>
          <w:sz w:val="16"/>
        </w:rPr>
        <w:t>JTAS1 45</w:t>
      </w:r>
    </w:p>
    <w:p w14:paraId="6D6E45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Anna Makinen</w:t>
      </w:r>
      <w:r>
        <w:tab/>
      </w:r>
      <w:r>
        <w:rPr>
          <w:sz w:val="16"/>
        </w:rPr>
        <w:t>Sk 15</w:t>
      </w:r>
    </w:p>
    <w:p w14:paraId="3A66E7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Annililik Run</w:t>
      </w:r>
      <w:r>
        <w:tab/>
      </w:r>
      <w:r>
        <w:rPr>
          <w:sz w:val="16"/>
        </w:rPr>
        <w:t>TTI 120</w:t>
      </w:r>
    </w:p>
    <w:p w14:paraId="18C2A1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Anomaly Terrestrials</w:t>
      </w:r>
      <w:r>
        <w:tab/>
      </w:r>
      <w:r>
        <w:rPr>
          <w:sz w:val="16"/>
        </w:rPr>
        <w:t>JTAS2 81</w:t>
      </w:r>
    </w:p>
    <w:p w14:paraId="7DCAB7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Antareans</w:t>
      </w:r>
      <w:r>
        <w:tab/>
      </w:r>
      <w:r>
        <w:rPr>
          <w:sz w:val="16"/>
        </w:rPr>
        <w:t>JTAS10 24</w:t>
      </w:r>
    </w:p>
    <w:p w14:paraId="64EE58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Antra</w:t>
      </w:r>
      <w:r>
        <w:tab/>
      </w:r>
      <w:r>
        <w:rPr>
          <w:sz w:val="16"/>
        </w:rPr>
        <w:t>BtC 226</w:t>
      </w:r>
    </w:p>
    <w:p w14:paraId="26B3FD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Anundarluu</w:t>
      </w:r>
      <w:r>
        <w:tab/>
      </w:r>
      <w:r>
        <w:rPr>
          <w:sz w:val="16"/>
        </w:rPr>
        <w:t>Re 76</w:t>
      </w:r>
    </w:p>
    <w:p w14:paraId="6201B2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Aoaakhaowea, Afawahisa</w:t>
      </w:r>
      <w:r>
        <w:tab/>
      </w:r>
      <w:r>
        <w:rPr>
          <w:sz w:val="16"/>
        </w:rPr>
        <w:t>TaA 71</w:t>
      </w:r>
    </w:p>
    <w:p w14:paraId="762018F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Aosola, Touchstone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21</w:t>
      </w:r>
    </w:p>
    <w:p w14:paraId="486B96A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Aotrei, Dark Nebula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203</w:t>
      </w:r>
    </w:p>
    <w:p w14:paraId="627F38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Apge, Core</w:t>
      </w:r>
      <w:r>
        <w:tab/>
      </w:r>
      <w:r>
        <w:rPr>
          <w:sz w:val="16"/>
        </w:rPr>
        <w:t>TTI 108</w:t>
      </w:r>
    </w:p>
    <w:p w14:paraId="4599B51D" w14:textId="77777777" w:rsidR="001270EE" w:rsidRDefault="00000000">
      <w:r>
        <w:rPr>
          <w:sz w:val="20"/>
        </w:rPr>
        <w:t>Arabellatra Venes-Kincaid-Balsayn,</w:t>
      </w:r>
    </w:p>
    <w:p w14:paraId="34C5F2E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Duchess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95</w:t>
      </w:r>
    </w:p>
    <w:p w14:paraId="29053C5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Aramis, Spinward Marches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46</w:t>
      </w:r>
    </w:p>
    <w:p w14:paraId="48E807E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Arbellatra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144, JTAS1 47</w:t>
      </w:r>
    </w:p>
    <w:p w14:paraId="08841B43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Arbellatra Alkhalikoi, Grand</w:t>
      </w:r>
    </w:p>
    <w:p w14:paraId="4F1693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TTI 92</w:t>
      </w:r>
    </w:p>
    <w:p w14:paraId="303333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Arbuthnot Minerals and Resources</w:t>
      </w:r>
      <w:r>
        <w:tab/>
      </w:r>
      <w:r>
        <w:rPr>
          <w:sz w:val="16"/>
        </w:rPr>
        <w:t>TDatD 47</w:t>
      </w:r>
    </w:p>
    <w:p w14:paraId="37494B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AoCS3 163</w:t>
      </w:r>
    </w:p>
    <w:p w14:paraId="11E9B6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Arcrant, Reft</w:t>
      </w:r>
      <w:r>
        <w:tab/>
      </w:r>
      <w:r>
        <w:rPr>
          <w:sz w:val="16"/>
        </w:rPr>
        <w:t>Re 63</w:t>
      </w:r>
    </w:p>
    <w:p w14:paraId="4E1471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Arcturus Station</w:t>
      </w:r>
      <w:r>
        <w:tab/>
      </w:r>
      <w:r>
        <w:rPr>
          <w:sz w:val="16"/>
        </w:rPr>
        <w:t>MoAS 66</w:t>
      </w:r>
    </w:p>
    <w:p w14:paraId="01405F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Arcturus, Solomani Rim</w:t>
      </w:r>
      <w:r>
        <w:tab/>
      </w:r>
      <w:r>
        <w:rPr>
          <w:sz w:val="16"/>
        </w:rPr>
        <w:t>SF 201</w:t>
      </w:r>
    </w:p>
    <w:p w14:paraId="1DA427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3D7FB8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Ariana hault-Karalan, Duchess</w:t>
      </w:r>
      <w:r>
        <w:tab/>
      </w:r>
      <w:r>
        <w:rPr>
          <w:sz w:val="16"/>
        </w:rPr>
        <w:t>SF 132</w:t>
      </w:r>
    </w:p>
    <w:p w14:paraId="67CF185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Arielism</w:t>
      </w:r>
      <w:r>
        <w:tab/>
      </w:r>
      <w:r>
        <w:rPr>
          <w:sz w:val="16"/>
        </w:rPr>
        <w:t>TDatD 37</w:t>
      </w:r>
    </w:p>
    <w:p w14:paraId="0EE67F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Arla Un Mining Consortium</w:t>
      </w:r>
      <w:r>
        <w:tab/>
      </w:r>
      <w:r>
        <w:rPr>
          <w:sz w:val="16"/>
        </w:rPr>
        <w:t>TTI 140</w:t>
      </w:r>
    </w:p>
    <w:p w14:paraId="3BBA0C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Armandie Kern</w:t>
      </w:r>
      <w:r>
        <w:tab/>
      </w:r>
      <w:r>
        <w:rPr>
          <w:sz w:val="16"/>
        </w:rPr>
        <w:t>DC 143, LP 3</w:t>
      </w:r>
    </w:p>
    <w:p w14:paraId="6B7648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AoCS3 163</w:t>
      </w:r>
    </w:p>
    <w:p w14:paraId="33C64E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Artemsus</w:t>
      </w:r>
      <w:r>
        <w:tab/>
      </w:r>
      <w:r>
        <w:rPr>
          <w:sz w:val="16"/>
        </w:rPr>
        <w:t>JTAS1 44</w:t>
      </w:r>
    </w:p>
    <w:p w14:paraId="59B4CB6F" w14:textId="77777777" w:rsidR="001270EE" w:rsidRDefault="00000000">
      <w:r>
        <w:rPr>
          <w:sz w:val="20"/>
        </w:rPr>
        <w:t>Arturo Coglan, Confederation</w:t>
      </w:r>
    </w:p>
    <w:p w14:paraId="07ED47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Admiral</w:t>
      </w:r>
      <w:r>
        <w:tab/>
      </w:r>
      <w:r>
        <w:rPr>
          <w:sz w:val="16"/>
        </w:rPr>
        <w:t>JTAS13 2</w:t>
      </w:r>
    </w:p>
    <w:p w14:paraId="34DDD6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Asaeai'Oul</w:t>
      </w:r>
      <w:r>
        <w:tab/>
      </w:r>
      <w:r>
        <w:rPr>
          <w:sz w:val="16"/>
        </w:rPr>
        <w:t>DC 214</w:t>
      </w:r>
    </w:p>
    <w:p w14:paraId="3D7E42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Ashkiile Calibration Point</w:t>
      </w:r>
      <w:r>
        <w:tab/>
      </w:r>
      <w:r>
        <w:rPr>
          <w:sz w:val="16"/>
        </w:rPr>
        <w:t>TGR 58</w:t>
      </w:r>
    </w:p>
    <w:p w14:paraId="2FD5E4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Border Wars</w:t>
      </w:r>
      <w:r>
        <w:tab/>
      </w:r>
      <w:r>
        <w:rPr>
          <w:sz w:val="16"/>
        </w:rPr>
        <w:t>TDatD 8, TTR 57</w:t>
      </w:r>
    </w:p>
    <w:p w14:paraId="3BBA51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Calendar</w:t>
      </w:r>
      <w:r>
        <w:tab/>
      </w:r>
      <w:r>
        <w:rPr>
          <w:sz w:val="16"/>
        </w:rPr>
        <w:t>TTR 26</w:t>
      </w:r>
    </w:p>
    <w:p w14:paraId="75E3B2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Expeditions Timeline</w:t>
      </w:r>
      <w:r>
        <w:tab/>
      </w:r>
      <w:r>
        <w:rPr>
          <w:sz w:val="16"/>
        </w:rPr>
        <w:t>SE 51</w:t>
      </w:r>
    </w:p>
    <w:p w14:paraId="3B41C8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Glossary</w:t>
      </w:r>
      <w:r>
        <w:tab/>
      </w:r>
      <w:r>
        <w:rPr>
          <w:sz w:val="16"/>
        </w:rPr>
        <w:t>TTR 207</w:t>
      </w:r>
    </w:p>
    <w:p w14:paraId="65C272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Hierate</w:t>
      </w:r>
      <w:r>
        <w:tab/>
      </w:r>
      <w:r>
        <w:rPr>
          <w:sz w:val="16"/>
        </w:rPr>
        <w:t>TTR 26</w:t>
      </w:r>
    </w:p>
    <w:p w14:paraId="6FA846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Language</w:t>
      </w:r>
      <w:r>
        <w:tab/>
      </w:r>
      <w:r>
        <w:rPr>
          <w:sz w:val="16"/>
        </w:rPr>
        <w:t>TTR 48</w:t>
      </w:r>
    </w:p>
    <w:p w14:paraId="259AC6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 Trade Routes</w:t>
      </w:r>
      <w:r>
        <w:tab/>
      </w:r>
      <w:r>
        <w:rPr>
          <w:sz w:val="16"/>
        </w:rPr>
        <w:t>TDatD 198</w:t>
      </w:r>
    </w:p>
    <w:p w14:paraId="3DBA6B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Aslani, The Beyond</w:t>
      </w:r>
      <w:r>
        <w:tab/>
      </w:r>
      <w:r>
        <w:rPr>
          <w:sz w:val="16"/>
        </w:rPr>
        <w:t>SE 176</w:t>
      </w:r>
    </w:p>
    <w:p w14:paraId="33BD16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Aslanic</w:t>
      </w:r>
      <w:r>
        <w:tab/>
      </w:r>
      <w:r>
        <w:rPr>
          <w:sz w:val="16"/>
        </w:rPr>
        <w:t>TDatD 43</w:t>
      </w:r>
    </w:p>
    <w:p w14:paraId="781061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Aslanic Expeditions</w:t>
      </w:r>
      <w:r>
        <w:tab/>
      </w:r>
      <w:r>
        <w:rPr>
          <w:sz w:val="16"/>
        </w:rPr>
        <w:t>TDatD 47</w:t>
      </w:r>
    </w:p>
    <w:p w14:paraId="27748D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Assault Squadrons</w:t>
      </w:r>
      <w:r>
        <w:tab/>
      </w:r>
      <w:r>
        <w:rPr>
          <w:sz w:val="16"/>
        </w:rPr>
        <w:t>HG 4</w:t>
      </w:r>
    </w:p>
    <w:p w14:paraId="3D6231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AssaultRon</w:t>
      </w:r>
      <w:r>
        <w:tab/>
      </w:r>
      <w:r>
        <w:rPr>
          <w:sz w:val="16"/>
        </w:rPr>
        <w:t>TIN 35</w:t>
      </w:r>
    </w:p>
    <w:p w14:paraId="7B09C1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Astrogo</w:t>
      </w:r>
      <w:r>
        <w:tab/>
      </w:r>
      <w:r>
        <w:rPr>
          <w:sz w:val="16"/>
        </w:rPr>
        <w:t>DC 48</w:t>
      </w:r>
    </w:p>
    <w:p w14:paraId="4052CD4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Atsah, Deneb</w:t>
      </w:r>
      <w:r>
        <w:tab/>
      </w:r>
      <w:r>
        <w:rPr>
          <w:sz w:val="16"/>
        </w:rPr>
        <w:t>BtC 254</w:t>
      </w:r>
    </w:p>
    <w:p w14:paraId="439A30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Aual</w:t>
      </w:r>
      <w:r>
        <w:tab/>
      </w:r>
      <w:r>
        <w:rPr>
          <w:sz w:val="16"/>
        </w:rPr>
        <w:t>TPoD 211</w:t>
      </w:r>
    </w:p>
    <w:p w14:paraId="0D4852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Aulonn Jhourdan-Valestin</w:t>
      </w:r>
      <w:r>
        <w:tab/>
      </w:r>
      <w:r>
        <w:rPr>
          <w:sz w:val="16"/>
        </w:rPr>
        <w:t>TTI 182</w:t>
      </w:r>
    </w:p>
    <w:p w14:paraId="2A8EF3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Aursisia Exèrciti</w:t>
      </w:r>
      <w:r>
        <w:tab/>
      </w:r>
      <w:r>
        <w:rPr>
          <w:sz w:val="16"/>
        </w:rPr>
        <w:t>JTAS10 26</w:t>
      </w:r>
    </w:p>
    <w:p w14:paraId="491E19B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Auva, Alpha Crucis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260</w:t>
      </w:r>
    </w:p>
    <w:p w14:paraId="22CCFE8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Avatars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243</w:t>
      </w:r>
    </w:p>
    <w:p w14:paraId="2D4E8A9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Azabaka Ashushashmi, Duchess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108</w:t>
      </w:r>
    </w:p>
    <w:p w14:paraId="3926B59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Azale Chop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JTAS14 71</w:t>
      </w:r>
    </w:p>
    <w:p w14:paraId="1D1239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B1-DK</w:t>
      </w:r>
      <w:r>
        <w:tab/>
      </w:r>
      <w:r>
        <w:rPr>
          <w:sz w:val="16"/>
        </w:rPr>
        <w:t>TGR 21</w:t>
      </w:r>
    </w:p>
    <w:p w14:paraId="5F2857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Balamira Greenfell</w:t>
      </w:r>
      <w:r>
        <w:tab/>
      </w:r>
      <w:r>
        <w:rPr>
          <w:sz w:val="16"/>
        </w:rPr>
        <w:t>TPoD 133</w:t>
      </w:r>
    </w:p>
    <w:p w14:paraId="29BE29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Ballistic Security</w:t>
      </w:r>
      <w:r>
        <w:tab/>
      </w:r>
      <w:r>
        <w:rPr>
          <w:sz w:val="16"/>
        </w:rPr>
        <w:t>JTAS4 61</w:t>
      </w:r>
    </w:p>
    <w:p w14:paraId="7F5454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Bamshimbakkada</w:t>
      </w:r>
      <w:r>
        <w:tab/>
      </w:r>
      <w:r>
        <w:rPr>
          <w:sz w:val="16"/>
        </w:rPr>
        <w:t>TTI 119</w:t>
      </w:r>
    </w:p>
    <w:p w14:paraId="6128BA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Banasdan, Solomani Rim</w:t>
      </w:r>
      <w:r>
        <w:tab/>
      </w:r>
      <w:r>
        <w:rPr>
          <w:sz w:val="16"/>
        </w:rPr>
        <w:t>SF 170</w:t>
      </w:r>
    </w:p>
    <w:p w14:paraId="728119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Barker, Reft</w:t>
      </w:r>
      <w:r>
        <w:tab/>
      </w:r>
      <w:r>
        <w:rPr>
          <w:sz w:val="16"/>
        </w:rPr>
        <w:t>Re 30</w:t>
      </w:r>
    </w:p>
    <w:p w14:paraId="5DB986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Baron Fero</w:t>
      </w:r>
      <w:r>
        <w:tab/>
      </w:r>
      <w:r>
        <w:rPr>
          <w:sz w:val="16"/>
        </w:rPr>
        <w:t>DC 127, TCC 4</w:t>
      </w:r>
    </w:p>
    <w:p w14:paraId="3178FB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Baron Halley</w:t>
      </w:r>
      <w:r>
        <w:tab/>
      </w:r>
      <w:r>
        <w:rPr>
          <w:sz w:val="16"/>
        </w:rPr>
        <w:t>DC 127, TCC 4</w:t>
      </w:r>
    </w:p>
    <w:p w14:paraId="09609D9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Baroness Lux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DC 125, TCC 2</w:t>
      </w:r>
    </w:p>
    <w:p w14:paraId="5A89C96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Bases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7, SE 2, TGR 6</w:t>
      </w:r>
    </w:p>
    <w:p w14:paraId="730116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BatRon</w:t>
      </w:r>
      <w:r>
        <w:tab/>
      </w:r>
      <w:r>
        <w:rPr>
          <w:sz w:val="16"/>
        </w:rPr>
        <w:t>TIN 35</w:t>
      </w:r>
    </w:p>
    <w:p w14:paraId="0BD611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Battle Fleets of the Marches</w:t>
      </w:r>
      <w:r>
        <w:tab/>
      </w:r>
      <w:r>
        <w:rPr>
          <w:sz w:val="16"/>
        </w:rPr>
        <w:t>JTAS2 18</w:t>
      </w:r>
    </w:p>
    <w:p w14:paraId="2E6806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Battle Squadrons</w:t>
      </w:r>
      <w:r>
        <w:tab/>
      </w:r>
      <w:r>
        <w:rPr>
          <w:sz w:val="16"/>
        </w:rPr>
        <w:t>HG 4</w:t>
      </w:r>
    </w:p>
    <w:p w14:paraId="67BDE1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Battle of Balzac</w:t>
      </w:r>
      <w:r>
        <w:tab/>
      </w:r>
      <w:r>
        <w:rPr>
          <w:sz w:val="16"/>
        </w:rPr>
        <w:t>BtC 278</w:t>
      </w:r>
    </w:p>
    <w:p w14:paraId="7A83494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Bav Fualks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JTAS8 86</w:t>
      </w:r>
    </w:p>
    <w:p w14:paraId="199ED4D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Beau-Ta-Quitala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185</w:t>
      </w:r>
    </w:p>
    <w:p w14:paraId="7D5881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Becoming the 1%</w:t>
      </w:r>
      <w:r>
        <w:tab/>
      </w:r>
      <w:r>
        <w:rPr>
          <w:sz w:val="16"/>
        </w:rPr>
        <w:t>JTAS13 34</w:t>
      </w:r>
    </w:p>
    <w:p w14:paraId="476E7CE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74B96D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Belvedere Station</w:t>
      </w:r>
      <w:r>
        <w:tab/>
      </w:r>
      <w:r>
        <w:rPr>
          <w:sz w:val="16"/>
        </w:rPr>
        <w:t>JTAS9 77</w:t>
      </w:r>
    </w:p>
    <w:p w14:paraId="08985C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Bennett Lai da Santos</w:t>
      </w:r>
      <w:r>
        <w:tab/>
      </w:r>
      <w:r>
        <w:rPr>
          <w:sz w:val="16"/>
        </w:rPr>
        <w:t>TTR 137</w:t>
      </w:r>
    </w:p>
    <w:p w14:paraId="581781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Bertman Grainge III</w:t>
      </w:r>
      <w:r>
        <w:tab/>
      </w:r>
      <w:r>
        <w:rPr>
          <w:sz w:val="16"/>
        </w:rPr>
        <w:t>JTAS14 90</w:t>
      </w:r>
    </w:p>
    <w:p w14:paraId="18BFAB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0C302D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Bilitig und Dottir</w:t>
      </w:r>
      <w:r>
        <w:tab/>
      </w:r>
      <w:r>
        <w:rPr>
          <w:sz w:val="16"/>
        </w:rPr>
        <w:t>TTI 93</w:t>
      </w:r>
    </w:p>
    <w:p w14:paraId="2F42CC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Binary, Trojan Reach</w:t>
      </w:r>
      <w:r>
        <w:tab/>
      </w:r>
      <w:r>
        <w:rPr>
          <w:sz w:val="16"/>
        </w:rPr>
        <w:t>TTR 205</w:t>
      </w:r>
    </w:p>
    <w:p w14:paraId="309AF6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Biological Robots</w:t>
      </w:r>
      <w:r>
        <w:tab/>
      </w:r>
      <w:r>
        <w:rPr>
          <w:sz w:val="16"/>
        </w:rPr>
        <w:t>RH 236</w:t>
      </w:r>
    </w:p>
    <w:p w14:paraId="43E996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Black Lines</w:t>
      </w:r>
      <w:r>
        <w:tab/>
      </w:r>
      <w:r>
        <w:rPr>
          <w:sz w:val="16"/>
        </w:rPr>
        <w:t>BtC 228</w:t>
      </w:r>
    </w:p>
    <w:p w14:paraId="733391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Black Market</w:t>
      </w:r>
      <w:r>
        <w:tab/>
      </w:r>
      <w:r>
        <w:rPr>
          <w:sz w:val="16"/>
        </w:rPr>
        <w:t>JTAS5 113</w:t>
      </w:r>
    </w:p>
    <w:p w14:paraId="1C6DEB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Black Zone Astro-Tomb</w:t>
      </w:r>
      <w:r>
        <w:tab/>
      </w:r>
      <w:r>
        <w:rPr>
          <w:sz w:val="16"/>
        </w:rPr>
        <w:t>JTAS7 126</w:t>
      </w:r>
    </w:p>
    <w:p w14:paraId="3FF8E8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Blackjack Duquesne</w:t>
      </w:r>
      <w:r>
        <w:tab/>
      </w:r>
      <w:r>
        <w:rPr>
          <w:sz w:val="16"/>
        </w:rPr>
        <w:t>TDatD 6</w:t>
      </w:r>
    </w:p>
    <w:p w14:paraId="4AEF19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Blacksand City</w:t>
      </w:r>
      <w:r>
        <w:tab/>
      </w:r>
      <w:r>
        <w:rPr>
          <w:sz w:val="16"/>
        </w:rPr>
        <w:t>DC 42, TPoD 39, TTR 162</w:t>
      </w:r>
    </w:p>
    <w:p w14:paraId="51A2DA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6FADFB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Borite Continuity Authority</w:t>
      </w:r>
      <w:r>
        <w:tab/>
      </w:r>
      <w:r>
        <w:rPr>
          <w:sz w:val="16"/>
        </w:rPr>
        <w:t>TTR 159</w:t>
      </w:r>
    </w:p>
    <w:p w14:paraId="0085B1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Bowman Arm</w:t>
      </w:r>
      <w:r>
        <w:tab/>
      </w:r>
      <w:r>
        <w:rPr>
          <w:sz w:val="16"/>
        </w:rPr>
        <w:t>HaD 4, Sk 55</w:t>
      </w:r>
    </w:p>
    <w:p w14:paraId="24025A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Brad Seedran</w:t>
      </w:r>
      <w:r>
        <w:tab/>
      </w:r>
      <w:r>
        <w:rPr>
          <w:sz w:val="16"/>
        </w:rPr>
        <w:t>JTAS15 81</w:t>
      </w:r>
    </w:p>
    <w:p w14:paraId="095836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Bravna Curiosities</w:t>
      </w:r>
      <w:r>
        <w:tab/>
      </w:r>
      <w:r>
        <w:rPr>
          <w:sz w:val="16"/>
        </w:rPr>
        <w:t>JTAS2 77</w:t>
      </w:r>
    </w:p>
    <w:p w14:paraId="183F07EF" w14:textId="77777777" w:rsidR="001270EE" w:rsidRDefault="00000000">
      <w:r>
        <w:rPr>
          <w:sz w:val="20"/>
        </w:rPr>
        <w:t>Breinfeim'Chaa Ndeifunla'Aii</w:t>
      </w:r>
    </w:p>
    <w:p w14:paraId="45202D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Mdeonpak'K</w:t>
      </w:r>
      <w:r>
        <w:tab/>
      </w:r>
      <w:r>
        <w:rPr>
          <w:sz w:val="16"/>
        </w:rPr>
        <w:t>BaEVV 8</w:t>
      </w:r>
    </w:p>
    <w:p w14:paraId="7E6B8B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Brell</w:t>
      </w:r>
      <w:r>
        <w:tab/>
      </w:r>
      <w:r>
        <w:rPr>
          <w:sz w:val="16"/>
        </w:rPr>
        <w:t>TPoD 148</w:t>
      </w:r>
    </w:p>
    <w:p w14:paraId="7ECE6B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Brinja Halden</w:t>
      </w:r>
      <w:r>
        <w:tab/>
      </w:r>
      <w:r>
        <w:rPr>
          <w:sz w:val="16"/>
        </w:rPr>
        <w:t>JTAS15 102</w:t>
      </w:r>
    </w:p>
    <w:p w14:paraId="4FEC58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Brock Landau</w:t>
      </w:r>
      <w:r>
        <w:tab/>
      </w:r>
      <w:r>
        <w:rPr>
          <w:sz w:val="16"/>
        </w:rPr>
        <w:t>JTAS13 7</w:t>
      </w:r>
    </w:p>
    <w:p w14:paraId="390F4E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Brown Dwarfs</w:t>
      </w:r>
      <w:r>
        <w:tab/>
      </w:r>
      <w:r>
        <w:rPr>
          <w:sz w:val="16"/>
        </w:rPr>
        <w:t>JTAS2 82</w:t>
      </w:r>
    </w:p>
    <w:p w14:paraId="1B3527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Bruglio</w:t>
      </w:r>
      <w:r>
        <w:tab/>
      </w:r>
      <w:r>
        <w:rPr>
          <w:sz w:val="16"/>
        </w:rPr>
        <w:t>JTAS9 81</w:t>
      </w:r>
    </w:p>
    <w:p w14:paraId="613729F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Brule</w:t>
      </w:r>
      <w:r>
        <w:tab/>
      </w:r>
      <w:r>
        <w:rPr>
          <w:sz w:val="16"/>
        </w:rPr>
        <w:t>TPoD 186</w:t>
      </w:r>
    </w:p>
    <w:p w14:paraId="1C52A6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Bulhai Freeport</w:t>
      </w:r>
      <w:r>
        <w:tab/>
      </w:r>
      <w:r>
        <w:rPr>
          <w:sz w:val="16"/>
        </w:rPr>
        <w:t>DC 30</w:t>
      </w:r>
    </w:p>
    <w:p w14:paraId="29BC03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Bunkeria, Core</w:t>
      </w:r>
      <w:r>
        <w:tab/>
      </w:r>
      <w:r>
        <w:rPr>
          <w:sz w:val="16"/>
        </w:rPr>
        <w:t>TTI 172</w:t>
      </w:r>
    </w:p>
    <w:p w14:paraId="2CF051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Butcher of Inthra</w:t>
      </w:r>
      <w:r>
        <w:tab/>
      </w:r>
      <w:r>
        <w:rPr>
          <w:sz w:val="16"/>
        </w:rPr>
        <w:t>SF 143</w:t>
      </w:r>
    </w:p>
    <w:p w14:paraId="1A71904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Butler Chemical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SD 2,2</w:t>
      </w:r>
    </w:p>
    <w:p w14:paraId="11B7E18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Bwap as 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AoCS3 254</w:t>
      </w:r>
    </w:p>
    <w:p w14:paraId="5654090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Cabranidi Corporation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324</w:t>
      </w:r>
    </w:p>
    <w:p w14:paraId="70EB3D9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Cadion, Core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198</w:t>
      </w:r>
    </w:p>
    <w:p w14:paraId="0BA6A0D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Cai Cun Industries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264</w:t>
      </w:r>
    </w:p>
    <w:p w14:paraId="12757A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Caledon Highlanders</w:t>
      </w:r>
      <w:r>
        <w:tab/>
      </w:r>
      <w:r>
        <w:rPr>
          <w:sz w:val="16"/>
        </w:rPr>
        <w:t>JTAS15 91, TDatD 47</w:t>
      </w:r>
    </w:p>
    <w:p w14:paraId="3FE2A5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Caledon Research Institute</w:t>
      </w:r>
      <w:r>
        <w:tab/>
      </w:r>
      <w:r>
        <w:rPr>
          <w:sz w:val="16"/>
        </w:rPr>
        <w:t>TDatD 155</w:t>
      </w:r>
    </w:p>
    <w:p w14:paraId="74FA00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Caledon Run</w:t>
      </w:r>
      <w:r>
        <w:tab/>
      </w:r>
      <w:r>
        <w:rPr>
          <w:sz w:val="16"/>
        </w:rPr>
        <w:t>TDatD 45</w:t>
      </w:r>
    </w:p>
    <w:p w14:paraId="35E8E9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Caledon Ventures</w:t>
      </w:r>
      <w:r>
        <w:tab/>
      </w:r>
      <w:r>
        <w:rPr>
          <w:sz w:val="16"/>
        </w:rPr>
        <w:t>TDatD 47</w:t>
      </w:r>
    </w:p>
    <w:p w14:paraId="434721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Caledon, Reaver's Deep</w:t>
      </w:r>
      <w:r>
        <w:tab/>
      </w:r>
      <w:r>
        <w:rPr>
          <w:sz w:val="16"/>
        </w:rPr>
        <w:t>TDatD 153</w:t>
      </w:r>
    </w:p>
    <w:p w14:paraId="1AEB21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Call Out the Guard!</w:t>
      </w:r>
      <w:r>
        <w:tab/>
      </w:r>
      <w:r>
        <w:rPr>
          <w:sz w:val="16"/>
        </w:rPr>
        <w:t>JTAS5 90</w:t>
      </w:r>
    </w:p>
    <w:p w14:paraId="496D71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06B618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Callsign Cargo Solutions</w:t>
      </w:r>
      <w:r>
        <w:tab/>
      </w:r>
      <w:r>
        <w:rPr>
          <w:sz w:val="16"/>
        </w:rPr>
        <w:t>DC 168</w:t>
      </w:r>
    </w:p>
    <w:p w14:paraId="12D22D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Camilla Malsa</w:t>
      </w:r>
      <w:r>
        <w:tab/>
      </w:r>
      <w:r>
        <w:rPr>
          <w:sz w:val="16"/>
        </w:rPr>
        <w:t>JTAS15 62</w:t>
      </w:r>
    </w:p>
    <w:p w14:paraId="241780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Camoranian Starfighters</w:t>
      </w:r>
      <w:r>
        <w:tab/>
      </w:r>
      <w:r>
        <w:rPr>
          <w:sz w:val="16"/>
        </w:rPr>
        <w:t>TGE 109</w:t>
      </w:r>
    </w:p>
    <w:p w14:paraId="34B8D9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Campaign Bloat</w:t>
      </w:r>
      <w:r>
        <w:tab/>
      </w:r>
      <w:r>
        <w:rPr>
          <w:sz w:val="16"/>
        </w:rPr>
        <w:t>JTAS12 52</w:t>
      </w:r>
    </w:p>
    <w:p w14:paraId="327693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Canisus Freedom Fighters</w:t>
      </w:r>
      <w:r>
        <w:tab/>
      </w:r>
      <w:r>
        <w:rPr>
          <w:sz w:val="16"/>
        </w:rPr>
        <w:t>JTAS8 111</w:t>
      </w:r>
    </w:p>
    <w:p w14:paraId="0A0B5E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Capella, Solomani Rim</w:t>
      </w:r>
      <w:r>
        <w:tab/>
      </w:r>
      <w:r>
        <w:rPr>
          <w:sz w:val="16"/>
        </w:rPr>
        <w:t>SF 211</w:t>
      </w:r>
    </w:p>
    <w:p w14:paraId="713870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Carboneism</w:t>
      </w:r>
      <w:r>
        <w:tab/>
      </w:r>
      <w:r>
        <w:rPr>
          <w:sz w:val="16"/>
        </w:rPr>
        <w:t>AoCS3 163</w:t>
      </w:r>
    </w:p>
    <w:p w14:paraId="1D301245" w14:textId="77777777" w:rsidR="001270EE" w:rsidRDefault="00000000">
      <w:r>
        <w:rPr>
          <w:sz w:val="20"/>
        </w:rPr>
        <w:t>Cargonaut Traders and Factors</w:t>
      </w:r>
    </w:p>
    <w:p w14:paraId="5839AF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Amalgamated</w:t>
      </w:r>
      <w:r>
        <w:tab/>
      </w:r>
      <w:r>
        <w:rPr>
          <w:sz w:val="16"/>
        </w:rPr>
        <w:t>TDatD 48</w:t>
      </w:r>
    </w:p>
    <w:p w14:paraId="3814FB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Carnise</w:t>
      </w:r>
      <w:r>
        <w:tab/>
      </w:r>
      <w:r>
        <w:rPr>
          <w:sz w:val="16"/>
        </w:rPr>
        <w:t>DC 164</w:t>
      </w:r>
    </w:p>
    <w:p w14:paraId="17FB89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Carrillines</w:t>
      </w:r>
      <w:r>
        <w:tab/>
      </w:r>
      <w:r>
        <w:rPr>
          <w:sz w:val="16"/>
        </w:rPr>
        <w:t>TDatD 48</w:t>
      </w:r>
    </w:p>
    <w:p w14:paraId="27D423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Case Study: A Fifth Frontier War?</w:t>
      </w:r>
      <w:r>
        <w:tab/>
      </w:r>
      <w:r>
        <w:rPr>
          <w:sz w:val="16"/>
        </w:rPr>
        <w:t>JTAS6 56</w:t>
      </w:r>
    </w:p>
    <w:p w14:paraId="106B0C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Cashcow</w:t>
      </w:r>
      <w:r>
        <w:tab/>
      </w:r>
      <w:r>
        <w:rPr>
          <w:sz w:val="16"/>
        </w:rPr>
        <w:t>SoS 37</w:t>
      </w:r>
    </w:p>
    <w:p w14:paraId="75D529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Casper Ponchito</w:t>
      </w:r>
      <w:r>
        <w:tab/>
      </w:r>
      <w:r>
        <w:rPr>
          <w:sz w:val="16"/>
        </w:rPr>
        <w:t>JTAS13 6</w:t>
      </w:r>
    </w:p>
    <w:p w14:paraId="0DB231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082AC8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Catharine</w:t>
      </w:r>
      <w:r>
        <w:tab/>
      </w:r>
      <w:r>
        <w:rPr>
          <w:sz w:val="16"/>
        </w:rPr>
        <w:t>JTAS1 47</w:t>
      </w:r>
    </w:p>
    <w:p w14:paraId="6C494A8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Celella Nebula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251</w:t>
      </w:r>
    </w:p>
    <w:p w14:paraId="52BCF28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Cemplas, Core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178</w:t>
      </w:r>
    </w:p>
    <w:p w14:paraId="35B155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Ch'narr, Core</w:t>
      </w:r>
      <w:r>
        <w:tab/>
      </w:r>
      <w:r>
        <w:rPr>
          <w:sz w:val="16"/>
        </w:rPr>
        <w:t>TTI 212</w:t>
      </w:r>
    </w:p>
    <w:p w14:paraId="6F2420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Chandler Station</w:t>
      </w:r>
      <w:r>
        <w:tab/>
      </w:r>
      <w:r>
        <w:rPr>
          <w:sz w:val="16"/>
        </w:rPr>
        <w:t>TGR 9</w:t>
      </w:r>
    </w:p>
    <w:p w14:paraId="5800DC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Chanestin Kingdom</w:t>
      </w:r>
      <w:r>
        <w:tab/>
      </w:r>
      <w:r>
        <w:rPr>
          <w:sz w:val="16"/>
        </w:rPr>
        <w:t>TTI 66,222</w:t>
      </w:r>
    </w:p>
    <w:p w14:paraId="340A5015" w14:textId="77777777" w:rsidR="001270EE" w:rsidRDefault="00000000">
      <w:r>
        <w:rPr>
          <w:sz w:val="20"/>
        </w:rPr>
        <w:t>Chant Subsector Rejuvenation</w:t>
      </w:r>
    </w:p>
    <w:p w14:paraId="0AAF0A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Project (CSRP)</w:t>
      </w:r>
      <w:r>
        <w:tab/>
      </w:r>
      <w:r>
        <w:rPr>
          <w:sz w:val="16"/>
        </w:rPr>
        <w:t>TTI 189</w:t>
      </w:r>
    </w:p>
    <w:p w14:paraId="7841E82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Chant, Core</w:t>
      </w:r>
      <w:r>
        <w:tab/>
      </w:r>
      <w:r>
        <w:rPr>
          <w:sz w:val="16"/>
        </w:rPr>
        <w:t>TTI 186</w:t>
      </w:r>
    </w:p>
    <w:p w14:paraId="13740E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Chasmata Sylea</w:t>
      </w:r>
      <w:r>
        <w:tab/>
      </w:r>
      <w:r>
        <w:rPr>
          <w:sz w:val="16"/>
        </w:rPr>
        <w:t>TTI 165</w:t>
      </w:r>
    </w:p>
    <w:p w14:paraId="66672C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Chbradlklodgiepr Dlmshar</w:t>
      </w:r>
      <w:r>
        <w:tab/>
      </w:r>
      <w:r>
        <w:rPr>
          <w:sz w:val="16"/>
        </w:rPr>
        <w:t>TPoD 242</w:t>
      </w:r>
    </w:p>
    <w:p w14:paraId="1F25E6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Cheg</w:t>
      </w:r>
      <w:r>
        <w:tab/>
      </w:r>
      <w:r>
        <w:rPr>
          <w:sz w:val="16"/>
        </w:rPr>
        <w:t>JTAS14 91</w:t>
      </w:r>
    </w:p>
    <w:p w14:paraId="0BFB75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Chemicals</w:t>
      </w:r>
      <w:r>
        <w:tab/>
      </w:r>
      <w:r>
        <w:rPr>
          <w:sz w:val="16"/>
        </w:rPr>
        <w:t>TC 71</w:t>
      </w:r>
    </w:p>
    <w:p w14:paraId="48E341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Chieftan Gaix</w:t>
      </w:r>
      <w:r>
        <w:tab/>
      </w:r>
      <w:r>
        <w:rPr>
          <w:sz w:val="16"/>
        </w:rPr>
        <w:t>TTR 24</w:t>
      </w:r>
    </w:p>
    <w:p w14:paraId="515645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Chrysokola Minerals</w:t>
      </w:r>
      <w:r>
        <w:tab/>
      </w:r>
      <w:r>
        <w:rPr>
          <w:sz w:val="16"/>
        </w:rPr>
        <w:t>JTAS14 34</w:t>
      </w:r>
    </w:p>
    <w:p w14:paraId="75C5FD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Church of Dysitin</w:t>
      </w:r>
      <w:r>
        <w:tab/>
      </w:r>
      <w:r>
        <w:rPr>
          <w:sz w:val="16"/>
        </w:rPr>
        <w:t>SE 271</w:t>
      </w:r>
    </w:p>
    <w:p w14:paraId="479069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Church of Nom</w:t>
      </w:r>
      <w:r>
        <w:tab/>
      </w:r>
      <w:r>
        <w:rPr>
          <w:sz w:val="16"/>
        </w:rPr>
        <w:t>TGE 91, TTR 176</w:t>
      </w:r>
    </w:p>
    <w:p w14:paraId="0A2355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Church of Preservation</w:t>
      </w:r>
      <w:r>
        <w:tab/>
      </w:r>
      <w:r>
        <w:rPr>
          <w:sz w:val="16"/>
        </w:rPr>
        <w:t>TTI 236</w:t>
      </w:r>
    </w:p>
    <w:p w14:paraId="089DB73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Church of the Chosen Few</w:t>
      </w:r>
      <w:r>
        <w:tab/>
      </w:r>
      <w:r>
        <w:rPr>
          <w:sz w:val="16"/>
        </w:rPr>
        <w:t>TTI 182</w:t>
      </w:r>
    </w:p>
    <w:p w14:paraId="258A74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4B9A88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Church of the Sleeping Saints</w:t>
      </w:r>
      <w:r>
        <w:tab/>
      </w:r>
      <w:r>
        <w:rPr>
          <w:sz w:val="16"/>
        </w:rPr>
        <w:t>SF 209</w:t>
      </w:r>
    </w:p>
    <w:p w14:paraId="027C1A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Church of the Stellar Divinity</w:t>
      </w:r>
      <w:r>
        <w:tab/>
      </w:r>
      <w:r>
        <w:rPr>
          <w:sz w:val="16"/>
        </w:rPr>
        <w:t>BtC 126,271, JTAS8 44</w:t>
      </w:r>
    </w:p>
    <w:p w14:paraId="6E0C56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Ciencia Iphegenia, Princess</w:t>
      </w:r>
      <w:r>
        <w:tab/>
      </w:r>
      <w:r>
        <w:rPr>
          <w:sz w:val="16"/>
        </w:rPr>
        <w:t>TTI 53</w:t>
      </w:r>
    </w:p>
    <w:p w14:paraId="6A716B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Civil War</w:t>
      </w:r>
      <w:r>
        <w:tab/>
      </w:r>
      <w:r>
        <w:rPr>
          <w:sz w:val="16"/>
        </w:rPr>
        <w:t>TIN 10, TTI 90</w:t>
      </w:r>
    </w:p>
    <w:p w14:paraId="1C398E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Clan Agent, Battle-Ready</w:t>
      </w:r>
      <w:r>
        <w:tab/>
      </w:r>
      <w:r>
        <w:rPr>
          <w:sz w:val="16"/>
        </w:rPr>
        <w:t>TPoD 208</w:t>
      </w:r>
    </w:p>
    <w:p w14:paraId="672038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Clan Agent, Investigative</w:t>
      </w:r>
      <w:r>
        <w:tab/>
      </w:r>
      <w:r>
        <w:rPr>
          <w:sz w:val="16"/>
        </w:rPr>
        <w:t>TPoD 208</w:t>
      </w:r>
    </w:p>
    <w:p w14:paraId="5A126A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Cleon Hardy</w:t>
      </w:r>
      <w:r>
        <w:tab/>
      </w:r>
      <w:r>
        <w:rPr>
          <w:sz w:val="16"/>
        </w:rPr>
        <w:t>TTR 24</w:t>
      </w:r>
    </w:p>
    <w:p w14:paraId="0F8A3B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Cleon I</w:t>
      </w:r>
      <w:r>
        <w:tab/>
      </w:r>
      <w:r>
        <w:rPr>
          <w:sz w:val="16"/>
        </w:rPr>
        <w:t>JTAS1 44</w:t>
      </w:r>
    </w:p>
    <w:p w14:paraId="450F19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Cleon II</w:t>
      </w:r>
      <w:r>
        <w:tab/>
      </w:r>
      <w:r>
        <w:rPr>
          <w:sz w:val="16"/>
        </w:rPr>
        <w:t>JTAS1 44</w:t>
      </w:r>
    </w:p>
    <w:p w14:paraId="6F533A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Cleon III</w:t>
      </w:r>
      <w:r>
        <w:tab/>
      </w:r>
      <w:r>
        <w:rPr>
          <w:sz w:val="16"/>
        </w:rPr>
        <w:t>JTAS1 45</w:t>
      </w:r>
    </w:p>
    <w:p w14:paraId="670157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Cleon IV</w:t>
      </w:r>
      <w:r>
        <w:tab/>
      </w:r>
      <w:r>
        <w:rPr>
          <w:sz w:val="16"/>
        </w:rPr>
        <w:t>JTAS1 45</w:t>
      </w:r>
    </w:p>
    <w:p w14:paraId="398D5A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Cleon V</w:t>
      </w:r>
      <w:r>
        <w:tab/>
      </w:r>
      <w:r>
        <w:rPr>
          <w:sz w:val="16"/>
        </w:rPr>
        <w:t>JTAS1 47</w:t>
      </w:r>
    </w:p>
    <w:p w14:paraId="7EE0FA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Cleon Zhunastu</w:t>
      </w:r>
      <w:r>
        <w:tab/>
      </w:r>
      <w:r>
        <w:rPr>
          <w:sz w:val="16"/>
        </w:rPr>
        <w:t>TTI 69</w:t>
      </w:r>
    </w:p>
    <w:p w14:paraId="17F722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Clones</w:t>
      </w:r>
      <w:r>
        <w:tab/>
      </w:r>
      <w:r>
        <w:rPr>
          <w:sz w:val="16"/>
        </w:rPr>
        <w:t>RH 246</w:t>
      </w:r>
    </w:p>
    <w:p w14:paraId="7EE4D1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Colyere Hajesta daMae, Duchess</w:t>
      </w:r>
      <w:r>
        <w:tab/>
      </w:r>
      <w:r>
        <w:rPr>
          <w:sz w:val="16"/>
        </w:rPr>
        <w:t>JTAS10 26, TTI 212</w:t>
      </w:r>
    </w:p>
    <w:p w14:paraId="2B4459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Combined Port Services</w:t>
      </w:r>
      <w:r>
        <w:tab/>
      </w:r>
      <w:r>
        <w:rPr>
          <w:sz w:val="16"/>
        </w:rPr>
        <w:t>JTAS2 26</w:t>
      </w:r>
    </w:p>
    <w:p w14:paraId="782303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Comets</w:t>
      </w:r>
      <w:r>
        <w:tab/>
      </w:r>
      <w:r>
        <w:rPr>
          <w:sz w:val="16"/>
        </w:rPr>
        <w:t>JTAS2 84</w:t>
      </w:r>
    </w:p>
    <w:p w14:paraId="7247D4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Commerce Raiding Operations</w:t>
      </w:r>
      <w:r>
        <w:tab/>
      </w:r>
      <w:r>
        <w:rPr>
          <w:sz w:val="16"/>
        </w:rPr>
        <w:t>DC 65</w:t>
      </w:r>
    </w:p>
    <w:p w14:paraId="48AD33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Commissioned Personnel</w:t>
      </w:r>
      <w:r>
        <w:tab/>
      </w:r>
      <w:r>
        <w:rPr>
          <w:sz w:val="16"/>
        </w:rPr>
        <w:t>TIN 12</w:t>
      </w:r>
    </w:p>
    <w:p w14:paraId="379B216F" w14:textId="77777777" w:rsidR="001270EE" w:rsidRDefault="00000000">
      <w:r>
        <w:rPr>
          <w:sz w:val="20"/>
        </w:rPr>
        <w:t>Committee for an Orderly Future</w:t>
      </w:r>
    </w:p>
    <w:p w14:paraId="555E7F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(COF)</w:t>
      </w:r>
      <w:r>
        <w:tab/>
      </w:r>
      <w:r>
        <w:rPr>
          <w:sz w:val="16"/>
        </w:rPr>
        <w:t>SE 119</w:t>
      </w:r>
    </w:p>
    <w:p w14:paraId="255526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Committee of Free Radicals (CFR)</w:t>
      </w:r>
      <w:r>
        <w:tab/>
      </w:r>
      <w:r>
        <w:rPr>
          <w:sz w:val="16"/>
        </w:rPr>
        <w:t>SE 119</w:t>
      </w:r>
    </w:p>
    <w:p w14:paraId="4EB9AD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Company of Grandmotherly Kindness</w:t>
      </w:r>
      <w:r>
        <w:tab/>
      </w:r>
      <w:r>
        <w:rPr>
          <w:sz w:val="16"/>
        </w:rPr>
        <w:t>TTR 131</w:t>
      </w:r>
    </w:p>
    <w:p w14:paraId="443BAB1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ConTech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89</w:t>
      </w:r>
    </w:p>
    <w:p w14:paraId="401E511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Concord, Solomani Rim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134</w:t>
      </w:r>
    </w:p>
    <w:p w14:paraId="6619B5B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Conglomerate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170</w:t>
      </w:r>
    </w:p>
    <w:p w14:paraId="035E4AC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Connte Monson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39</w:t>
      </w:r>
    </w:p>
    <w:p w14:paraId="5367D82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Constantus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46</w:t>
      </w:r>
    </w:p>
    <w:p w14:paraId="51DC80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Construction Nano Queen</w:t>
      </w:r>
      <w:r>
        <w:tab/>
      </w:r>
      <w:r>
        <w:rPr>
          <w:sz w:val="16"/>
        </w:rPr>
        <w:t>RH 225</w:t>
      </w:r>
    </w:p>
    <w:p w14:paraId="1330EB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TDatD 48</w:t>
      </w:r>
    </w:p>
    <w:p w14:paraId="56C91A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Converted Warships</w:t>
      </w:r>
      <w:r>
        <w:tab/>
      </w:r>
      <w:r>
        <w:rPr>
          <w:sz w:val="16"/>
        </w:rPr>
        <w:t>BtC 180</w:t>
      </w:r>
    </w:p>
    <w:p w14:paraId="7C0E37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Convoy DW-744</w:t>
      </w:r>
      <w:r>
        <w:tab/>
      </w:r>
      <w:r>
        <w:rPr>
          <w:sz w:val="16"/>
        </w:rPr>
        <w:t>DC 174</w:t>
      </w:r>
    </w:p>
    <w:p w14:paraId="4861BA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Coos, Vanguard Reaches</w:t>
      </w:r>
      <w:r>
        <w:tab/>
      </w:r>
      <w:r>
        <w:rPr>
          <w:sz w:val="16"/>
        </w:rPr>
        <w:t>SE 269</w:t>
      </w:r>
    </w:p>
    <w:p w14:paraId="682B225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106</w:t>
      </w:r>
    </w:p>
    <w:p w14:paraId="59D073F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Core, Core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149</w:t>
      </w:r>
    </w:p>
    <w:p w14:paraId="2CFD8BD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Corella, The Beyond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111</w:t>
      </w:r>
    </w:p>
    <w:p w14:paraId="15EAB16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Corellan League Star Fleet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10</w:t>
      </w:r>
    </w:p>
    <w:p w14:paraId="67A40D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Corporations</w:t>
      </w:r>
      <w:r>
        <w:tab/>
      </w:r>
      <w:r>
        <w:rPr>
          <w:sz w:val="16"/>
        </w:rPr>
        <w:t>TTI 55</w:t>
      </w:r>
    </w:p>
    <w:p w14:paraId="1BAA1F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Corridor</w:t>
      </w:r>
      <w:r>
        <w:tab/>
      </w:r>
      <w:r>
        <w:rPr>
          <w:sz w:val="16"/>
        </w:rPr>
        <w:t>TGR 23</w:t>
      </w:r>
    </w:p>
    <w:p w14:paraId="6888C8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Corwin Corporation</w:t>
      </w:r>
      <w:r>
        <w:tab/>
      </w:r>
      <w:r>
        <w:rPr>
          <w:sz w:val="16"/>
        </w:rPr>
        <w:t>TTI 202</w:t>
      </w:r>
    </w:p>
    <w:p w14:paraId="627249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Cosmic Racers</w:t>
      </w:r>
      <w:r>
        <w:tab/>
      </w:r>
      <w:r>
        <w:rPr>
          <w:sz w:val="16"/>
        </w:rPr>
        <w:t>Re 19</w:t>
      </w:r>
    </w:p>
    <w:p w14:paraId="556907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Craig Anton Hovath, Count</w:t>
      </w:r>
      <w:r>
        <w:tab/>
      </w:r>
      <w:r>
        <w:rPr>
          <w:sz w:val="16"/>
        </w:rPr>
        <w:t>TDatD 88</w:t>
      </w:r>
    </w:p>
    <w:p w14:paraId="3952D2C2" w14:textId="77777777" w:rsidR="001270EE" w:rsidRDefault="00000000">
      <w:r>
        <w:rPr>
          <w:sz w:val="20"/>
        </w:rPr>
        <w:t>Craig Litininin Horvath, Sector</w:t>
      </w:r>
    </w:p>
    <w:p w14:paraId="396C3A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Duke</w:t>
      </w:r>
      <w:r>
        <w:tab/>
      </w:r>
      <w:r>
        <w:rPr>
          <w:sz w:val="16"/>
        </w:rPr>
        <w:t>TDatD 88</w:t>
      </w:r>
    </w:p>
    <w:p w14:paraId="081ECB1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Crash Jura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157</w:t>
      </w:r>
    </w:p>
    <w:p w14:paraId="2061A4B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Crime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JTAS10 18</w:t>
      </w:r>
    </w:p>
    <w:p w14:paraId="5CF7FFC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Crimes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 143</w:t>
      </w:r>
    </w:p>
    <w:p w14:paraId="311B66B5" w14:textId="77777777" w:rsidR="001270EE" w:rsidRDefault="00000000">
      <w:r>
        <w:rPr>
          <w:sz w:val="20"/>
        </w:rPr>
        <w:t>Criminal Organisations of the</w:t>
      </w:r>
    </w:p>
    <w:p w14:paraId="033FEE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Marches</w:t>
      </w:r>
      <w:r>
        <w:tab/>
      </w:r>
      <w:r>
        <w:rPr>
          <w:sz w:val="16"/>
        </w:rPr>
        <w:t>JTAS9 90</w:t>
      </w:r>
    </w:p>
    <w:p w14:paraId="46A1AF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Cronor, Spinward Marches</w:t>
      </w:r>
      <w:r>
        <w:tab/>
      </w:r>
      <w:r>
        <w:rPr>
          <w:sz w:val="16"/>
        </w:rPr>
        <w:t>BtC 26</w:t>
      </w:r>
    </w:p>
    <w:p w14:paraId="43DF824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709603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461DF0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CruRon</w:t>
      </w:r>
      <w:r>
        <w:tab/>
      </w:r>
      <w:r>
        <w:rPr>
          <w:sz w:val="16"/>
        </w:rPr>
        <w:t>TIN 35</w:t>
      </w:r>
    </w:p>
    <w:p w14:paraId="058CFF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Cruiser Squadrons</w:t>
      </w:r>
      <w:r>
        <w:tab/>
      </w:r>
      <w:r>
        <w:rPr>
          <w:sz w:val="16"/>
        </w:rPr>
        <w:t>HG 4</w:t>
      </w:r>
    </w:p>
    <w:p w14:paraId="0D43DF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Cult of the Traveller</w:t>
      </w:r>
      <w:r>
        <w:tab/>
      </w:r>
      <w:r>
        <w:rPr>
          <w:sz w:val="16"/>
        </w:rPr>
        <w:t>JTAS9 98</w:t>
      </w:r>
    </w:p>
    <w:p w14:paraId="7FEF681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Cultural Zones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8</w:t>
      </w:r>
    </w:p>
    <w:p w14:paraId="1E7A0A0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Culture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4</w:t>
      </w:r>
    </w:p>
    <w:p w14:paraId="4ADFCB8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Cyborgs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239</w:t>
      </w:r>
    </w:p>
    <w:p w14:paraId="068F756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Dacadadan Race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163</w:t>
      </w:r>
    </w:p>
    <w:p w14:paraId="489799D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 xml:space="preserve">Dagalu Kiinlarsuush Rikhummi, Duke 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115</w:t>
      </w:r>
    </w:p>
    <w:p w14:paraId="7AF62B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Dagir, Alpha Crucis</w:t>
      </w:r>
      <w:r>
        <w:tab/>
      </w:r>
      <w:r>
        <w:rPr>
          <w:sz w:val="16"/>
        </w:rPr>
        <w:t>SF 240</w:t>
      </w:r>
    </w:p>
    <w:p w14:paraId="50E3DF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Dai Kinnear</w:t>
      </w:r>
      <w:r>
        <w:tab/>
      </w:r>
      <w:r>
        <w:rPr>
          <w:sz w:val="16"/>
        </w:rPr>
        <w:t>TPoD 140</w:t>
      </w:r>
    </w:p>
    <w:p w14:paraId="50FB5B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Dakaar Corporation</w:t>
      </w:r>
      <w:r>
        <w:tab/>
      </w:r>
      <w:r>
        <w:rPr>
          <w:sz w:val="16"/>
        </w:rPr>
        <w:t>TDatD 48,173,174,276</w:t>
      </w:r>
    </w:p>
    <w:p w14:paraId="560464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Dakh Moralder</w:t>
      </w:r>
      <w:r>
        <w:tab/>
      </w:r>
      <w:r>
        <w:rPr>
          <w:sz w:val="16"/>
        </w:rPr>
        <w:t>DE 34</w:t>
      </w:r>
    </w:p>
    <w:p w14:paraId="018040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Dalglee Hahsh</w:t>
      </w:r>
      <w:r>
        <w:tab/>
      </w:r>
      <w:r>
        <w:rPr>
          <w:sz w:val="16"/>
        </w:rPr>
        <w:t>DS 1,24,1,24</w:t>
      </w:r>
    </w:p>
    <w:p w14:paraId="3034D5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Damage and Defects of the Harrier</w:t>
      </w:r>
      <w:r>
        <w:tab/>
      </w:r>
      <w:r>
        <w:rPr>
          <w:sz w:val="16"/>
        </w:rPr>
        <w:t>DC 59</w:t>
      </w:r>
    </w:p>
    <w:p w14:paraId="75E09D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Dania Jereua, Professor</w:t>
      </w:r>
      <w:r>
        <w:tab/>
      </w:r>
      <w:r>
        <w:rPr>
          <w:sz w:val="16"/>
        </w:rPr>
        <w:t>JTAS10 58</w:t>
      </w:r>
    </w:p>
    <w:p w14:paraId="451514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Daniel Vlaw</w:t>
      </w:r>
      <w:r>
        <w:tab/>
      </w:r>
      <w:r>
        <w:rPr>
          <w:sz w:val="16"/>
        </w:rPr>
        <w:t>TPoD 31</w:t>
      </w:r>
    </w:p>
    <w:p w14:paraId="54D148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Danvers, Dark Nebula</w:t>
      </w:r>
      <w:r>
        <w:tab/>
      </w:r>
      <w:r>
        <w:rPr>
          <w:sz w:val="16"/>
        </w:rPr>
        <w:t>TDatD 229</w:t>
      </w:r>
    </w:p>
    <w:p w14:paraId="7BC8E7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Dark Chasm Transit</w:t>
      </w:r>
      <w:r>
        <w:tab/>
      </w:r>
      <w:r>
        <w:rPr>
          <w:sz w:val="16"/>
        </w:rPr>
        <w:t>TGR 107</w:t>
      </w:r>
    </w:p>
    <w:p w14:paraId="655353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Dark Nebula</w:t>
      </w:r>
      <w:r>
        <w:tab/>
      </w:r>
      <w:r>
        <w:rPr>
          <w:sz w:val="16"/>
        </w:rPr>
        <w:t>JTAS15 94,101, TDatD 197,251</w:t>
      </w:r>
    </w:p>
    <w:p w14:paraId="48C2C7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Darokyn</w:t>
      </w:r>
      <w:r>
        <w:tab/>
      </w:r>
      <w:r>
        <w:rPr>
          <w:sz w:val="16"/>
        </w:rPr>
        <w:t>TPoD 45</w:t>
      </w:r>
    </w:p>
    <w:p w14:paraId="735CEBF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Darren Slack</w:t>
      </w:r>
      <w:r>
        <w:tab/>
      </w:r>
      <w:r>
        <w:rPr>
          <w:sz w:val="16"/>
        </w:rPr>
        <w:t>JTAS13 97</w:t>
      </w:r>
    </w:p>
    <w:p w14:paraId="4ED438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Darrian, Spinward Marches</w:t>
      </w:r>
      <w:r>
        <w:tab/>
      </w:r>
      <w:r>
        <w:rPr>
          <w:sz w:val="16"/>
        </w:rPr>
        <w:t>BtC 80</w:t>
      </w:r>
    </w:p>
    <w:p w14:paraId="3E8AFF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Dawnsearcher</w:t>
      </w:r>
      <w:r>
        <w:tab/>
      </w:r>
      <w:r>
        <w:rPr>
          <w:sz w:val="16"/>
        </w:rPr>
        <w:t>SoS 45</w:t>
      </w:r>
    </w:p>
    <w:p w14:paraId="757A74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 Sea Exploration Service</w:t>
      </w:r>
      <w:r>
        <w:tab/>
      </w:r>
      <w:r>
        <w:rPr>
          <w:sz w:val="16"/>
        </w:rPr>
        <w:t>BtC 115</w:t>
      </w:r>
    </w:p>
    <w:p w14:paraId="75DEC4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 Space Refuelling</w:t>
      </w:r>
      <w:r>
        <w:tab/>
      </w:r>
      <w:r>
        <w:rPr>
          <w:sz w:val="16"/>
        </w:rPr>
        <w:t>TTR 209</w:t>
      </w:r>
    </w:p>
    <w:p w14:paraId="7E2E8D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5B0112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Deepnight Exploration, LIC</w:t>
      </w:r>
      <w:r>
        <w:tab/>
      </w:r>
      <w:r>
        <w:rPr>
          <w:sz w:val="16"/>
        </w:rPr>
        <w:t>DE 3</w:t>
      </w:r>
    </w:p>
    <w:p w14:paraId="532187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Deeps</w:t>
      </w:r>
      <w:r>
        <w:tab/>
      </w:r>
      <w:r>
        <w:rPr>
          <w:sz w:val="16"/>
        </w:rPr>
        <w:t>TGR 20</w:t>
      </w:r>
    </w:p>
    <w:p w14:paraId="484FA2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Del Madrin</w:t>
      </w:r>
      <w:r>
        <w:tab/>
      </w:r>
      <w:r>
        <w:rPr>
          <w:sz w:val="16"/>
        </w:rPr>
        <w:t>JTAS11 44</w:t>
      </w:r>
    </w:p>
    <w:p w14:paraId="321374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Delgado Trading</w:t>
      </w:r>
      <w:r>
        <w:tab/>
      </w:r>
      <w:r>
        <w:rPr>
          <w:sz w:val="16"/>
        </w:rPr>
        <w:t>BtC 156, Re 111, SF 82, TDatD 48,173, TTI 58</w:t>
      </w:r>
    </w:p>
    <w:p w14:paraId="2F5C4E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Delgado Trading, LIC</w:t>
      </w:r>
      <w:r>
        <w:tab/>
      </w:r>
      <w:r>
        <w:rPr>
          <w:sz w:val="16"/>
        </w:rPr>
        <w:t>TTI 128</w:t>
      </w:r>
    </w:p>
    <w:p w14:paraId="033EEC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1FFC988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Delta Cephei, The Beyond</w:t>
      </w:r>
      <w:r>
        <w:tab/>
      </w:r>
      <w:r>
        <w:rPr>
          <w:sz w:val="16"/>
        </w:rPr>
        <w:t>SE 151</w:t>
      </w:r>
    </w:p>
    <w:p w14:paraId="38740F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Delta Theta</w:t>
      </w:r>
      <w:r>
        <w:tab/>
      </w:r>
      <w:r>
        <w:rPr>
          <w:sz w:val="16"/>
        </w:rPr>
        <w:t>TGE 96</w:t>
      </w:r>
    </w:p>
    <w:p w14:paraId="57928C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Demilitarised Warships</w:t>
      </w:r>
      <w:r>
        <w:tab/>
      </w:r>
      <w:r>
        <w:rPr>
          <w:sz w:val="16"/>
        </w:rPr>
        <w:t>BtC 180</w:t>
      </w:r>
    </w:p>
    <w:p w14:paraId="2C13899E" w14:textId="77777777" w:rsidR="001270EE" w:rsidRDefault="00000000">
      <w:r>
        <w:rPr>
          <w:sz w:val="20"/>
        </w:rPr>
        <w:t>Democratic Government of Rabwhar</w:t>
      </w:r>
    </w:p>
    <w:p w14:paraId="049343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 Exile</w:t>
      </w:r>
      <w:r>
        <w:tab/>
      </w:r>
      <w:r>
        <w:rPr>
          <w:sz w:val="16"/>
        </w:rPr>
        <w:t>JTAS9 100</w:t>
      </w:r>
    </w:p>
    <w:p w14:paraId="208D61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Deneb</w:t>
      </w:r>
      <w:r>
        <w:tab/>
      </w:r>
      <w:r>
        <w:rPr>
          <w:sz w:val="16"/>
        </w:rPr>
        <w:t>BtC 140</w:t>
      </w:r>
    </w:p>
    <w:p w14:paraId="6AD2A2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Denebola, Alpha Crucis</w:t>
      </w:r>
      <w:r>
        <w:tab/>
      </w:r>
      <w:r>
        <w:rPr>
          <w:sz w:val="16"/>
        </w:rPr>
        <w:t>SF 272</w:t>
      </w:r>
    </w:p>
    <w:p w14:paraId="2DB768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703ED2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Derushangar</w:t>
      </w:r>
      <w:r>
        <w:tab/>
      </w:r>
      <w:r>
        <w:rPr>
          <w:sz w:val="16"/>
        </w:rPr>
        <w:t>JTAS10 22</w:t>
      </w:r>
    </w:p>
    <w:p w14:paraId="350F3E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DesRon</w:t>
      </w:r>
      <w:r>
        <w:tab/>
      </w:r>
      <w:r>
        <w:rPr>
          <w:sz w:val="16"/>
        </w:rPr>
        <w:t>TIN 35</w:t>
      </w:r>
    </w:p>
    <w:p w14:paraId="24D44B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Diadem Trade League</w:t>
      </w:r>
      <w:r>
        <w:tab/>
      </w:r>
      <w:r>
        <w:rPr>
          <w:sz w:val="16"/>
        </w:rPr>
        <w:t>SE 223</w:t>
      </w:r>
    </w:p>
    <w:p w14:paraId="7F70EC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Diadem, Vanguard Reaches</w:t>
      </w:r>
      <w:r>
        <w:tab/>
      </w:r>
      <w:r>
        <w:rPr>
          <w:sz w:val="16"/>
        </w:rPr>
        <w:t>SE 291</w:t>
      </w:r>
    </w:p>
    <w:p w14:paraId="2A32C5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Dimanaam Shipyards</w:t>
      </w:r>
      <w:r>
        <w:tab/>
      </w:r>
      <w:r>
        <w:rPr>
          <w:sz w:val="16"/>
        </w:rPr>
        <w:t>TTI 218</w:t>
      </w:r>
    </w:p>
    <w:p w14:paraId="78C2AC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Dingir, Solomani Rim</w:t>
      </w:r>
      <w:r>
        <w:tab/>
      </w:r>
      <w:r>
        <w:rPr>
          <w:sz w:val="16"/>
        </w:rPr>
        <w:t>SF 181</w:t>
      </w:r>
    </w:p>
    <w:p w14:paraId="5F667F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Dingtra, Core</w:t>
      </w:r>
      <w:r>
        <w:tab/>
      </w:r>
      <w:r>
        <w:rPr>
          <w:sz w:val="16"/>
        </w:rPr>
        <w:t>TTI 192</w:t>
      </w:r>
    </w:p>
    <w:p w14:paraId="7A24DD47" w14:textId="77777777" w:rsidR="001270EE" w:rsidRDefault="00000000">
      <w:r>
        <w:rPr>
          <w:sz w:val="20"/>
        </w:rPr>
        <w:t>Disease</w:t>
      </w:r>
    </w:p>
    <w:p w14:paraId="7349D88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Bella Vista Pollen</w:t>
      </w:r>
      <w:r>
        <w:tab/>
      </w:r>
      <w:r>
        <w:rPr>
          <w:sz w:val="16"/>
        </w:rPr>
        <w:t>SF 301</w:t>
      </w:r>
    </w:p>
    <w:p w14:paraId="730507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2307B7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Nekro Prion Disease</w:t>
      </w:r>
      <w:r>
        <w:tab/>
      </w:r>
      <w:r>
        <w:rPr>
          <w:sz w:val="16"/>
        </w:rPr>
        <w:t>SE 144</w:t>
      </w:r>
    </w:p>
    <w:p w14:paraId="7A2140F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Nessuro Allergen</w:t>
      </w:r>
      <w:r>
        <w:tab/>
      </w:r>
      <w:r>
        <w:rPr>
          <w:sz w:val="16"/>
        </w:rPr>
        <w:t>SE 317</w:t>
      </w:r>
    </w:p>
    <w:p w14:paraId="68C5A24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00F0B09B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Yrfrzhielia Motor Neuron Disease</w:t>
      </w:r>
      <w:r>
        <w:tab/>
      </w:r>
      <w:r>
        <w:rPr>
          <w:sz w:val="16"/>
        </w:rPr>
        <w:t>SE 262</w:t>
      </w:r>
    </w:p>
    <w:p w14:paraId="2CB3E0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Diseases</w:t>
      </w:r>
      <w:r>
        <w:tab/>
      </w:r>
      <w:r>
        <w:rPr>
          <w:sz w:val="16"/>
        </w:rPr>
        <w:t>TC 71</w:t>
      </w:r>
    </w:p>
    <w:p w14:paraId="0BA955B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Catanian White Fever</w:t>
      </w:r>
      <w:r>
        <w:tab/>
      </w:r>
      <w:r>
        <w:rPr>
          <w:sz w:val="16"/>
        </w:rPr>
        <w:t>SF 124</w:t>
      </w:r>
    </w:p>
    <w:p w14:paraId="7A48F2C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Deepnight Entity</w:t>
      </w:r>
      <w:r>
        <w:tab/>
      </w:r>
      <w:r>
        <w:rPr>
          <w:sz w:val="16"/>
        </w:rPr>
        <w:t>DE 27</w:t>
      </w:r>
    </w:p>
    <w:p w14:paraId="5B978AF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5FBAD19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1D06651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196207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District 268, Spinward Marches</w:t>
      </w:r>
      <w:r>
        <w:tab/>
      </w:r>
      <w:r>
        <w:rPr>
          <w:sz w:val="16"/>
        </w:rPr>
        <w:t>BtC 123, Sk 55</w:t>
      </w:r>
    </w:p>
    <w:p w14:paraId="60CBEC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Diverseco</w:t>
      </w:r>
      <w:r>
        <w:tab/>
      </w:r>
      <w:r>
        <w:rPr>
          <w:sz w:val="16"/>
        </w:rPr>
        <w:t>TDatD 49,177</w:t>
      </w:r>
    </w:p>
    <w:p w14:paraId="0A4E26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Dlieblafia, Vanguard Reaches</w:t>
      </w:r>
      <w:r>
        <w:tab/>
      </w:r>
      <w:r>
        <w:rPr>
          <w:sz w:val="16"/>
        </w:rPr>
        <w:t>SE 285</w:t>
      </w:r>
    </w:p>
    <w:p w14:paraId="73214E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Dmitri hault-Fionbrea, Duke</w:t>
      </w:r>
      <w:r>
        <w:tab/>
      </w:r>
      <w:r>
        <w:rPr>
          <w:sz w:val="16"/>
        </w:rPr>
        <w:t>SF 139</w:t>
      </w:r>
    </w:p>
    <w:p w14:paraId="5FD1BE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Doc Xocolatl</w:t>
      </w:r>
      <w:r>
        <w:tab/>
      </w:r>
      <w:r>
        <w:rPr>
          <w:sz w:val="16"/>
        </w:rPr>
        <w:t>SF 161</w:t>
      </w:r>
    </w:p>
    <w:p w14:paraId="0C8C73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Donald</w:t>
      </w:r>
      <w:r>
        <w:tab/>
      </w:r>
      <w:r>
        <w:rPr>
          <w:sz w:val="16"/>
        </w:rPr>
        <w:t>JTAS1 47</w:t>
      </w:r>
    </w:p>
    <w:p w14:paraId="033E67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Dpres, Trojan Reach</w:t>
      </w:r>
      <w:r>
        <w:tab/>
      </w:r>
      <w:r>
        <w:rPr>
          <w:sz w:val="16"/>
        </w:rPr>
        <w:t>TTR 154</w:t>
      </w:r>
    </w:p>
    <w:p w14:paraId="0C0BCC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Draco Consortium</w:t>
      </w:r>
      <w:r>
        <w:tab/>
      </w:r>
      <w:r>
        <w:rPr>
          <w:sz w:val="16"/>
        </w:rPr>
        <w:t>JTAS12 34</w:t>
      </w:r>
    </w:p>
    <w:p w14:paraId="3BC28A2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Dreek</w:t>
      </w:r>
      <w:r>
        <w:tab/>
      </w:r>
      <w:r>
        <w:rPr>
          <w:sz w:val="16"/>
        </w:rPr>
        <w:t>TPoD 115</w:t>
      </w:r>
    </w:p>
    <w:p w14:paraId="313ADF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AoCS3 163</w:t>
      </w:r>
    </w:p>
    <w:p w14:paraId="3A8A53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Drexilthar, Reaver's Deep</w:t>
      </w:r>
      <w:r>
        <w:tab/>
      </w:r>
      <w:r>
        <w:rPr>
          <w:sz w:val="16"/>
        </w:rPr>
        <w:t>TDatD 171</w:t>
      </w:r>
    </w:p>
    <w:p w14:paraId="67AD69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Drinax Chain</w:t>
      </w:r>
      <w:r>
        <w:tab/>
      </w:r>
      <w:r>
        <w:rPr>
          <w:sz w:val="16"/>
        </w:rPr>
        <w:t>SoS 8</w:t>
      </w:r>
    </w:p>
    <w:p w14:paraId="02A90B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Drinax Patrons and Opportunities</w:t>
      </w:r>
      <w:r>
        <w:tab/>
      </w:r>
      <w:r>
        <w:rPr>
          <w:sz w:val="16"/>
        </w:rPr>
        <w:t>TPoD 263</w:t>
      </w:r>
    </w:p>
    <w:p w14:paraId="2A3324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Drinsaar, Reaver's Deep</w:t>
      </w:r>
      <w:r>
        <w:tab/>
      </w:r>
      <w:r>
        <w:rPr>
          <w:sz w:val="16"/>
        </w:rPr>
        <w:t>TDatD 191</w:t>
      </w:r>
    </w:p>
    <w:p w14:paraId="070F04F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Duels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JTAS12 37</w:t>
      </w:r>
    </w:p>
    <w:p w14:paraId="663ED90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Duke Maix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SoS 18</w:t>
      </w:r>
    </w:p>
    <w:p w14:paraId="141935E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Duke Norris Aella Aledon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JTAS7 80</w:t>
      </w:r>
    </w:p>
    <w:p w14:paraId="26353C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Dulinor Astrln llethian, Archduke</w:t>
      </w:r>
      <w:r>
        <w:tab/>
      </w:r>
      <w:r>
        <w:rPr>
          <w:sz w:val="16"/>
        </w:rPr>
        <w:t>TDatD 19</w:t>
      </w:r>
    </w:p>
    <w:p w14:paraId="636B52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Dunea, Core</w:t>
      </w:r>
      <w:r>
        <w:tab/>
      </w:r>
      <w:r>
        <w:rPr>
          <w:sz w:val="16"/>
        </w:rPr>
        <w:t>TTI 222</w:t>
      </w:r>
    </w:p>
    <w:p w14:paraId="2737B0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Dunmag Sargasso</w:t>
      </w:r>
      <w:r>
        <w:tab/>
      </w:r>
      <w:r>
        <w:rPr>
          <w:sz w:val="16"/>
        </w:rPr>
        <w:t>BtC 161,162</w:t>
      </w:r>
    </w:p>
    <w:p w14:paraId="1E6938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Dunmag, Deneb</w:t>
      </w:r>
      <w:r>
        <w:tab/>
      </w:r>
      <w:r>
        <w:rPr>
          <w:sz w:val="16"/>
        </w:rPr>
        <w:t>BtC 250</w:t>
      </w:r>
    </w:p>
    <w:p w14:paraId="4596B6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Dustbelt</w:t>
      </w:r>
      <w:r>
        <w:tab/>
      </w:r>
      <w:r>
        <w:rPr>
          <w:sz w:val="16"/>
        </w:rPr>
        <w:t>TTR 127</w:t>
      </w:r>
    </w:p>
    <w:p w14:paraId="41EE31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Dustspice</w:t>
      </w:r>
      <w:r>
        <w:tab/>
      </w:r>
      <w:r>
        <w:rPr>
          <w:sz w:val="16"/>
        </w:rPr>
        <w:t>JTAS15 110</w:t>
      </w:r>
    </w:p>
    <w:p w14:paraId="69E833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Dwarf Planets</w:t>
      </w:r>
      <w:r>
        <w:tab/>
      </w:r>
      <w:r>
        <w:rPr>
          <w:sz w:val="16"/>
        </w:rPr>
        <w:t>JTAS2 83</w:t>
      </w:r>
    </w:p>
    <w:p w14:paraId="0C14F4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E'al Htoukha</w:t>
      </w:r>
      <w:r>
        <w:tab/>
      </w:r>
      <w:r>
        <w:rPr>
          <w:sz w:val="16"/>
        </w:rPr>
        <w:t>TDatD 49</w:t>
      </w:r>
    </w:p>
    <w:p w14:paraId="1AF4F0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EHALRA</w:t>
      </w:r>
      <w:r>
        <w:tab/>
      </w:r>
      <w:r>
        <w:rPr>
          <w:sz w:val="16"/>
        </w:rPr>
        <w:t>TPoD 257</w:t>
      </w:r>
    </w:p>
    <w:p w14:paraId="41C7A1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Ea, Reaver's Deep</w:t>
      </w:r>
      <w:r>
        <w:tab/>
      </w:r>
      <w:r>
        <w:rPr>
          <w:sz w:val="16"/>
        </w:rPr>
        <w:t>TDatD 167</w:t>
      </w:r>
    </w:p>
    <w:p w14:paraId="227B28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Eahaw Cluster</w:t>
      </w:r>
      <w:r>
        <w:tab/>
      </w:r>
      <w:r>
        <w:rPr>
          <w:sz w:val="16"/>
        </w:rPr>
        <w:t>TGE 85</w:t>
      </w:r>
    </w:p>
    <w:p w14:paraId="69C3EA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Eakoi, Reaver's Deep</w:t>
      </w:r>
      <w:r>
        <w:tab/>
      </w:r>
      <w:r>
        <w:rPr>
          <w:sz w:val="16"/>
        </w:rPr>
        <w:t>TDatD 187</w:t>
      </w:r>
    </w:p>
    <w:p w14:paraId="1C0CF1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Earle, Dark Nebula</w:t>
      </w:r>
      <w:r>
        <w:tab/>
      </w:r>
      <w:r>
        <w:rPr>
          <w:sz w:val="16"/>
        </w:rPr>
        <w:t>TDatD 199</w:t>
      </w:r>
    </w:p>
    <w:p w14:paraId="37AC46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Earluioiw, Touchstone</w:t>
      </w:r>
      <w:r>
        <w:tab/>
      </w:r>
      <w:r>
        <w:rPr>
          <w:sz w:val="16"/>
        </w:rPr>
        <w:t>TaA 27</w:t>
      </w:r>
    </w:p>
    <w:p w14:paraId="670799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Easteakh</w:t>
      </w:r>
      <w:r>
        <w:tab/>
      </w:r>
      <w:r>
        <w:rPr>
          <w:sz w:val="16"/>
        </w:rPr>
        <w:t>TPoD 202</w:t>
      </w:r>
    </w:p>
    <w:p w14:paraId="29A88D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Eccentric Worlds</w:t>
      </w:r>
      <w:r>
        <w:tab/>
      </w:r>
      <w:r>
        <w:rPr>
          <w:sz w:val="16"/>
        </w:rPr>
        <w:t>JTAS2 82</w:t>
      </w:r>
    </w:p>
    <w:p w14:paraId="424002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Eee-Squee-Kikik</w:t>
      </w:r>
      <w:r>
        <w:tab/>
      </w:r>
      <w:r>
        <w:rPr>
          <w:sz w:val="16"/>
        </w:rPr>
        <w:t>AoCS3 163</w:t>
      </w:r>
    </w:p>
    <w:p w14:paraId="2CA72D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Egyrn, Trojan Reach</w:t>
      </w:r>
      <w:r>
        <w:tab/>
      </w:r>
      <w:r>
        <w:rPr>
          <w:sz w:val="16"/>
        </w:rPr>
        <w:t>TTR 137</w:t>
      </w:r>
    </w:p>
    <w:p w14:paraId="249057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Ehrelew, Afawahisa</w:t>
      </w:r>
      <w:r>
        <w:tab/>
      </w:r>
      <w:r>
        <w:rPr>
          <w:sz w:val="16"/>
        </w:rPr>
        <w:t>TaA 102</w:t>
      </w:r>
    </w:p>
    <w:p w14:paraId="506B94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Ehrlik Vindirsson</w:t>
      </w:r>
      <w:r>
        <w:tab/>
      </w:r>
      <w:r>
        <w:rPr>
          <w:sz w:val="16"/>
        </w:rPr>
        <w:t>Sk 69</w:t>
      </w:r>
    </w:p>
    <w:p w14:paraId="4A3C752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Ehryafya</w:t>
      </w:r>
      <w:r>
        <w:tab/>
      </w:r>
      <w:r>
        <w:rPr>
          <w:sz w:val="16"/>
        </w:rPr>
        <w:t>TDatD 49</w:t>
      </w:r>
    </w:p>
    <w:p w14:paraId="0C6730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Eietorl Easa', Touchstone</w:t>
      </w:r>
      <w:r>
        <w:tab/>
      </w:r>
      <w:r>
        <w:rPr>
          <w:sz w:val="16"/>
        </w:rPr>
        <w:t>TaA 12</w:t>
      </w:r>
    </w:p>
    <w:p w14:paraId="6DAC8A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Eihei The Clever</w:t>
      </w:r>
      <w:r>
        <w:tab/>
      </w:r>
      <w:r>
        <w:rPr>
          <w:sz w:val="16"/>
        </w:rPr>
        <w:t>TPoD 90</w:t>
      </w:r>
    </w:p>
    <w:p w14:paraId="0F47F1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Eiktyesaeaa</w:t>
      </w:r>
      <w:r>
        <w:tab/>
      </w:r>
      <w:r>
        <w:rPr>
          <w:sz w:val="16"/>
        </w:rPr>
        <w:t>TDatD 115</w:t>
      </w:r>
    </w:p>
    <w:p w14:paraId="561092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Ekhoaoiarl Corporation</w:t>
      </w:r>
      <w:r>
        <w:tab/>
      </w:r>
      <w:r>
        <w:rPr>
          <w:sz w:val="16"/>
        </w:rPr>
        <w:t>JTAS3 63</w:t>
      </w:r>
    </w:p>
    <w:p w14:paraId="54DFB1A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Ekilati Onati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JTAS10 24, TTI 133</w:t>
      </w:r>
    </w:p>
    <w:p w14:paraId="24B0484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Ekteiu, Touchstone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3</w:t>
      </w:r>
    </w:p>
    <w:p w14:paraId="19D1FDD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Eli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224</w:t>
      </w:r>
    </w:p>
    <w:p w14:paraId="2803514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Emadi Deep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20</w:t>
      </w:r>
    </w:p>
    <w:p w14:paraId="22530C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Emerling Plague</w:t>
      </w:r>
      <w:r>
        <w:tab/>
      </w:r>
      <w:r>
        <w:rPr>
          <w:sz w:val="16"/>
        </w:rPr>
        <w:t>SE 272</w:t>
      </w:r>
    </w:p>
    <w:p w14:paraId="670EC6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3CDEE7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Emperor Timeline</w:t>
      </w:r>
      <w:r>
        <w:tab/>
      </w:r>
      <w:r>
        <w:rPr>
          <w:sz w:val="16"/>
        </w:rPr>
        <w:t>TTI 91</w:t>
      </w:r>
    </w:p>
    <w:p w14:paraId="4E5AE0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Emperors of the Third Imperium</w:t>
      </w:r>
      <w:r>
        <w:tab/>
      </w:r>
      <w:r>
        <w:rPr>
          <w:sz w:val="16"/>
        </w:rPr>
        <w:t>JTAS1 44</w:t>
      </w:r>
    </w:p>
    <w:p w14:paraId="0F714A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Empress Marava</w:t>
      </w:r>
      <w:r>
        <w:tab/>
      </w:r>
      <w:r>
        <w:rPr>
          <w:sz w:val="16"/>
        </w:rPr>
        <w:t>TTI 93</w:t>
      </w:r>
    </w:p>
    <w:p w14:paraId="0851CC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451327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0AD980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Emyla Gharja</w:t>
      </w:r>
      <w:r>
        <w:tab/>
      </w:r>
      <w:r>
        <w:rPr>
          <w:sz w:val="16"/>
        </w:rPr>
        <w:t>JTAS6 50</w:t>
      </w:r>
    </w:p>
    <w:p w14:paraId="551D38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Enigmatix</w:t>
      </w:r>
      <w:r>
        <w:tab/>
      </w:r>
      <w:r>
        <w:rPr>
          <w:sz w:val="16"/>
        </w:rPr>
        <w:t>DC 215</w:t>
      </w:r>
    </w:p>
    <w:p w14:paraId="5D0DC8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Enlisted Personnel</w:t>
      </w:r>
      <w:r>
        <w:tab/>
      </w:r>
      <w:r>
        <w:rPr>
          <w:sz w:val="16"/>
        </w:rPr>
        <w:t>TIN 12</w:t>
      </w:r>
    </w:p>
    <w:p w14:paraId="74C5C8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6297B8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Entropic Worlds</w:t>
      </w:r>
      <w:r>
        <w:tab/>
      </w:r>
      <w:r>
        <w:rPr>
          <w:sz w:val="16"/>
        </w:rPr>
        <w:t>BtC 56</w:t>
      </w:r>
    </w:p>
    <w:p w14:paraId="71934E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3B33DC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4F8CAF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Eridani</w:t>
      </w:r>
      <w:r>
        <w:tab/>
      </w:r>
      <w:r>
        <w:rPr>
          <w:sz w:val="16"/>
        </w:rPr>
        <w:t>TPoD 167</w:t>
      </w:r>
    </w:p>
    <w:p w14:paraId="634586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Erika haut-Beaudoin</w:t>
      </w:r>
      <w:r>
        <w:tab/>
      </w:r>
      <w:r>
        <w:rPr>
          <w:sz w:val="16"/>
        </w:rPr>
        <w:t>SF 183</w:t>
      </w:r>
    </w:p>
    <w:p w14:paraId="7D4FD0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Ero'eak</w:t>
      </w:r>
      <w:r>
        <w:tab/>
      </w:r>
      <w:r>
        <w:rPr>
          <w:sz w:val="16"/>
        </w:rPr>
        <w:t>TDatD 116</w:t>
      </w:r>
    </w:p>
    <w:p w14:paraId="79EFCA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Eslyat, Vanguard Reaches</w:t>
      </w:r>
      <w:r>
        <w:tab/>
      </w:r>
      <w:r>
        <w:rPr>
          <w:sz w:val="16"/>
        </w:rPr>
        <w:t>SE 303</w:t>
      </w:r>
    </w:p>
    <w:p w14:paraId="7F2E80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Esperance, Solomani Rim</w:t>
      </w:r>
      <w:r>
        <w:tab/>
      </w:r>
      <w:r>
        <w:rPr>
          <w:sz w:val="16"/>
        </w:rPr>
        <w:t>SF 152</w:t>
      </w:r>
    </w:p>
    <w:p w14:paraId="361678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Esrianka Erling</w:t>
      </w:r>
      <w:r>
        <w:tab/>
      </w:r>
      <w:r>
        <w:rPr>
          <w:sz w:val="16"/>
        </w:rPr>
        <w:t>JTAS12 12</w:t>
      </w:r>
    </w:p>
    <w:p w14:paraId="1726CC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Estrella Harben-Erataria</w:t>
      </w:r>
      <w:r>
        <w:tab/>
      </w:r>
      <w:r>
        <w:rPr>
          <w:sz w:val="16"/>
        </w:rPr>
        <w:t>Sk 47</w:t>
      </w:r>
    </w:p>
    <w:p w14:paraId="46883E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Etaa, Afawahisa</w:t>
      </w:r>
      <w:r>
        <w:tab/>
      </w:r>
      <w:r>
        <w:rPr>
          <w:sz w:val="16"/>
        </w:rPr>
        <w:t>TaA 70</w:t>
      </w:r>
    </w:p>
    <w:p w14:paraId="73D593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European Space Agency</w:t>
      </w:r>
      <w:r>
        <w:tab/>
      </w:r>
      <w:r>
        <w:rPr>
          <w:sz w:val="16"/>
        </w:rPr>
        <w:t>Re 4</w:t>
      </w:r>
    </w:p>
    <w:p w14:paraId="637AFB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Evan Gar'Harzvn Sanderson</w:t>
      </w:r>
      <w:r>
        <w:tab/>
      </w:r>
      <w:r>
        <w:rPr>
          <w:sz w:val="16"/>
        </w:rPr>
        <w:t>MoM 28</w:t>
      </w:r>
    </w:p>
    <w:p w14:paraId="000BC6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Everglass</w:t>
      </w:r>
      <w:r>
        <w:tab/>
      </w:r>
      <w:r>
        <w:rPr>
          <w:sz w:val="16"/>
        </w:rPr>
        <w:t>TTR 209</w:t>
      </w:r>
    </w:p>
    <w:p w14:paraId="5ECA46A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110488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Exotic Atmospheres</w:t>
      </w:r>
      <w:r>
        <w:tab/>
      </w:r>
      <w:r>
        <w:rPr>
          <w:sz w:val="16"/>
        </w:rPr>
        <w:t>JTAS2 60</w:t>
      </w:r>
    </w:p>
    <w:p w14:paraId="75F746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Exotic Worlds</w:t>
      </w:r>
      <w:r>
        <w:tab/>
      </w:r>
      <w:r>
        <w:rPr>
          <w:sz w:val="16"/>
        </w:rPr>
        <w:t>TC 121</w:t>
      </w:r>
    </w:p>
    <w:p w14:paraId="2A4D80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Extremophiles</w:t>
      </w:r>
      <w:r>
        <w:tab/>
      </w:r>
      <w:r>
        <w:rPr>
          <w:sz w:val="16"/>
        </w:rPr>
        <w:t>JTAS5 99</w:t>
      </w:r>
    </w:p>
    <w:p w14:paraId="7A3EE4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Fae Borshune</w:t>
      </w:r>
      <w:r>
        <w:tab/>
      </w:r>
      <w:r>
        <w:rPr>
          <w:sz w:val="16"/>
        </w:rPr>
        <w:t>TPoD 185</w:t>
      </w:r>
    </w:p>
    <w:p w14:paraId="59D4EC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Faer Godaedgivaezklae Corporation</w:t>
      </w:r>
      <w:r>
        <w:tab/>
      </w:r>
      <w:r>
        <w:rPr>
          <w:sz w:val="16"/>
        </w:rPr>
        <w:t>SE 130</w:t>
      </w:r>
    </w:p>
    <w:p w14:paraId="588A23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Fahlnar, Reaver's Deep</w:t>
      </w:r>
      <w:r>
        <w:tab/>
      </w:r>
      <w:r>
        <w:rPr>
          <w:sz w:val="16"/>
        </w:rPr>
        <w:t>TDatD 194</w:t>
      </w:r>
    </w:p>
    <w:p w14:paraId="46841C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Faiekhas</w:t>
      </w:r>
      <w:r>
        <w:tab/>
      </w:r>
      <w:r>
        <w:rPr>
          <w:sz w:val="16"/>
        </w:rPr>
        <w:t>TDatD 49,131</w:t>
      </w:r>
    </w:p>
    <w:p w14:paraId="553490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Faihlokh</w:t>
      </w:r>
      <w:r>
        <w:tab/>
      </w:r>
      <w:r>
        <w:rPr>
          <w:sz w:val="16"/>
        </w:rPr>
        <w:t>TPoD 139</w:t>
      </w:r>
    </w:p>
    <w:p w14:paraId="5CA071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Farift, Reaver's Deep</w:t>
      </w:r>
      <w:r>
        <w:tab/>
      </w:r>
      <w:r>
        <w:rPr>
          <w:sz w:val="16"/>
        </w:rPr>
        <w:t>TDatD 136</w:t>
      </w:r>
    </w:p>
    <w:p w14:paraId="1224B97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Farstar Publishing</w:t>
      </w:r>
      <w:r>
        <w:tab/>
      </w:r>
      <w:r>
        <w:rPr>
          <w:sz w:val="16"/>
        </w:rPr>
        <w:t>TDatD 49</w:t>
      </w:r>
    </w:p>
    <w:p w14:paraId="25EC5D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Fashion In the Imperium</w:t>
      </w:r>
      <w:r>
        <w:tab/>
      </w:r>
      <w:r>
        <w:rPr>
          <w:sz w:val="16"/>
        </w:rPr>
        <w:t>JTAS13 19</w:t>
      </w:r>
    </w:p>
    <w:p w14:paraId="77C726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Fasten Your Seat Belt</w:t>
      </w:r>
      <w:r>
        <w:tab/>
      </w:r>
      <w:r>
        <w:rPr>
          <w:sz w:val="16"/>
        </w:rPr>
        <w:t>JTAS5 47</w:t>
      </w:r>
    </w:p>
    <w:p w14:paraId="2E2995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Ferrik Redthane</w:t>
      </w:r>
      <w:r>
        <w:tab/>
      </w:r>
      <w:r>
        <w:rPr>
          <w:sz w:val="16"/>
        </w:rPr>
        <w:t>TPoD 49</w:t>
      </w:r>
    </w:p>
    <w:p w14:paraId="0C6BF8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Fervore, Alpha Crucis</w:t>
      </w:r>
      <w:r>
        <w:tab/>
      </w:r>
      <w:r>
        <w:rPr>
          <w:sz w:val="16"/>
        </w:rPr>
        <w:t>SF 269</w:t>
      </w:r>
    </w:p>
    <w:p w14:paraId="251EC9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Fighting an Interstellar War</w:t>
      </w:r>
      <w:r>
        <w:tab/>
      </w:r>
      <w:r>
        <w:rPr>
          <w:sz w:val="16"/>
        </w:rPr>
        <w:t>TIN 17</w:t>
      </w:r>
    </w:p>
    <w:p w14:paraId="293073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First Contact</w:t>
      </w:r>
      <w:r>
        <w:tab/>
      </w:r>
      <w:r>
        <w:rPr>
          <w:sz w:val="16"/>
        </w:rPr>
        <w:t>JTAS6 84</w:t>
      </w:r>
    </w:p>
    <w:p w14:paraId="42C028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First Frontier War</w:t>
      </w:r>
      <w:r>
        <w:tab/>
      </w:r>
      <w:r>
        <w:rPr>
          <w:sz w:val="16"/>
        </w:rPr>
        <w:t>BtC 144, TIN 10,10, TTI 89</w:t>
      </w:r>
    </w:p>
    <w:p w14:paraId="60CE0B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Fischer Trench</w:t>
      </w:r>
      <w:r>
        <w:tab/>
      </w:r>
      <w:r>
        <w:rPr>
          <w:sz w:val="16"/>
        </w:rPr>
        <w:t>TGR 20</w:t>
      </w:r>
    </w:p>
    <w:p w14:paraId="5B97AE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Five Shields</w:t>
      </w:r>
      <w:r>
        <w:tab/>
      </w:r>
      <w:r>
        <w:rPr>
          <w:sz w:val="16"/>
        </w:rPr>
        <w:t>TTR 132</w:t>
      </w:r>
    </w:p>
    <w:p w14:paraId="650B872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Five Sisters, Spinward Marches</w:t>
      </w:r>
      <w:r>
        <w:tab/>
      </w:r>
      <w:r>
        <w:rPr>
          <w:sz w:val="16"/>
        </w:rPr>
        <w:t>BtC 111</w:t>
      </w:r>
    </w:p>
    <w:p w14:paraId="064CD1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 Structure</w:t>
      </w:r>
      <w:r>
        <w:tab/>
      </w:r>
      <w:r>
        <w:rPr>
          <w:sz w:val="16"/>
        </w:rPr>
        <w:t>TIN 5</w:t>
      </w:r>
    </w:p>
    <w:p w14:paraId="4C0104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Floating Palace</w:t>
      </w:r>
      <w:r>
        <w:tab/>
      </w:r>
      <w:r>
        <w:rPr>
          <w:sz w:val="16"/>
        </w:rPr>
        <w:t>TTR 18</w:t>
      </w:r>
    </w:p>
    <w:p w14:paraId="5E1AB2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Florian Naval Academy</w:t>
      </w:r>
      <w:r>
        <w:tab/>
      </w:r>
      <w:r>
        <w:rPr>
          <w:sz w:val="16"/>
        </w:rPr>
        <w:t>TTR 172</w:t>
      </w:r>
    </w:p>
    <w:p w14:paraId="412CC3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Florian Trade Company</w:t>
      </w:r>
      <w:r>
        <w:tab/>
      </w:r>
      <w:r>
        <w:rPr>
          <w:sz w:val="16"/>
        </w:rPr>
        <w:t>TTR 130</w:t>
      </w:r>
    </w:p>
    <w:p w14:paraId="6D48B9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Florian, The Beyond</w:t>
      </w:r>
      <w:r>
        <w:tab/>
      </w:r>
      <w:r>
        <w:rPr>
          <w:sz w:val="16"/>
        </w:rPr>
        <w:t>SE 127</w:t>
      </w:r>
    </w:p>
    <w:p w14:paraId="1A04B5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Flotillas</w:t>
      </w:r>
      <w:r>
        <w:tab/>
      </w:r>
      <w:r>
        <w:rPr>
          <w:sz w:val="16"/>
        </w:rPr>
        <w:t>TIN 36</w:t>
      </w:r>
    </w:p>
    <w:p w14:paraId="41BB07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Fort Kreinda</w:t>
      </w:r>
      <w:r>
        <w:tab/>
      </w:r>
      <w:r>
        <w:rPr>
          <w:sz w:val="16"/>
        </w:rPr>
        <w:t>SoS 47</w:t>
      </w:r>
    </w:p>
    <w:p w14:paraId="3F0AE0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Four Corners, Vanguard Reaches</w:t>
      </w:r>
      <w:r>
        <w:tab/>
      </w:r>
      <w:r>
        <w:rPr>
          <w:sz w:val="16"/>
        </w:rPr>
        <w:t>SE 313</w:t>
      </w:r>
    </w:p>
    <w:p w14:paraId="1F5D34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Fourth Frontier War</w:t>
      </w:r>
      <w:r>
        <w:tab/>
      </w:r>
      <w:r>
        <w:rPr>
          <w:sz w:val="16"/>
        </w:rPr>
        <w:t>TIN 11</w:t>
      </w:r>
    </w:p>
    <w:p w14:paraId="55A7FA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Fourth Frontier War Museum</w:t>
      </w:r>
      <w:r>
        <w:tab/>
      </w:r>
      <w:r>
        <w:rPr>
          <w:sz w:val="16"/>
        </w:rPr>
        <w:t>JTAS13 61</w:t>
      </w:r>
    </w:p>
    <w:p w14:paraId="284B14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Fox Ocano</w:t>
      </w:r>
      <w:r>
        <w:tab/>
      </w:r>
      <w:r>
        <w:rPr>
          <w:sz w:val="16"/>
        </w:rPr>
        <w:t>JTAS9 80</w:t>
      </w:r>
    </w:p>
    <w:p w14:paraId="63651F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Free Sperle Society</w:t>
      </w:r>
      <w:r>
        <w:tab/>
      </w:r>
      <w:r>
        <w:rPr>
          <w:sz w:val="16"/>
        </w:rPr>
        <w:t>DC 142, LP 2</w:t>
      </w:r>
    </w:p>
    <w:p w14:paraId="39854F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Freeports</w:t>
      </w:r>
      <w:r>
        <w:tab/>
      </w:r>
      <w:r>
        <w:rPr>
          <w:sz w:val="16"/>
        </w:rPr>
        <w:t>TC 135</w:t>
      </w:r>
    </w:p>
    <w:p w14:paraId="4A34F01E" w14:textId="77777777" w:rsidR="001270EE" w:rsidRDefault="00000000">
      <w:r>
        <w:rPr>
          <w:sz w:val="20"/>
        </w:rPr>
        <w:t>Freoll Miruenfllia'II</w:t>
      </w:r>
    </w:p>
    <w:p w14:paraId="6BEC9A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18</w:t>
      </w:r>
    </w:p>
    <w:p w14:paraId="6EECED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 xml:space="preserve">Freya, The Beyond </w:t>
      </w:r>
      <w:r>
        <w:tab/>
      </w:r>
      <w:r>
        <w:rPr>
          <w:sz w:val="16"/>
        </w:rPr>
        <w:t>SE 117</w:t>
      </w:r>
    </w:p>
    <w:p w14:paraId="126C10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Fria Belsen</w:t>
      </w:r>
      <w:r>
        <w:tab/>
      </w:r>
      <w:r>
        <w:rPr>
          <w:sz w:val="16"/>
        </w:rPr>
        <w:t>TPoD 175</w:t>
      </w:r>
    </w:p>
    <w:p w14:paraId="56C63E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Ftahalr</w:t>
      </w:r>
      <w:r>
        <w:tab/>
      </w:r>
      <w:r>
        <w:rPr>
          <w:sz w:val="16"/>
        </w:rPr>
        <w:t>JTAS13 28</w:t>
      </w:r>
    </w:p>
    <w:p w14:paraId="0E6A3A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Ftahkaiw</w:t>
      </w:r>
      <w:r>
        <w:tab/>
      </w:r>
      <w:r>
        <w:rPr>
          <w:sz w:val="16"/>
        </w:rPr>
        <w:t>DC 134, LoT 2</w:t>
      </w:r>
    </w:p>
    <w:p w14:paraId="1C5C10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Ftahteas</w:t>
      </w:r>
      <w:r>
        <w:tab/>
      </w:r>
      <w:r>
        <w:rPr>
          <w:sz w:val="16"/>
        </w:rPr>
        <w:t>DC 139, LoT 7</w:t>
      </w:r>
    </w:p>
    <w:p w14:paraId="12E616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Ftahtuak Route</w:t>
      </w:r>
      <w:r>
        <w:tab/>
      </w:r>
      <w:r>
        <w:rPr>
          <w:sz w:val="16"/>
        </w:rPr>
        <w:t>TDatD 198</w:t>
      </w:r>
    </w:p>
    <w:p w14:paraId="1FEA7E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Fulton Metals</w:t>
      </w:r>
      <w:r>
        <w:tab/>
      </w:r>
      <w:r>
        <w:rPr>
          <w:sz w:val="16"/>
        </w:rPr>
        <w:t>TDatD 49,177</w:t>
      </w:r>
    </w:p>
    <w:p w14:paraId="0214D6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Furtherance</w:t>
      </w:r>
      <w:r>
        <w:tab/>
      </w:r>
      <w:r>
        <w:rPr>
          <w:sz w:val="16"/>
        </w:rPr>
        <w:t>DC 102, GoM 2</w:t>
      </w:r>
    </w:p>
    <w:p w14:paraId="7480EB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Fusor</w:t>
      </w:r>
      <w:r>
        <w:tab/>
      </w:r>
      <w:r>
        <w:rPr>
          <w:sz w:val="16"/>
        </w:rPr>
        <w:t>JTAS12 36</w:t>
      </w:r>
    </w:p>
    <w:p w14:paraId="10CA4D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Fyohierl</w:t>
      </w:r>
      <w:r>
        <w:tab/>
      </w:r>
      <w:r>
        <w:rPr>
          <w:sz w:val="16"/>
        </w:rPr>
        <w:t>TPoD 212</w:t>
      </w:r>
    </w:p>
    <w:p w14:paraId="3C055A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Fyukh</w:t>
      </w:r>
      <w:r>
        <w:tab/>
      </w:r>
      <w:r>
        <w:rPr>
          <w:sz w:val="16"/>
        </w:rPr>
        <w:t>TPoD 94</w:t>
      </w:r>
    </w:p>
    <w:p w14:paraId="3468B3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GLIPS</w:t>
      </w:r>
      <w:r>
        <w:tab/>
      </w:r>
      <w:r>
        <w:rPr>
          <w:sz w:val="16"/>
        </w:rPr>
        <w:t>BaEG 41</w:t>
      </w:r>
    </w:p>
    <w:p w14:paraId="2FBEBA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Gaakuuru</w:t>
      </w:r>
      <w:r>
        <w:tab/>
      </w:r>
      <w:r>
        <w:rPr>
          <w:sz w:val="16"/>
        </w:rPr>
        <w:t>JTAS1 104</w:t>
      </w:r>
    </w:p>
    <w:p w14:paraId="42F9B9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Galactic Directions</w:t>
      </w:r>
      <w:r>
        <w:tab/>
      </w:r>
      <w:r>
        <w:rPr>
          <w:sz w:val="16"/>
        </w:rPr>
        <w:t>CRB 247</w:t>
      </w:r>
    </w:p>
    <w:p w14:paraId="015AAD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Galanglic</w:t>
      </w:r>
      <w:r>
        <w:tab/>
      </w:r>
      <w:r>
        <w:rPr>
          <w:sz w:val="16"/>
        </w:rPr>
        <w:t>TDatD 43</w:t>
      </w:r>
    </w:p>
    <w:p w14:paraId="0EB30C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Galloway, Alpha Crucis</w:t>
      </w:r>
      <w:r>
        <w:tab/>
      </w:r>
      <w:r>
        <w:rPr>
          <w:sz w:val="16"/>
        </w:rPr>
        <w:t>SF 299</w:t>
      </w:r>
    </w:p>
    <w:p w14:paraId="060523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Galvin Markov</w:t>
      </w:r>
      <w:r>
        <w:tab/>
      </w:r>
      <w:r>
        <w:rPr>
          <w:sz w:val="16"/>
        </w:rPr>
        <w:t>JTAS9 80</w:t>
      </w:r>
    </w:p>
    <w:p w14:paraId="0E25D9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Games for Gamblers</w:t>
      </w:r>
      <w:r>
        <w:tab/>
      </w:r>
      <w:r>
        <w:rPr>
          <w:sz w:val="16"/>
        </w:rPr>
        <w:t>JTAS12 36</w:t>
      </w:r>
    </w:p>
    <w:p w14:paraId="5D1F83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1CFA8D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Gas Clouds</w:t>
      </w:r>
      <w:r>
        <w:tab/>
      </w:r>
      <w:r>
        <w:rPr>
          <w:sz w:val="16"/>
        </w:rPr>
        <w:t>Re 77</w:t>
      </w:r>
    </w:p>
    <w:p w14:paraId="53097005" w14:textId="77777777" w:rsidR="001270EE" w:rsidRDefault="00000000">
      <w:r>
        <w:rPr>
          <w:sz w:val="20"/>
        </w:rPr>
        <w:t>Gas Giants, Planetoids and Other</w:t>
      </w:r>
    </w:p>
    <w:p w14:paraId="2C1B4A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Bodies</w:t>
      </w:r>
      <w:r>
        <w:tab/>
      </w:r>
      <w:r>
        <w:rPr>
          <w:sz w:val="16"/>
        </w:rPr>
        <w:t>JTAS2 80</w:t>
      </w:r>
    </w:p>
    <w:p w14:paraId="2DFC82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Gateway Consortium</w:t>
      </w:r>
      <w:r>
        <w:tab/>
      </w:r>
      <w:r>
        <w:rPr>
          <w:sz w:val="16"/>
        </w:rPr>
        <w:t>SE 47</w:t>
      </w:r>
    </w:p>
    <w:p w14:paraId="4B2DB8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Gateway Highport</w:t>
      </w:r>
      <w:r>
        <w:tab/>
      </w:r>
      <w:r>
        <w:rPr>
          <w:sz w:val="16"/>
        </w:rPr>
        <w:t>SE 138</w:t>
      </w:r>
    </w:p>
    <w:p w14:paraId="341B6D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Gavin</w:t>
      </w:r>
      <w:r>
        <w:tab/>
      </w:r>
      <w:r>
        <w:rPr>
          <w:sz w:val="16"/>
        </w:rPr>
        <w:t>JTAS1 48</w:t>
      </w:r>
    </w:p>
    <w:p w14:paraId="1B44C3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Gazulin Starport</w:t>
      </w:r>
      <w:r>
        <w:tab/>
      </w:r>
      <w:r>
        <w:rPr>
          <w:sz w:val="16"/>
        </w:rPr>
        <w:t>JTAS1 122</w:t>
      </w:r>
    </w:p>
    <w:p w14:paraId="38189C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Gazulin, Trojan Reach</w:t>
      </w:r>
      <w:r>
        <w:tab/>
      </w:r>
      <w:r>
        <w:rPr>
          <w:sz w:val="16"/>
        </w:rPr>
        <w:t>TTR 146</w:t>
      </w:r>
    </w:p>
    <w:p w14:paraId="2343BAE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Geblas Elderfi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JTAS13 97</w:t>
      </w:r>
    </w:p>
    <w:p w14:paraId="7865779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Gemini, Solomani Rim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216</w:t>
      </w:r>
    </w:p>
    <w:p w14:paraId="67A905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JTAS1 76, JTAS7 108, MoM 5, TPoD 53,172, TTR 25,130,183,188,197</w:t>
      </w:r>
    </w:p>
    <w:p w14:paraId="5A436F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General Development Corporation</w:t>
      </w:r>
      <w:r>
        <w:tab/>
      </w:r>
      <w:r>
        <w:rPr>
          <w:sz w:val="16"/>
        </w:rPr>
        <w:t>DC 142, JTAS9 70, LP 2</w:t>
      </w:r>
    </w:p>
    <w:p w14:paraId="681CA0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General Products</w:t>
      </w:r>
      <w:r>
        <w:tab/>
      </w:r>
      <w:r>
        <w:rPr>
          <w:sz w:val="16"/>
        </w:rPr>
        <w:t>BtC 156, Re 111, SF 83, TTI 58</w:t>
      </w:r>
    </w:p>
    <w:p w14:paraId="2D4C65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Geniishir, Deneb</w:t>
      </w:r>
      <w:r>
        <w:tab/>
      </w:r>
      <w:r>
        <w:rPr>
          <w:sz w:val="16"/>
        </w:rPr>
        <w:t>BtC 268</w:t>
      </w:r>
    </w:p>
    <w:p w14:paraId="66CDDF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Geographos Foundation</w:t>
      </w:r>
      <w:r>
        <w:tab/>
      </w:r>
      <w:r>
        <w:rPr>
          <w:sz w:val="16"/>
        </w:rPr>
        <w:t>SE 115</w:t>
      </w:r>
    </w:p>
    <w:p w14:paraId="02FE06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George</w:t>
      </w:r>
      <w:r>
        <w:tab/>
      </w:r>
      <w:r>
        <w:rPr>
          <w:sz w:val="16"/>
        </w:rPr>
        <w:t>JTAS1 47</w:t>
      </w:r>
    </w:p>
    <w:p w14:paraId="66413E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Gera Hollis</w:t>
      </w:r>
      <w:r>
        <w:tab/>
      </w:r>
      <w:r>
        <w:rPr>
          <w:sz w:val="16"/>
        </w:rPr>
        <w:t>DC 111, RoA 2</w:t>
      </w:r>
    </w:p>
    <w:p w14:paraId="6FFE0806" w14:textId="77777777" w:rsidR="001270EE" w:rsidRDefault="00000000">
      <w:r>
        <w:rPr>
          <w:sz w:val="20"/>
        </w:rPr>
        <w:t>Geschichtkreis Sternsciffbau AG</w:t>
      </w:r>
    </w:p>
    <w:p w14:paraId="7F86B8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(GsbAG)</w:t>
      </w:r>
      <w:r>
        <w:tab/>
      </w:r>
      <w:r>
        <w:rPr>
          <w:sz w:val="16"/>
        </w:rPr>
        <w:t>Re 112</w:t>
      </w:r>
    </w:p>
    <w:p w14:paraId="6E6C7C97" w14:textId="77777777" w:rsidR="001270EE" w:rsidRDefault="00000000">
      <w:r>
        <w:rPr>
          <w:sz w:val="20"/>
        </w:rPr>
        <w:t>Gesellschaft feur Sternschiffbau</w:t>
      </w:r>
    </w:p>
    <w:p w14:paraId="52F4B1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AG (GSbAG)</w:t>
      </w:r>
      <w:r>
        <w:tab/>
      </w:r>
      <w:r>
        <w:rPr>
          <w:sz w:val="16"/>
        </w:rPr>
        <w:t>BtC 156, SF 83, TDatD 49, TTI 58</w:t>
      </w:r>
    </w:p>
    <w:p w14:paraId="1040E2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Ghormount</w:t>
      </w:r>
      <w:r>
        <w:tab/>
      </w:r>
      <w:r>
        <w:rPr>
          <w:sz w:val="16"/>
        </w:rPr>
        <w:t>SoS 24</w:t>
      </w:r>
    </w:p>
    <w:p w14:paraId="244F8A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Ghost Rift, The Beyond</w:t>
      </w:r>
      <w:r>
        <w:tab/>
      </w:r>
      <w:r>
        <w:rPr>
          <w:sz w:val="16"/>
        </w:rPr>
        <w:t>SE 161</w:t>
      </w:r>
    </w:p>
    <w:p w14:paraId="1A7D4A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Gim Jack Zanya</w:t>
      </w:r>
      <w:r>
        <w:tab/>
      </w:r>
      <w:r>
        <w:rPr>
          <w:sz w:val="16"/>
        </w:rPr>
        <w:t>DC 169</w:t>
      </w:r>
    </w:p>
    <w:p w14:paraId="53920DCF" w14:textId="77777777" w:rsidR="001270EE" w:rsidRDefault="00000000">
      <w:r>
        <w:rPr>
          <w:sz w:val="20"/>
        </w:rPr>
        <w:t>Glisten Institute of</w:t>
      </w:r>
    </w:p>
    <w:p w14:paraId="2528AA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Planetological Studies</w:t>
      </w:r>
      <w:r>
        <w:tab/>
      </w:r>
      <w:r>
        <w:rPr>
          <w:sz w:val="16"/>
        </w:rPr>
        <w:t>BtC 132</w:t>
      </w:r>
    </w:p>
    <w:p w14:paraId="240F6A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Glisten, Spinward Marches</w:t>
      </w:r>
      <w:r>
        <w:tab/>
      </w:r>
      <w:r>
        <w:rPr>
          <w:sz w:val="16"/>
        </w:rPr>
        <w:t>BtC 128</w:t>
      </w:r>
    </w:p>
    <w:p w14:paraId="7E6C947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Glories Under The Claw</w:t>
      </w:r>
      <w:r>
        <w:tab/>
      </w:r>
      <w:r>
        <w:rPr>
          <w:sz w:val="16"/>
        </w:rPr>
        <w:t>TTR 132</w:t>
      </w:r>
    </w:p>
    <w:p w14:paraId="268934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Goertel, Trojan Reach</w:t>
      </w:r>
      <w:r>
        <w:tab/>
      </w:r>
      <w:r>
        <w:rPr>
          <w:sz w:val="16"/>
        </w:rPr>
        <w:t>TTR 174</w:t>
      </w:r>
    </w:p>
    <w:p w14:paraId="78AE5D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Golden Queen</w:t>
      </w:r>
      <w:r>
        <w:tab/>
      </w:r>
      <w:r>
        <w:rPr>
          <w:sz w:val="16"/>
        </w:rPr>
        <w:t>TTR 152</w:t>
      </w:r>
    </w:p>
    <w:p w14:paraId="5442C7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Golden Sovereign</w:t>
      </w:r>
      <w:r>
        <w:tab/>
      </w:r>
      <w:r>
        <w:rPr>
          <w:sz w:val="16"/>
        </w:rPr>
        <w:t>JTAS9 2</w:t>
      </w:r>
    </w:p>
    <w:p w14:paraId="20F826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Gorluun the Undying</w:t>
      </w:r>
      <w:r>
        <w:tab/>
      </w:r>
      <w:r>
        <w:rPr>
          <w:sz w:val="16"/>
        </w:rPr>
        <w:t>TTR 159</w:t>
      </w:r>
    </w:p>
    <w:p w14:paraId="6AE799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Gram</w:t>
      </w:r>
      <w:r>
        <w:tab/>
      </w:r>
      <w:r>
        <w:rPr>
          <w:sz w:val="16"/>
        </w:rPr>
        <w:t>SW 3</w:t>
      </w:r>
    </w:p>
    <w:p w14:paraId="51F915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5BCCD4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Grand Admiral lzanak</w:t>
      </w:r>
      <w:r>
        <w:tab/>
      </w:r>
      <w:r>
        <w:rPr>
          <w:sz w:val="16"/>
        </w:rPr>
        <w:t>TDatD 6</w:t>
      </w:r>
    </w:p>
    <w:p w14:paraId="5BF325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Grand Palace of Arbellatra</w:t>
      </w:r>
      <w:r>
        <w:tab/>
      </w:r>
      <w:r>
        <w:rPr>
          <w:sz w:val="16"/>
        </w:rPr>
        <w:t>TTI 157</w:t>
      </w:r>
    </w:p>
    <w:p w14:paraId="19E016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Gravity</w:t>
      </w:r>
      <w:r>
        <w:tab/>
      </w:r>
      <w:r>
        <w:rPr>
          <w:sz w:val="16"/>
        </w:rPr>
        <w:t>TC 58</w:t>
      </w:r>
    </w:p>
    <w:p w14:paraId="44D18C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Grehai Movement</w:t>
      </w:r>
      <w:r>
        <w:tab/>
      </w:r>
      <w:r>
        <w:rPr>
          <w:sz w:val="16"/>
        </w:rPr>
        <w:t>SoS 12,18,44</w:t>
      </w:r>
    </w:p>
    <w:p w14:paraId="35F521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Grey Lung</w:t>
      </w:r>
      <w:r>
        <w:tab/>
      </w:r>
      <w:r>
        <w:rPr>
          <w:sz w:val="16"/>
        </w:rPr>
        <w:t>JTAS14 32</w:t>
      </w:r>
    </w:p>
    <w:p w14:paraId="180AD1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Grkaadudgaagii</w:t>
      </w:r>
      <w:r>
        <w:tab/>
      </w:r>
      <w:r>
        <w:rPr>
          <w:sz w:val="16"/>
        </w:rPr>
        <w:t>SF 262</w:t>
      </w:r>
    </w:p>
    <w:p w14:paraId="720D34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Grunhild Malacca</w:t>
      </w:r>
      <w:r>
        <w:tab/>
      </w:r>
      <w:r>
        <w:rPr>
          <w:sz w:val="16"/>
        </w:rPr>
        <w:t>JTAS14 72</w:t>
      </w:r>
    </w:p>
    <w:p w14:paraId="7FB303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Gulf, Deneb</w:t>
      </w:r>
      <w:r>
        <w:tab/>
      </w:r>
      <w:r>
        <w:rPr>
          <w:sz w:val="16"/>
        </w:rPr>
        <w:t>BtC 273</w:t>
      </w:r>
    </w:p>
    <w:p w14:paraId="119CAB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Gulf, Reaver's Deep</w:t>
      </w:r>
      <w:r>
        <w:tab/>
      </w:r>
      <w:r>
        <w:rPr>
          <w:sz w:val="16"/>
        </w:rPr>
        <w:t>TDatD 143</w:t>
      </w:r>
    </w:p>
    <w:p w14:paraId="426CB8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Gustus</w:t>
      </w:r>
      <w:r>
        <w:tab/>
      </w:r>
      <w:r>
        <w:rPr>
          <w:sz w:val="16"/>
        </w:rPr>
        <w:t>JTAS1 47</w:t>
      </w:r>
    </w:p>
    <w:p w14:paraId="5FF68B6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Gutterball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21</w:t>
      </w:r>
    </w:p>
    <w:p w14:paraId="104E1F1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Gwen Aarula-Baskins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143</w:t>
      </w:r>
    </w:p>
    <w:p w14:paraId="200AC1A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Gyo Ashui tuhuir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169</w:t>
      </w:r>
    </w:p>
    <w:p w14:paraId="57B485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Gzide Lugh</w:t>
      </w:r>
      <w:r>
        <w:tab/>
      </w:r>
      <w:r>
        <w:rPr>
          <w:sz w:val="16"/>
        </w:rPr>
        <w:t>JTAS10 40</w:t>
      </w:r>
    </w:p>
    <w:p w14:paraId="43754B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Habitable Worlds</w:t>
      </w:r>
      <w:r>
        <w:tab/>
      </w:r>
      <w:r>
        <w:rPr>
          <w:sz w:val="16"/>
        </w:rPr>
        <w:t>TC 121</w:t>
      </w:r>
    </w:p>
    <w:p w14:paraId="05CCBB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Hahkuleiea, Afawahisa</w:t>
      </w:r>
      <w:r>
        <w:tab/>
      </w:r>
      <w:r>
        <w:rPr>
          <w:sz w:val="16"/>
        </w:rPr>
        <w:t>TaA 77</w:t>
      </w:r>
    </w:p>
    <w:p w14:paraId="1A3DAF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Halberd Salvage &amp; Rescue</w:t>
      </w:r>
      <w:r>
        <w:tab/>
      </w:r>
      <w:r>
        <w:rPr>
          <w:sz w:val="16"/>
        </w:rPr>
        <w:t>JTAS5 70</w:t>
      </w:r>
    </w:p>
    <w:p w14:paraId="4B7D59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Handow ‘The Dealer' Venquist</w:t>
      </w:r>
      <w:r>
        <w:tab/>
      </w:r>
      <w:r>
        <w:rPr>
          <w:sz w:val="16"/>
        </w:rPr>
        <w:t>DC 163</w:t>
      </w:r>
    </w:p>
    <w:p w14:paraId="22EFBC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621D82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Haris Slocombe</w:t>
      </w:r>
      <w:r>
        <w:tab/>
      </w:r>
      <w:r>
        <w:rPr>
          <w:sz w:val="16"/>
        </w:rPr>
        <w:t>DS 26,26</w:t>
      </w:r>
    </w:p>
    <w:p w14:paraId="2121C3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Harlequin, Solomani Rim</w:t>
      </w:r>
      <w:r>
        <w:tab/>
      </w:r>
      <w:r>
        <w:rPr>
          <w:sz w:val="16"/>
        </w:rPr>
        <w:t>SF 139</w:t>
      </w:r>
    </w:p>
    <w:p w14:paraId="275304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Harmony, Vanguard Reaches</w:t>
      </w:r>
      <w:r>
        <w:tab/>
      </w:r>
      <w:r>
        <w:rPr>
          <w:sz w:val="16"/>
        </w:rPr>
        <w:t>SE 318</w:t>
      </w:r>
    </w:p>
    <w:p w14:paraId="36CECC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Harrick, Prince</w:t>
      </w:r>
      <w:r>
        <w:tab/>
      </w:r>
      <w:r>
        <w:rPr>
          <w:sz w:val="16"/>
        </w:rPr>
        <w:t>TPoD 240</w:t>
      </w:r>
    </w:p>
    <w:p w14:paraId="36880E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Hazard Worlds</w:t>
      </w:r>
      <w:r>
        <w:tab/>
      </w:r>
      <w:r>
        <w:rPr>
          <w:sz w:val="16"/>
        </w:rPr>
        <w:t>TC 121</w:t>
      </w:r>
    </w:p>
    <w:p w14:paraId="1C99D5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Hedley's Comet</w:t>
      </w:r>
      <w:r>
        <w:tab/>
      </w:r>
      <w:r>
        <w:rPr>
          <w:sz w:val="16"/>
        </w:rPr>
        <w:t>Re 77</w:t>
      </w:r>
    </w:p>
    <w:p w14:paraId="5498B4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Heleana Burke</w:t>
      </w:r>
      <w:r>
        <w:tab/>
      </w:r>
      <w:r>
        <w:rPr>
          <w:sz w:val="16"/>
        </w:rPr>
        <w:t>Sk 47</w:t>
      </w:r>
    </w:p>
    <w:p w14:paraId="014ACD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Helix Nebula</w:t>
      </w:r>
      <w:r>
        <w:tab/>
      </w:r>
      <w:r>
        <w:rPr>
          <w:sz w:val="16"/>
        </w:rPr>
        <w:t>SE 332</w:t>
      </w:r>
    </w:p>
    <w:p w14:paraId="2DC1A4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Helix, Vanguard Reaches</w:t>
      </w:r>
      <w:r>
        <w:tab/>
      </w:r>
      <w:r>
        <w:rPr>
          <w:sz w:val="16"/>
        </w:rPr>
        <w:t>SE 332</w:t>
      </w:r>
    </w:p>
    <w:p w14:paraId="78C6A7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Henrik Riordonson</w:t>
      </w:r>
      <w:r>
        <w:tab/>
      </w:r>
      <w:r>
        <w:rPr>
          <w:sz w:val="16"/>
        </w:rPr>
        <w:t>JTAS9 81</w:t>
      </w:r>
    </w:p>
    <w:p w14:paraId="7803A2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Henryk Salvadori, Colonel</w:t>
      </w:r>
      <w:r>
        <w:tab/>
      </w:r>
      <w:r>
        <w:rPr>
          <w:sz w:val="16"/>
        </w:rPr>
        <w:t>SF 143</w:t>
      </w:r>
    </w:p>
    <w:p w14:paraId="3E8AA6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Henshaw</w:t>
      </w:r>
      <w:r>
        <w:tab/>
      </w:r>
      <w:r>
        <w:rPr>
          <w:sz w:val="16"/>
        </w:rPr>
        <w:t>TPoD 74</w:t>
      </w:r>
    </w:p>
    <w:p w14:paraId="681EEC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Hephaistos Company</w:t>
      </w:r>
      <w:r>
        <w:tab/>
      </w:r>
      <w:r>
        <w:rPr>
          <w:sz w:val="16"/>
        </w:rPr>
        <w:t>SF 218</w:t>
      </w:r>
    </w:p>
    <w:p w14:paraId="056A7D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Hera'oh</w:t>
      </w:r>
      <w:r>
        <w:tab/>
      </w:r>
      <w:r>
        <w:rPr>
          <w:sz w:val="16"/>
        </w:rPr>
        <w:t>TDatD 128</w:t>
      </w:r>
    </w:p>
    <w:p w14:paraId="615295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Heraklion Yard</w:t>
      </w:r>
      <w:r>
        <w:tab/>
      </w:r>
      <w:r>
        <w:rPr>
          <w:sz w:val="16"/>
        </w:rPr>
        <w:t>JTAS12 29</w:t>
      </w:r>
    </w:p>
    <w:p w14:paraId="382CE7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DA86A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Heroic Fortress</w:t>
      </w:r>
      <w:r>
        <w:tab/>
      </w:r>
      <w:r>
        <w:rPr>
          <w:sz w:val="16"/>
        </w:rPr>
        <w:t>SoS 47</w:t>
      </w:r>
    </w:p>
    <w:p w14:paraId="3100667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Hertug Ivan Aino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Sk 65</w:t>
      </w:r>
    </w:p>
    <w:p w14:paraId="77671DC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Hi-Ex Solutions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JTAS13 41</w:t>
      </w:r>
    </w:p>
    <w:p w14:paraId="49EE00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Hiryarloah, Touchstone</w:t>
      </w:r>
      <w:r>
        <w:tab/>
      </w:r>
      <w:r>
        <w:rPr>
          <w:sz w:val="16"/>
        </w:rPr>
        <w:t>TaA 9</w:t>
      </w:r>
    </w:p>
    <w:p w14:paraId="4A88E6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History of Robots</w:t>
      </w:r>
      <w:r>
        <w:tab/>
      </w:r>
      <w:r>
        <w:rPr>
          <w:sz w:val="16"/>
        </w:rPr>
        <w:t>RH 2</w:t>
      </w:r>
    </w:p>
    <w:p w14:paraId="00FDEDE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History of the Third Imperium</w:t>
      </w:r>
      <w:r>
        <w:tab/>
      </w:r>
      <w:r>
        <w:rPr>
          <w:sz w:val="16"/>
        </w:rPr>
        <w:t>TTI 59</w:t>
      </w:r>
    </w:p>
    <w:p w14:paraId="289B55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Hiver's Chess</w:t>
      </w:r>
      <w:r>
        <w:tab/>
      </w:r>
      <w:r>
        <w:rPr>
          <w:sz w:val="16"/>
        </w:rPr>
        <w:t>JTAS12 36</w:t>
      </w:r>
    </w:p>
    <w:p w14:paraId="6A3B93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Hkahehakai Khalatawiysa</w:t>
      </w:r>
      <w:r>
        <w:tab/>
      </w:r>
      <w:r>
        <w:rPr>
          <w:sz w:val="16"/>
        </w:rPr>
        <w:t>TDatD 122</w:t>
      </w:r>
    </w:p>
    <w:p w14:paraId="0A9962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Hkao, Afawahisa</w:t>
      </w:r>
      <w:r>
        <w:tab/>
      </w:r>
      <w:r>
        <w:rPr>
          <w:sz w:val="16"/>
        </w:rPr>
        <w:t>TaA 68</w:t>
      </w:r>
    </w:p>
    <w:p w14:paraId="395667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Hkea'as, Trojan Reach</w:t>
      </w:r>
      <w:r>
        <w:tab/>
      </w:r>
      <w:r>
        <w:rPr>
          <w:sz w:val="16"/>
        </w:rPr>
        <w:t>TTR 201</w:t>
      </w:r>
    </w:p>
    <w:p w14:paraId="42CF64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Hkiyiyfteah, Afawahisa</w:t>
      </w:r>
      <w:r>
        <w:tab/>
      </w:r>
      <w:r>
        <w:rPr>
          <w:sz w:val="16"/>
        </w:rPr>
        <w:t>TaA 99</w:t>
      </w:r>
    </w:p>
    <w:p w14:paraId="295787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Hkiyrerao Passage, The</w:t>
      </w:r>
      <w:r>
        <w:tab/>
      </w:r>
      <w:r>
        <w:rPr>
          <w:sz w:val="16"/>
        </w:rPr>
        <w:t>JTAS13 54</w:t>
      </w:r>
    </w:p>
    <w:p w14:paraId="1E020D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Hkyewaol, Afawahisa</w:t>
      </w:r>
      <w:r>
        <w:tab/>
      </w:r>
      <w:r>
        <w:rPr>
          <w:sz w:val="16"/>
        </w:rPr>
        <w:t>TaA 73</w:t>
      </w:r>
    </w:p>
    <w:p w14:paraId="4FC916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Hoaawli'ukhtai</w:t>
      </w:r>
      <w:r>
        <w:tab/>
      </w:r>
      <w:r>
        <w:rPr>
          <w:sz w:val="16"/>
        </w:rPr>
        <w:t>TDatD 50</w:t>
      </w:r>
    </w:p>
    <w:p w14:paraId="7067ED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Hofud Diet</w:t>
      </w:r>
      <w:r>
        <w:tab/>
      </w:r>
      <w:r>
        <w:rPr>
          <w:sz w:val="16"/>
        </w:rPr>
        <w:t>JTAS14 118</w:t>
      </w:r>
    </w:p>
    <w:p w14:paraId="5E007D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Hokmah</w:t>
      </w:r>
      <w:r>
        <w:tab/>
      </w:r>
      <w:r>
        <w:rPr>
          <w:sz w:val="16"/>
        </w:rPr>
        <w:t>TPoD 144</w:t>
      </w:r>
    </w:p>
    <w:p w14:paraId="53DB7D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Holbrook Erring</w:t>
      </w:r>
      <w:r>
        <w:tab/>
      </w:r>
      <w:r>
        <w:rPr>
          <w:sz w:val="16"/>
        </w:rPr>
        <w:t>JTAS9 80</w:t>
      </w:r>
    </w:p>
    <w:p w14:paraId="265854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Holden Formula</w:t>
      </w:r>
      <w:r>
        <w:tab/>
      </w:r>
      <w:r>
        <w:rPr>
          <w:sz w:val="16"/>
        </w:rPr>
        <w:t>TDatD 251</w:t>
      </w:r>
    </w:p>
    <w:p w14:paraId="259F4C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Hollo Ezrahim</w:t>
      </w:r>
      <w:r>
        <w:tab/>
      </w:r>
      <w:r>
        <w:rPr>
          <w:sz w:val="16"/>
        </w:rPr>
        <w:t>DS 25,25</w:t>
      </w:r>
    </w:p>
    <w:p w14:paraId="6B3849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Hortalez et Cie</w:t>
      </w:r>
      <w:r>
        <w:tab/>
      </w:r>
      <w:r>
        <w:rPr>
          <w:sz w:val="16"/>
        </w:rPr>
        <w:t>BtC 156, SF 83, TDatD 49, TTI 58</w:t>
      </w:r>
    </w:p>
    <w:p w14:paraId="6979154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Hortalez et Cie, LIC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124</w:t>
      </w:r>
    </w:p>
    <w:p w14:paraId="65328C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Hostile Worlds</w:t>
      </w:r>
      <w:r>
        <w:tab/>
      </w:r>
      <w:r>
        <w:rPr>
          <w:sz w:val="16"/>
        </w:rPr>
        <w:t>TC 122</w:t>
      </w:r>
    </w:p>
    <w:p w14:paraId="5F32C1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Hraiiye Akhteas</w:t>
      </w:r>
      <w:r>
        <w:tab/>
      </w:r>
      <w:r>
        <w:rPr>
          <w:sz w:val="16"/>
        </w:rPr>
        <w:t>TDatD 120</w:t>
      </w:r>
    </w:p>
    <w:p w14:paraId="393E1C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Hritihtoi, Touchstone</w:t>
      </w:r>
      <w:r>
        <w:tab/>
      </w:r>
      <w:r>
        <w:rPr>
          <w:sz w:val="16"/>
        </w:rPr>
        <w:t>TaA 37</w:t>
      </w:r>
    </w:p>
    <w:p w14:paraId="1ED5CC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Hroal Irontooth</w:t>
      </w:r>
      <w:r>
        <w:tab/>
      </w:r>
      <w:r>
        <w:rPr>
          <w:sz w:val="16"/>
        </w:rPr>
        <w:t>TPoD 45, TTR 25</w:t>
      </w:r>
    </w:p>
    <w:p w14:paraId="0B1EC5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Hrorehe, Dark Nebula</w:t>
      </w:r>
      <w:r>
        <w:tab/>
      </w:r>
      <w:r>
        <w:rPr>
          <w:sz w:val="16"/>
        </w:rPr>
        <w:t>TDatD 258</w:t>
      </w:r>
    </w:p>
    <w:p w14:paraId="3692DC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Hryaroaa, Reaver's Deep</w:t>
      </w:r>
      <w:r>
        <w:tab/>
      </w:r>
      <w:r>
        <w:rPr>
          <w:sz w:val="16"/>
        </w:rPr>
        <w:t>TDatD 146</w:t>
      </w:r>
    </w:p>
    <w:p w14:paraId="3B1D87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Htaoeasee, Afawahisa</w:t>
      </w:r>
      <w:r>
        <w:tab/>
      </w:r>
      <w:r>
        <w:rPr>
          <w:sz w:val="16"/>
        </w:rPr>
        <w:t>TaA 93</w:t>
      </w:r>
    </w:p>
    <w:p w14:paraId="76E6E2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Humaniti</w:t>
      </w:r>
      <w:r>
        <w:tab/>
      </w:r>
      <w:r>
        <w:rPr>
          <w:sz w:val="16"/>
        </w:rPr>
        <w:t>SF 3</w:t>
      </w:r>
    </w:p>
    <w:p w14:paraId="128949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Humbolt Research Directorate</w:t>
      </w:r>
      <w:r>
        <w:tab/>
      </w:r>
      <w:r>
        <w:rPr>
          <w:sz w:val="16"/>
        </w:rPr>
        <w:t>BtC 264</w:t>
      </w:r>
    </w:p>
    <w:p w14:paraId="37C79F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Humbolts</w:t>
      </w:r>
      <w:r>
        <w:tab/>
      </w:r>
      <w:r>
        <w:rPr>
          <w:sz w:val="16"/>
        </w:rPr>
        <w:t>BtC 158</w:t>
      </w:r>
    </w:p>
    <w:p w14:paraId="00501E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Hunting and Preparing Food</w:t>
      </w:r>
      <w:r>
        <w:tab/>
      </w:r>
      <w:r>
        <w:rPr>
          <w:sz w:val="16"/>
        </w:rPr>
        <w:t>JTAS10 53</w:t>
      </w:r>
    </w:p>
    <w:p w14:paraId="1CA053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Huscarles</w:t>
      </w:r>
      <w:r>
        <w:tab/>
      </w:r>
      <w:r>
        <w:rPr>
          <w:sz w:val="16"/>
        </w:rPr>
        <w:t>TTI 32</w:t>
      </w:r>
    </w:p>
    <w:p w14:paraId="4DBE45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Hwais ei Hkihaohe</w:t>
      </w:r>
      <w:r>
        <w:tab/>
      </w:r>
      <w:r>
        <w:rPr>
          <w:sz w:val="16"/>
        </w:rPr>
        <w:t>TDatD 118</w:t>
      </w:r>
    </w:p>
    <w:p w14:paraId="178B0B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Hwakhoiiya</w:t>
      </w:r>
      <w:r>
        <w:tab/>
      </w:r>
      <w:r>
        <w:rPr>
          <w:sz w:val="16"/>
        </w:rPr>
        <w:t>TDatD 122</w:t>
      </w:r>
    </w:p>
    <w:p w14:paraId="4C515D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Hwehalokharl</w:t>
      </w:r>
      <w:r>
        <w:tab/>
      </w:r>
      <w:r>
        <w:rPr>
          <w:sz w:val="16"/>
        </w:rPr>
        <w:t>TPoD 202</w:t>
      </w:r>
    </w:p>
    <w:p w14:paraId="68823B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Hwyroar</w:t>
      </w:r>
      <w:r>
        <w:tab/>
      </w:r>
      <w:r>
        <w:rPr>
          <w:sz w:val="16"/>
        </w:rPr>
        <w:t>TDatD 49,120</w:t>
      </w:r>
    </w:p>
    <w:p w14:paraId="6720B08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Hyperion Interstellar Services</w:t>
      </w:r>
      <w:r>
        <w:tab/>
      </w:r>
      <w:r>
        <w:rPr>
          <w:sz w:val="16"/>
        </w:rPr>
        <w:t>SE 225</w:t>
      </w:r>
    </w:p>
    <w:p w14:paraId="6C20EB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Hyperion Lines</w:t>
      </w:r>
      <w:r>
        <w:tab/>
      </w:r>
      <w:r>
        <w:rPr>
          <w:sz w:val="16"/>
        </w:rPr>
        <w:t>JTAS11 110</w:t>
      </w:r>
    </w:p>
    <w:p w14:paraId="45E850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Hyperion, Vanguard Reaches</w:t>
      </w:r>
      <w:r>
        <w:tab/>
      </w:r>
      <w:r>
        <w:rPr>
          <w:sz w:val="16"/>
        </w:rPr>
        <w:t>SE 297</w:t>
      </w:r>
    </w:p>
    <w:p w14:paraId="7C5BF2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I'Sred*Ni Heptad, The Beyond</w:t>
      </w:r>
      <w:r>
        <w:tab/>
      </w:r>
      <w:r>
        <w:rPr>
          <w:sz w:val="16"/>
        </w:rPr>
        <w:t>SE 123</w:t>
      </w:r>
    </w:p>
    <w:p w14:paraId="6E62DE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Iheihorla, Touchstone</w:t>
      </w:r>
      <w:r>
        <w:tab/>
      </w:r>
      <w:r>
        <w:rPr>
          <w:sz w:val="16"/>
        </w:rPr>
        <w:t>TaA 18</w:t>
      </w:r>
    </w:p>
    <w:p w14:paraId="61EBA6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Iishakku Nirkra</w:t>
      </w:r>
      <w:r>
        <w:tab/>
      </w:r>
      <w:r>
        <w:rPr>
          <w:sz w:val="16"/>
        </w:rPr>
        <w:t>SF 123</w:t>
      </w:r>
    </w:p>
    <w:p w14:paraId="2853EA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Iiss Intelligence</w:t>
      </w:r>
      <w:r>
        <w:tab/>
      </w:r>
      <w:r>
        <w:rPr>
          <w:sz w:val="16"/>
        </w:rPr>
        <w:t>TTI 43</w:t>
      </w:r>
    </w:p>
    <w:p w14:paraId="365D4F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Ikairleah, Touchstone</w:t>
      </w:r>
      <w:r>
        <w:tab/>
      </w:r>
      <w:r>
        <w:rPr>
          <w:sz w:val="16"/>
        </w:rPr>
        <w:t>TaA 24</w:t>
      </w:r>
    </w:p>
    <w:p w14:paraId="34C284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25623B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Ilelish Revolt</w:t>
      </w:r>
      <w:r>
        <w:tab/>
      </w:r>
      <w:r>
        <w:rPr>
          <w:sz w:val="16"/>
        </w:rPr>
        <w:t>TTI 86</w:t>
      </w:r>
    </w:p>
    <w:p w14:paraId="448BDA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Immigration in the Imperium</w:t>
      </w:r>
      <w:r>
        <w:tab/>
      </w:r>
      <w:r>
        <w:rPr>
          <w:sz w:val="16"/>
        </w:rPr>
        <w:t>JTAS7 118</w:t>
      </w:r>
    </w:p>
    <w:p w14:paraId="444AC6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Immortal Protector</w:t>
      </w:r>
      <w:r>
        <w:tab/>
      </w:r>
      <w:r>
        <w:rPr>
          <w:sz w:val="16"/>
        </w:rPr>
        <w:t>TPoD 105</w:t>
      </w:r>
    </w:p>
    <w:p w14:paraId="03A39BD4" w14:textId="77777777" w:rsidR="001270EE" w:rsidRDefault="00000000">
      <w:r>
        <w:rPr>
          <w:sz w:val="20"/>
        </w:rPr>
        <w:t>Imoniege Gravitational Anomaly</w:t>
      </w:r>
    </w:p>
    <w:p w14:paraId="369DD8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(IGA)</w:t>
      </w:r>
      <w:r>
        <w:tab/>
      </w:r>
      <w:r>
        <w:rPr>
          <w:sz w:val="16"/>
        </w:rPr>
        <w:t>TGR 22</w:t>
      </w:r>
    </w:p>
    <w:p w14:paraId="607641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Army</w:t>
      </w:r>
      <w:r>
        <w:tab/>
      </w:r>
      <w:r>
        <w:rPr>
          <w:sz w:val="16"/>
        </w:rPr>
        <w:t>TTI 24</w:t>
      </w:r>
    </w:p>
    <w:p w14:paraId="33C99E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58D7CD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Colonial Development</w:t>
      </w:r>
      <w:r>
        <w:tab/>
      </w:r>
      <w:r>
        <w:rPr>
          <w:sz w:val="16"/>
        </w:rPr>
        <w:t>Re 33</w:t>
      </w:r>
    </w:p>
    <w:p w14:paraId="6A01CB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Consul Thao Poluc</w:t>
      </w:r>
      <w:r>
        <w:tab/>
      </w:r>
      <w:r>
        <w:rPr>
          <w:sz w:val="16"/>
        </w:rPr>
        <w:t>TTR 24</w:t>
      </w:r>
    </w:p>
    <w:p w14:paraId="61D9EE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Edict 97</w:t>
      </w:r>
      <w:r>
        <w:tab/>
      </w:r>
      <w:r>
        <w:rPr>
          <w:sz w:val="16"/>
        </w:rPr>
        <w:t>TTI 54</w:t>
      </w:r>
    </w:p>
    <w:p w14:paraId="00B1C5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Family</w:t>
      </w:r>
      <w:r>
        <w:tab/>
      </w:r>
      <w:r>
        <w:rPr>
          <w:sz w:val="16"/>
        </w:rPr>
        <w:t>TTI 51</w:t>
      </w:r>
    </w:p>
    <w:p w14:paraId="3EF9B4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Guard</w:t>
      </w:r>
      <w:r>
        <w:tab/>
      </w:r>
      <w:r>
        <w:rPr>
          <w:sz w:val="16"/>
        </w:rPr>
        <w:t>TTI 32</w:t>
      </w:r>
    </w:p>
    <w:p w14:paraId="0C97EB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Interstellar Scout Service</w:t>
      </w:r>
      <w:r>
        <w:tab/>
      </w:r>
      <w:r>
        <w:rPr>
          <w:sz w:val="16"/>
        </w:rPr>
        <w:t>TTI 38</w:t>
      </w:r>
    </w:p>
    <w:p w14:paraId="3B451DBB" w14:textId="77777777" w:rsidR="001270EE" w:rsidRDefault="00000000">
      <w:r>
        <w:rPr>
          <w:sz w:val="20"/>
        </w:rPr>
        <w:t>Imperial Interstellar Scout</w:t>
      </w:r>
    </w:p>
    <w:p w14:paraId="65925A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Service (IISS)</w:t>
      </w:r>
      <w:r>
        <w:tab/>
      </w:r>
      <w:r>
        <w:rPr>
          <w:sz w:val="16"/>
        </w:rPr>
        <w:t>Re 111</w:t>
      </w:r>
    </w:p>
    <w:p w14:paraId="3A96DEF3" w14:textId="77777777" w:rsidR="001270EE" w:rsidRDefault="00000000">
      <w:r>
        <w:rPr>
          <w:sz w:val="20"/>
        </w:rPr>
        <w:t>Imperial Marine Task Force</w:t>
      </w:r>
    </w:p>
    <w:p w14:paraId="48F3EB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Organization</w:t>
      </w:r>
      <w:r>
        <w:tab/>
      </w:r>
      <w:r>
        <w:rPr>
          <w:sz w:val="16"/>
        </w:rPr>
        <w:t>JTAS4 69</w:t>
      </w:r>
    </w:p>
    <w:p w14:paraId="50A88F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Marines</w:t>
      </w:r>
      <w:r>
        <w:tab/>
      </w:r>
      <w:r>
        <w:rPr>
          <w:sz w:val="16"/>
        </w:rPr>
        <w:t>TTI 20</w:t>
      </w:r>
    </w:p>
    <w:p w14:paraId="6D9E9E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Military Forces</w:t>
      </w:r>
      <w:r>
        <w:tab/>
      </w:r>
      <w:r>
        <w:rPr>
          <w:sz w:val="16"/>
        </w:rPr>
        <w:t>TTI 12</w:t>
      </w:r>
    </w:p>
    <w:p w14:paraId="792122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Mora University</w:t>
      </w:r>
      <w:r>
        <w:tab/>
      </w:r>
      <w:r>
        <w:rPr>
          <w:sz w:val="16"/>
        </w:rPr>
        <w:t>BtC 106</w:t>
      </w:r>
    </w:p>
    <w:p w14:paraId="073B05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Naval Base</w:t>
      </w:r>
      <w:r>
        <w:tab/>
      </w:r>
      <w:r>
        <w:rPr>
          <w:sz w:val="16"/>
        </w:rPr>
        <w:t>TIN 38</w:t>
      </w:r>
    </w:p>
    <w:p w14:paraId="7E4D3A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Naval Depot</w:t>
      </w:r>
      <w:r>
        <w:tab/>
      </w:r>
      <w:r>
        <w:rPr>
          <w:sz w:val="16"/>
        </w:rPr>
        <w:t>TIN 41</w:t>
      </w:r>
    </w:p>
    <w:p w14:paraId="73CB7C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Naval Intelligence</w:t>
      </w:r>
      <w:r>
        <w:tab/>
      </w:r>
      <w:r>
        <w:rPr>
          <w:sz w:val="16"/>
        </w:rPr>
        <w:t>TTI 43</w:t>
      </w:r>
    </w:p>
    <w:p w14:paraId="60698A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</w:t>
      </w:r>
      <w:r>
        <w:tab/>
      </w:r>
      <w:r>
        <w:rPr>
          <w:sz w:val="16"/>
        </w:rPr>
        <w:t>HG 3, TIN 2, TTI 12</w:t>
      </w:r>
    </w:p>
    <w:p w14:paraId="4BF7CF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Admiralty</w:t>
      </w:r>
      <w:r>
        <w:tab/>
      </w:r>
      <w:r>
        <w:rPr>
          <w:sz w:val="16"/>
        </w:rPr>
        <w:t>TIN 33,126</w:t>
      </w:r>
    </w:p>
    <w:p w14:paraId="7CE418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Enlisted Ranks</w:t>
      </w:r>
      <w:r>
        <w:tab/>
      </w:r>
      <w:r>
        <w:rPr>
          <w:sz w:val="16"/>
        </w:rPr>
        <w:t>TIN 115</w:t>
      </w:r>
    </w:p>
    <w:p w14:paraId="55913E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Field-Grade Officers</w:t>
      </w:r>
      <w:r>
        <w:tab/>
      </w:r>
      <w:r>
        <w:rPr>
          <w:sz w:val="16"/>
        </w:rPr>
        <w:t>TIN 120</w:t>
      </w:r>
    </w:p>
    <w:p w14:paraId="402299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Flag Officers</w:t>
      </w:r>
      <w:r>
        <w:tab/>
      </w:r>
      <w:r>
        <w:rPr>
          <w:sz w:val="16"/>
        </w:rPr>
        <w:t>TIN 123</w:t>
      </w:r>
    </w:p>
    <w:p w14:paraId="0A6EA1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Fleets</w:t>
      </w:r>
      <w:r>
        <w:tab/>
      </w:r>
      <w:r>
        <w:rPr>
          <w:sz w:val="16"/>
        </w:rPr>
        <w:t>TIN 29</w:t>
      </w:r>
    </w:p>
    <w:p w14:paraId="512EA8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Junior Officers</w:t>
      </w:r>
      <w:r>
        <w:tab/>
      </w:r>
      <w:r>
        <w:rPr>
          <w:sz w:val="16"/>
        </w:rPr>
        <w:t>TIN 120</w:t>
      </w:r>
    </w:p>
    <w:p w14:paraId="0601BE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Life</w:t>
      </w:r>
      <w:r>
        <w:tab/>
      </w:r>
      <w:r>
        <w:rPr>
          <w:sz w:val="16"/>
        </w:rPr>
        <w:t>TIN 135</w:t>
      </w:r>
    </w:p>
    <w:p w14:paraId="0BF592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Medals</w:t>
      </w:r>
      <w:r>
        <w:tab/>
      </w:r>
      <w:r>
        <w:rPr>
          <w:sz w:val="16"/>
        </w:rPr>
        <w:t>TIN 142</w:t>
      </w:r>
    </w:p>
    <w:p w14:paraId="66FE87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Operations</w:t>
      </w:r>
      <w:r>
        <w:tab/>
      </w:r>
      <w:r>
        <w:rPr>
          <w:sz w:val="16"/>
        </w:rPr>
        <w:t>TIN 57</w:t>
      </w:r>
    </w:p>
    <w:p w14:paraId="4D94E3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Organization</w:t>
      </w:r>
      <w:r>
        <w:tab/>
      </w:r>
      <w:r>
        <w:rPr>
          <w:sz w:val="16"/>
        </w:rPr>
        <w:t>TIN 22</w:t>
      </w:r>
    </w:p>
    <w:p w14:paraId="63D64B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Procedures</w:t>
      </w:r>
      <w:r>
        <w:tab/>
      </w:r>
      <w:r>
        <w:rPr>
          <w:sz w:val="16"/>
        </w:rPr>
        <w:t>TIN 146</w:t>
      </w:r>
    </w:p>
    <w:p w14:paraId="2F2B88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Promotion</w:t>
      </w:r>
      <w:r>
        <w:tab/>
      </w:r>
      <w:r>
        <w:rPr>
          <w:sz w:val="16"/>
        </w:rPr>
        <w:t>TIN 128</w:t>
      </w:r>
    </w:p>
    <w:p w14:paraId="341CD8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Recruiting</w:t>
      </w:r>
      <w:r>
        <w:tab/>
      </w:r>
      <w:r>
        <w:rPr>
          <w:sz w:val="16"/>
        </w:rPr>
        <w:t>TIN 131</w:t>
      </w:r>
    </w:p>
    <w:p w14:paraId="51A29F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Reserve Categories</w:t>
      </w:r>
      <w:r>
        <w:tab/>
      </w:r>
      <w:r>
        <w:rPr>
          <w:sz w:val="16"/>
        </w:rPr>
        <w:t>TIN 24</w:t>
      </w:r>
    </w:p>
    <w:p w14:paraId="66C4F4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Reserve List</w:t>
      </w:r>
      <w:r>
        <w:tab/>
      </w:r>
      <w:r>
        <w:rPr>
          <w:sz w:val="16"/>
        </w:rPr>
        <w:t>TIN 127</w:t>
      </w:r>
    </w:p>
    <w:p w14:paraId="2CED7B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Imperial Navy Shipboard Operations</w:t>
      </w:r>
      <w:r>
        <w:tab/>
      </w:r>
      <w:r>
        <w:rPr>
          <w:sz w:val="16"/>
        </w:rPr>
        <w:t>TIN 63</w:t>
      </w:r>
    </w:p>
    <w:p w14:paraId="2DA8E2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Specialist Service</w:t>
      </w:r>
      <w:r>
        <w:tab/>
      </w:r>
      <w:r>
        <w:rPr>
          <w:sz w:val="16"/>
        </w:rPr>
        <w:t>TIN 137</w:t>
      </w:r>
    </w:p>
    <w:p w14:paraId="4312B1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Navy Squadrons</w:t>
      </w:r>
      <w:r>
        <w:tab/>
      </w:r>
      <w:r>
        <w:rPr>
          <w:sz w:val="16"/>
        </w:rPr>
        <w:t>TIN 35</w:t>
      </w:r>
    </w:p>
    <w:p w14:paraId="3F2B08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Nobility</w:t>
      </w:r>
      <w:r>
        <w:tab/>
      </w:r>
      <w:r>
        <w:rPr>
          <w:sz w:val="16"/>
        </w:rPr>
        <w:t>TTI 45</w:t>
      </w:r>
    </w:p>
    <w:p w14:paraId="70E502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Warrants</w:t>
      </w:r>
      <w:r>
        <w:tab/>
      </w:r>
      <w:r>
        <w:rPr>
          <w:sz w:val="16"/>
        </w:rPr>
        <w:t>TTI 54</w:t>
      </w:r>
    </w:p>
    <w:p w14:paraId="1CA79B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InStarSpec</w:t>
      </w:r>
      <w:r>
        <w:tab/>
      </w:r>
      <w:r>
        <w:rPr>
          <w:sz w:val="16"/>
        </w:rPr>
        <w:t>BtC 131</w:t>
      </w:r>
    </w:p>
    <w:p w14:paraId="650935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Inar, Deneb</w:t>
      </w:r>
      <w:r>
        <w:tab/>
      </w:r>
      <w:r>
        <w:rPr>
          <w:sz w:val="16"/>
        </w:rPr>
        <w:t>BtC 244</w:t>
      </w:r>
    </w:p>
    <w:p w14:paraId="2D59C9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Ine Givar</w:t>
      </w:r>
      <w:r>
        <w:tab/>
      </w:r>
      <w:r>
        <w:rPr>
          <w:sz w:val="16"/>
        </w:rPr>
        <w:t>BtC 65, JTAS9 94</w:t>
      </w:r>
    </w:p>
    <w:p w14:paraId="6884F6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Infiniti Arms</w:t>
      </w:r>
      <w:r>
        <w:tab/>
      </w:r>
      <w:r>
        <w:rPr>
          <w:sz w:val="16"/>
        </w:rPr>
        <w:t>JTAS7 108</w:t>
      </w:r>
    </w:p>
    <w:p w14:paraId="4FE560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Initial 24</w:t>
      </w:r>
      <w:r>
        <w:tab/>
      </w:r>
      <w:r>
        <w:rPr>
          <w:sz w:val="16"/>
        </w:rPr>
        <w:t>JTAS7 31</w:t>
      </w:r>
    </w:p>
    <w:p w14:paraId="2DA30A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Injuries</w:t>
      </w:r>
      <w:r>
        <w:tab/>
      </w:r>
      <w:r>
        <w:rPr>
          <w:sz w:val="16"/>
        </w:rPr>
        <w:t>CRB 49</w:t>
      </w:r>
    </w:p>
    <w:p w14:paraId="62D1C0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Instellarms</w:t>
      </w:r>
      <w:r>
        <w:tab/>
      </w:r>
      <w:r>
        <w:rPr>
          <w:sz w:val="16"/>
        </w:rPr>
        <w:t>BtC 156, Re 112, SF 83, TDatD 50, TTI 58,176</w:t>
      </w:r>
    </w:p>
    <w:p w14:paraId="23C2390C" w14:textId="77777777" w:rsidR="001270EE" w:rsidRDefault="00000000">
      <w:r>
        <w:rPr>
          <w:sz w:val="20"/>
        </w:rPr>
        <w:t>Institute for Geophysical Studies</w:t>
      </w:r>
    </w:p>
    <w:p w14:paraId="6D1358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(IGS)</w:t>
      </w:r>
      <w:r>
        <w:tab/>
      </w:r>
      <w:r>
        <w:rPr>
          <w:sz w:val="16"/>
        </w:rPr>
        <w:t>SE 225</w:t>
      </w:r>
    </w:p>
    <w:p w14:paraId="1A2E6A3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Intelligence Services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42</w:t>
      </w:r>
    </w:p>
    <w:p w14:paraId="01AEAD4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Intendant Chiadriepr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2</w:t>
      </w:r>
    </w:p>
    <w:p w14:paraId="253983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Internal Relations</w:t>
      </w:r>
      <w:r>
        <w:tab/>
      </w:r>
      <w:r>
        <w:rPr>
          <w:sz w:val="16"/>
        </w:rPr>
        <w:t>TTI 11</w:t>
      </w:r>
    </w:p>
    <w:p w14:paraId="2A78E2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Interstellar Confederacy</w:t>
      </w:r>
      <w:r>
        <w:tab/>
      </w:r>
      <w:r>
        <w:rPr>
          <w:sz w:val="16"/>
        </w:rPr>
        <w:t>TTI 64</w:t>
      </w:r>
    </w:p>
    <w:p w14:paraId="7AA30D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Interstellar Relations</w:t>
      </w:r>
      <w:r>
        <w:tab/>
      </w:r>
      <w:r>
        <w:rPr>
          <w:sz w:val="16"/>
        </w:rPr>
        <w:t>TTI 10</w:t>
      </w:r>
    </w:p>
    <w:p w14:paraId="5C3969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Iolanthe Alkhalikoi, Empress</w:t>
      </w:r>
      <w:r>
        <w:tab/>
      </w:r>
      <w:r>
        <w:rPr>
          <w:sz w:val="16"/>
        </w:rPr>
        <w:t>TTI 52</w:t>
      </w:r>
    </w:p>
    <w:p w14:paraId="219F4D1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Iris Values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JTAS10 97</w:t>
      </w:r>
    </w:p>
    <w:p w14:paraId="775CD38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Irklan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JTAS6 27</w:t>
      </w:r>
    </w:p>
    <w:p w14:paraId="3F2BC5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Irlaggurian Plankton Infection</w:t>
      </w:r>
      <w:r>
        <w:tab/>
      </w:r>
      <w:r>
        <w:rPr>
          <w:sz w:val="16"/>
        </w:rPr>
        <w:t>TDatD 178</w:t>
      </w:r>
    </w:p>
    <w:p w14:paraId="0D324F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Islai</w:t>
      </w:r>
      <w:r>
        <w:tab/>
      </w:r>
      <w:r>
        <w:rPr>
          <w:sz w:val="16"/>
        </w:rPr>
        <w:t>TDatD 44</w:t>
      </w:r>
    </w:p>
    <w:p w14:paraId="5E1041D9" w14:textId="77777777" w:rsidR="001270EE" w:rsidRDefault="00000000">
      <w:r>
        <w:rPr>
          <w:sz w:val="20"/>
        </w:rPr>
        <w:t>Islandbridge Trading Corporation</w:t>
      </w:r>
    </w:p>
    <w:p w14:paraId="30BB19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(ITC)</w:t>
      </w:r>
      <w:r>
        <w:tab/>
      </w:r>
      <w:r>
        <w:rPr>
          <w:sz w:val="16"/>
        </w:rPr>
        <w:t>Re 106</w:t>
      </w:r>
    </w:p>
    <w:p w14:paraId="14D393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Islands Crossing</w:t>
      </w:r>
      <w:r>
        <w:tab/>
      </w:r>
      <w:r>
        <w:rPr>
          <w:sz w:val="16"/>
        </w:rPr>
        <w:t>TGR 7</w:t>
      </w:r>
    </w:p>
    <w:p w14:paraId="13CB97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Isochronal Aslanen Diet</w:t>
      </w:r>
      <w:r>
        <w:tab/>
      </w:r>
      <w:r>
        <w:rPr>
          <w:sz w:val="16"/>
        </w:rPr>
        <w:t>JTAS14 119</w:t>
      </w:r>
    </w:p>
    <w:p w14:paraId="0473D7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Issoudun, Vanguard Reaches</w:t>
      </w:r>
      <w:r>
        <w:tab/>
      </w:r>
      <w:r>
        <w:rPr>
          <w:sz w:val="16"/>
        </w:rPr>
        <w:t>SE 255</w:t>
      </w:r>
    </w:p>
    <w:p w14:paraId="6B0E7D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Iuatyeleahoi, Afawahisa</w:t>
      </w:r>
      <w:r>
        <w:tab/>
      </w:r>
      <w:r>
        <w:rPr>
          <w:sz w:val="16"/>
        </w:rPr>
        <w:t>TaA 84</w:t>
      </w:r>
    </w:p>
    <w:p w14:paraId="25F9CD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Ivan</w:t>
      </w:r>
      <w:r>
        <w:tab/>
      </w:r>
      <w:r>
        <w:rPr>
          <w:sz w:val="16"/>
        </w:rPr>
        <w:t>JTAS1 47</w:t>
      </w:r>
    </w:p>
    <w:p w14:paraId="7B5999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Iwuaalriyoh</w:t>
      </w:r>
      <w:r>
        <w:tab/>
      </w:r>
      <w:r>
        <w:rPr>
          <w:sz w:val="16"/>
        </w:rPr>
        <w:t>TDatD 125</w:t>
      </w:r>
    </w:p>
    <w:p w14:paraId="3774D7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Iyalil</w:t>
      </w:r>
      <w:r>
        <w:tab/>
      </w:r>
      <w:r>
        <w:rPr>
          <w:sz w:val="16"/>
        </w:rPr>
        <w:t>TDatD 50, TTR 45</w:t>
      </w:r>
    </w:p>
    <w:p w14:paraId="187C0E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Iyea</w:t>
      </w:r>
      <w:r>
        <w:tab/>
      </w:r>
      <w:r>
        <w:rPr>
          <w:sz w:val="16"/>
        </w:rPr>
        <w:t>TDatD 126</w:t>
      </w:r>
    </w:p>
    <w:p w14:paraId="6A4B35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Iyeiea</w:t>
      </w:r>
      <w:r>
        <w:tab/>
      </w:r>
      <w:r>
        <w:rPr>
          <w:sz w:val="16"/>
        </w:rPr>
        <w:t>TDatD 124</w:t>
      </w:r>
    </w:p>
    <w:p w14:paraId="62625D5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Iyi</w:t>
      </w:r>
      <w:r>
        <w:tab/>
      </w:r>
      <w:r>
        <w:rPr>
          <w:sz w:val="16"/>
        </w:rPr>
        <w:t>TDatD 114</w:t>
      </w:r>
    </w:p>
    <w:p w14:paraId="72A46C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Iykhi Too-Eager</w:t>
      </w:r>
      <w:r>
        <w:tab/>
      </w:r>
      <w:r>
        <w:rPr>
          <w:sz w:val="16"/>
        </w:rPr>
        <w:t>TPoD 91</w:t>
      </w:r>
    </w:p>
    <w:p w14:paraId="28DCF7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Iykhuikta</w:t>
      </w:r>
      <w:r>
        <w:tab/>
      </w:r>
      <w:r>
        <w:rPr>
          <w:sz w:val="16"/>
        </w:rPr>
        <w:t>TDatD 127</w:t>
      </w:r>
    </w:p>
    <w:p w14:paraId="401E6E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Iywe'uar, Touchstone</w:t>
      </w:r>
      <w:r>
        <w:tab/>
      </w:r>
      <w:r>
        <w:rPr>
          <w:sz w:val="16"/>
        </w:rPr>
        <w:t>TaA 35</w:t>
      </w:r>
    </w:p>
    <w:p w14:paraId="6A7FE0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46E6E7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Jaice Group, The</w:t>
      </w:r>
      <w:r>
        <w:tab/>
      </w:r>
      <w:r>
        <w:rPr>
          <w:sz w:val="16"/>
        </w:rPr>
        <w:t>JTAS5 70</w:t>
      </w:r>
    </w:p>
    <w:p w14:paraId="2351F6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Jali Astor</w:t>
      </w:r>
      <w:r>
        <w:tab/>
      </w:r>
      <w:r>
        <w:rPr>
          <w:sz w:val="16"/>
        </w:rPr>
        <w:t>TPoD 104</w:t>
      </w:r>
    </w:p>
    <w:p w14:paraId="1A5CA2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Jamison Clintock</w:t>
      </w:r>
      <w:r>
        <w:tab/>
      </w:r>
      <w:r>
        <w:rPr>
          <w:sz w:val="16"/>
        </w:rPr>
        <w:t>JTAS9 79</w:t>
      </w:r>
    </w:p>
    <w:p w14:paraId="6ECBAB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Jan Vartha</w:t>
      </w:r>
      <w:r>
        <w:tab/>
      </w:r>
      <w:r>
        <w:rPr>
          <w:sz w:val="16"/>
        </w:rPr>
        <w:t>DS 24,24</w:t>
      </w:r>
    </w:p>
    <w:p w14:paraId="1688088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Jaqueline 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46</w:t>
      </w:r>
    </w:p>
    <w:p w14:paraId="7BBB72D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Jaqueline II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47</w:t>
      </w:r>
    </w:p>
    <w:p w14:paraId="613269F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Jardin, Solomani Rim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206</w:t>
      </w:r>
    </w:p>
    <w:p w14:paraId="661909B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Jarla Kleine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DE 38</w:t>
      </w:r>
    </w:p>
    <w:p w14:paraId="6996A6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Jarnac, Vanguard Reaches</w:t>
      </w:r>
      <w:r>
        <w:tab/>
      </w:r>
      <w:r>
        <w:rPr>
          <w:sz w:val="16"/>
        </w:rPr>
        <w:t>SE 347</w:t>
      </w:r>
    </w:p>
    <w:p w14:paraId="537F0B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Jenaime Ygrant</w:t>
      </w:r>
      <w:r>
        <w:tab/>
      </w:r>
      <w:r>
        <w:rPr>
          <w:sz w:val="16"/>
        </w:rPr>
        <w:t>DC 173</w:t>
      </w:r>
    </w:p>
    <w:p w14:paraId="4BE9A0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Jeremiahan Congregation of God</w:t>
      </w:r>
      <w:r>
        <w:tab/>
      </w:r>
      <w:r>
        <w:rPr>
          <w:sz w:val="16"/>
        </w:rPr>
        <w:t>SE 114,121</w:t>
      </w:r>
    </w:p>
    <w:p w14:paraId="5CC1BD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Jericorp Mining</w:t>
      </w:r>
      <w:r>
        <w:tab/>
      </w:r>
      <w:r>
        <w:rPr>
          <w:sz w:val="16"/>
        </w:rPr>
        <w:t>TDatD 50</w:t>
      </w:r>
    </w:p>
    <w:p w14:paraId="0F9B6D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Jerome</w:t>
      </w:r>
      <w:r>
        <w:tab/>
      </w:r>
      <w:r>
        <w:rPr>
          <w:sz w:val="16"/>
        </w:rPr>
        <w:t>JTAS1 46</w:t>
      </w:r>
    </w:p>
    <w:p w14:paraId="58C806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Jerzi Gerari</w:t>
      </w:r>
      <w:r>
        <w:tab/>
      </w:r>
      <w:r>
        <w:rPr>
          <w:sz w:val="16"/>
        </w:rPr>
        <w:t>JTAS10 5</w:t>
      </w:r>
    </w:p>
    <w:p w14:paraId="0CBFBB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Jewell, Spinward Marches</w:t>
      </w:r>
      <w:r>
        <w:tab/>
      </w:r>
      <w:r>
        <w:rPr>
          <w:sz w:val="16"/>
        </w:rPr>
        <w:t>BtC 32</w:t>
      </w:r>
    </w:p>
    <w:p w14:paraId="32821C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Jim</w:t>
      </w:r>
      <w:r>
        <w:tab/>
      </w:r>
      <w:r>
        <w:rPr>
          <w:sz w:val="16"/>
        </w:rPr>
        <w:t>TPoD 187</w:t>
      </w:r>
    </w:p>
    <w:p w14:paraId="44816B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Jo-Job the Fuel Rat</w:t>
      </w:r>
      <w:r>
        <w:tab/>
      </w:r>
      <w:r>
        <w:rPr>
          <w:sz w:val="16"/>
        </w:rPr>
        <w:t>JTAS9 80</w:t>
      </w:r>
    </w:p>
    <w:p w14:paraId="3409FC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Johann Kramm</w:t>
      </w:r>
      <w:r>
        <w:tab/>
      </w:r>
      <w:r>
        <w:rPr>
          <w:sz w:val="16"/>
        </w:rPr>
        <w:t>SF 98</w:t>
      </w:r>
    </w:p>
    <w:p w14:paraId="7E207A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Jon Eastern</w:t>
      </w:r>
      <w:r>
        <w:tab/>
      </w:r>
      <w:r>
        <w:rPr>
          <w:sz w:val="16"/>
        </w:rPr>
        <w:t>SF 203</w:t>
      </w:r>
    </w:p>
    <w:p w14:paraId="3F0FFA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Jon Fastern</w:t>
      </w:r>
      <w:r>
        <w:tab/>
      </w:r>
      <w:r>
        <w:rPr>
          <w:sz w:val="16"/>
        </w:rPr>
        <w:t>MoAS 3</w:t>
      </w:r>
    </w:p>
    <w:p w14:paraId="6304E42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Jona Rhas</w:t>
      </w:r>
      <w:r>
        <w:tab/>
      </w:r>
      <w:r>
        <w:rPr>
          <w:sz w:val="16"/>
        </w:rPr>
        <w:t>TTR 180</w:t>
      </w:r>
    </w:p>
    <w:p w14:paraId="4DB19D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Joseph</w:t>
      </w:r>
      <w:r>
        <w:tab/>
      </w:r>
      <w:r>
        <w:rPr>
          <w:sz w:val="16"/>
        </w:rPr>
        <w:t>JTAS1 47</w:t>
      </w:r>
    </w:p>
    <w:p w14:paraId="31F843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Joseph Brimley</w:t>
      </w:r>
      <w:r>
        <w:tab/>
      </w:r>
      <w:r>
        <w:rPr>
          <w:sz w:val="16"/>
        </w:rPr>
        <w:t>TCI 34</w:t>
      </w:r>
    </w:p>
    <w:p w14:paraId="1C488A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Josephus Agraaki</w:t>
      </w:r>
      <w:r>
        <w:tab/>
      </w:r>
      <w:r>
        <w:rPr>
          <w:sz w:val="16"/>
        </w:rPr>
        <w:t>DC 128, TCC 5</w:t>
      </w:r>
    </w:p>
    <w:p w14:paraId="25E319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Julian Hartarn</w:t>
      </w:r>
      <w:r>
        <w:tab/>
      </w:r>
      <w:r>
        <w:rPr>
          <w:sz w:val="16"/>
        </w:rPr>
        <w:t>JTAS8 87</w:t>
      </w:r>
    </w:p>
    <w:p w14:paraId="145685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Julian War</w:t>
      </w:r>
      <w:r>
        <w:tab/>
      </w:r>
      <w:r>
        <w:rPr>
          <w:sz w:val="16"/>
        </w:rPr>
        <w:t>TIN 9, TTI 79</w:t>
      </w:r>
    </w:p>
    <w:p w14:paraId="564ED0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Boats</w:t>
      </w:r>
      <w:r>
        <w:tab/>
      </w:r>
      <w:r>
        <w:rPr>
          <w:sz w:val="16"/>
        </w:rPr>
        <w:t>JTAS5 16</w:t>
      </w:r>
    </w:p>
    <w:p w14:paraId="289D2F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Bridge</w:t>
      </w:r>
      <w:r>
        <w:tab/>
      </w:r>
      <w:r>
        <w:rPr>
          <w:sz w:val="16"/>
        </w:rPr>
        <w:t>BtC 256</w:t>
      </w:r>
    </w:p>
    <w:p w14:paraId="312490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Bridges</w:t>
      </w:r>
      <w:r>
        <w:tab/>
      </w:r>
      <w:r>
        <w:rPr>
          <w:sz w:val="16"/>
        </w:rPr>
        <w:t>BtC 160</w:t>
      </w:r>
    </w:p>
    <w:p w14:paraId="62C27D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Drive Operations</w:t>
      </w:r>
      <w:r>
        <w:tab/>
      </w:r>
      <w:r>
        <w:rPr>
          <w:sz w:val="16"/>
        </w:rPr>
        <w:t>JTAS3 9</w:t>
      </w:r>
    </w:p>
    <w:p w14:paraId="5A688D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Point to Port</w:t>
      </w:r>
      <w:r>
        <w:tab/>
      </w:r>
      <w:r>
        <w:rPr>
          <w:sz w:val="16"/>
        </w:rPr>
        <w:t>JTAS3 97</w:t>
      </w:r>
    </w:p>
    <w:p w14:paraId="7805AC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Precipitation</w:t>
      </w:r>
      <w:r>
        <w:tab/>
      </w:r>
      <w:r>
        <w:rPr>
          <w:sz w:val="16"/>
        </w:rPr>
        <w:t>TC 150</w:t>
      </w:r>
    </w:p>
    <w:p w14:paraId="0CBB06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Procedures</w:t>
      </w:r>
      <w:r>
        <w:tab/>
      </w:r>
      <w:r>
        <w:rPr>
          <w:sz w:val="16"/>
        </w:rPr>
        <w:t>TIN 78</w:t>
      </w:r>
    </w:p>
    <w:p w14:paraId="7DF840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Space</w:t>
      </w:r>
      <w:r>
        <w:tab/>
      </w:r>
      <w:r>
        <w:rPr>
          <w:sz w:val="16"/>
        </w:rPr>
        <w:t>JTAS2 122</w:t>
      </w:r>
    </w:p>
    <w:p w14:paraId="37E239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Jump, Instant</w:t>
      </w:r>
      <w:r>
        <w:tab/>
      </w:r>
      <w:r>
        <w:rPr>
          <w:sz w:val="16"/>
        </w:rPr>
        <w:t>TC 155</w:t>
      </w:r>
    </w:p>
    <w:p w14:paraId="7CBDF2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Jumpspace Currents</w:t>
      </w:r>
      <w:r>
        <w:tab/>
      </w:r>
      <w:r>
        <w:rPr>
          <w:sz w:val="16"/>
        </w:rPr>
        <w:t>TC 153</w:t>
      </w:r>
    </w:p>
    <w:p w14:paraId="1DFDBE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Jumpspace Reef</w:t>
      </w:r>
      <w:r>
        <w:tab/>
      </w:r>
      <w:r>
        <w:rPr>
          <w:sz w:val="16"/>
        </w:rPr>
        <w:t>TGR 18</w:t>
      </w:r>
    </w:p>
    <w:p w14:paraId="2A7623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Jumpspace Shoals</w:t>
      </w:r>
      <w:r>
        <w:tab/>
      </w:r>
      <w:r>
        <w:rPr>
          <w:sz w:val="16"/>
        </w:rPr>
        <w:t>TGR 18</w:t>
      </w:r>
    </w:p>
    <w:p w14:paraId="113383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Jumpspace Trenches</w:t>
      </w:r>
      <w:r>
        <w:tab/>
      </w:r>
      <w:r>
        <w:rPr>
          <w:sz w:val="16"/>
        </w:rPr>
        <w:t>TGR 21</w:t>
      </w:r>
    </w:p>
    <w:p w14:paraId="0045CE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K'Tring</w:t>
      </w:r>
      <w:r>
        <w:tab/>
      </w:r>
      <w:r>
        <w:rPr>
          <w:sz w:val="16"/>
        </w:rPr>
        <w:t>TDatD 169</w:t>
      </w:r>
    </w:p>
    <w:p w14:paraId="110B3A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K'kree In Traveller</w:t>
      </w:r>
      <w:r>
        <w:tab/>
      </w:r>
      <w:r>
        <w:rPr>
          <w:sz w:val="16"/>
        </w:rPr>
        <w:t>AoCS1 168</w:t>
      </w:r>
    </w:p>
    <w:p w14:paraId="76D5E3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Kaha A'huye</w:t>
      </w:r>
      <w:r>
        <w:tab/>
      </w:r>
      <w:r>
        <w:rPr>
          <w:sz w:val="16"/>
        </w:rPr>
        <w:t>JTAS15 94, TDatD 50,113</w:t>
      </w:r>
    </w:p>
    <w:p w14:paraId="067ADF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Kaja Lenat</w:t>
      </w:r>
      <w:r>
        <w:tab/>
      </w:r>
      <w:r>
        <w:rPr>
          <w:sz w:val="16"/>
        </w:rPr>
        <w:t>TPoD 147</w:t>
      </w:r>
    </w:p>
    <w:p w14:paraId="32E2BC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Kajaani, Vanguard Reaches</w:t>
      </w:r>
      <w:r>
        <w:tab/>
      </w:r>
      <w:r>
        <w:rPr>
          <w:sz w:val="16"/>
        </w:rPr>
        <w:t>SE 327</w:t>
      </w:r>
    </w:p>
    <w:p w14:paraId="3F6807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Kamlar, Deneb</w:t>
      </w:r>
      <w:r>
        <w:tab/>
      </w:r>
      <w:r>
        <w:rPr>
          <w:sz w:val="16"/>
        </w:rPr>
        <w:t>BtC 282</w:t>
      </w:r>
    </w:p>
    <w:p w14:paraId="14E710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Kamsii Business Corporations</w:t>
      </w:r>
      <w:r>
        <w:tab/>
      </w:r>
      <w:r>
        <w:rPr>
          <w:sz w:val="16"/>
        </w:rPr>
        <w:t>JTAS13 84</w:t>
      </w:r>
    </w:p>
    <w:p w14:paraId="7F7C53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Karima Delgado, Duchess</w:t>
      </w:r>
      <w:r>
        <w:tab/>
      </w:r>
      <w:r>
        <w:rPr>
          <w:sz w:val="16"/>
        </w:rPr>
        <w:t>SF 16</w:t>
      </w:r>
    </w:p>
    <w:p w14:paraId="5FA3E1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Karine Lukowiak</w:t>
      </w:r>
      <w:r>
        <w:tab/>
      </w:r>
      <w:r>
        <w:rPr>
          <w:sz w:val="16"/>
        </w:rPr>
        <w:t>MoM 29</w:t>
      </w:r>
    </w:p>
    <w:p w14:paraId="2D20251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Kasiyl</w:t>
      </w:r>
      <w:r>
        <w:tab/>
      </w:r>
      <w:r>
        <w:rPr>
          <w:sz w:val="16"/>
        </w:rPr>
        <w:t>TPoD 80,197</w:t>
      </w:r>
    </w:p>
    <w:p w14:paraId="453B6F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Kaskii, Core</w:t>
      </w:r>
      <w:r>
        <w:tab/>
      </w:r>
      <w:r>
        <w:rPr>
          <w:sz w:val="16"/>
        </w:rPr>
        <w:t>TTI 162</w:t>
      </w:r>
    </w:p>
    <w:p w14:paraId="14311E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Kaslyl of the Ahroay'</w:t>
      </w:r>
      <w:r>
        <w:tab/>
      </w:r>
      <w:r>
        <w:rPr>
          <w:sz w:val="16"/>
        </w:rPr>
        <w:t>TTR 24</w:t>
      </w:r>
    </w:p>
    <w:p w14:paraId="3B7D12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 xml:space="preserve">Katanga, The Beyond </w:t>
      </w:r>
      <w:r>
        <w:tab/>
      </w:r>
      <w:r>
        <w:rPr>
          <w:sz w:val="16"/>
        </w:rPr>
        <w:t>SE 100</w:t>
      </w:r>
    </w:p>
    <w:p w14:paraId="483C1B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Katarine Tang, Admiral</w:t>
      </w:r>
      <w:r>
        <w:tab/>
      </w:r>
      <w:r>
        <w:rPr>
          <w:sz w:val="16"/>
        </w:rPr>
        <w:t>TDatD 37</w:t>
      </w:r>
    </w:p>
    <w:p w14:paraId="44F078DF" w14:textId="77777777" w:rsidR="001270EE" w:rsidRDefault="00000000">
      <w:r>
        <w:rPr>
          <w:sz w:val="20"/>
        </w:rPr>
        <w:t>Katrina University Salin</w:t>
      </w:r>
    </w:p>
    <w:p w14:paraId="5859CE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Archaeological Initiative (KUSAI)</w:t>
      </w:r>
      <w:r>
        <w:tab/>
      </w:r>
      <w:r>
        <w:rPr>
          <w:sz w:val="16"/>
        </w:rPr>
        <w:t>SE 122</w:t>
      </w:r>
    </w:p>
    <w:p w14:paraId="084CC1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Kawea</w:t>
      </w:r>
      <w:r>
        <w:tab/>
      </w:r>
      <w:r>
        <w:rPr>
          <w:sz w:val="16"/>
        </w:rPr>
        <w:t>TDatD 129</w:t>
      </w:r>
    </w:p>
    <w:p w14:paraId="03B9A7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Keeper Malos</w:t>
      </w:r>
      <w:r>
        <w:tab/>
      </w:r>
      <w:r>
        <w:rPr>
          <w:sz w:val="16"/>
        </w:rPr>
        <w:t>TPoD 28</w:t>
      </w:r>
    </w:p>
    <w:p w14:paraId="0452148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Keiar, Reaver's Deep</w:t>
      </w:r>
      <w:r>
        <w:tab/>
      </w:r>
      <w:r>
        <w:rPr>
          <w:sz w:val="16"/>
        </w:rPr>
        <w:t>TDatD 163</w:t>
      </w:r>
    </w:p>
    <w:p w14:paraId="5BEA1D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3F6ACE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Kevlar Strom</w:t>
      </w:r>
      <w:r>
        <w:tab/>
      </w:r>
      <w:r>
        <w:rPr>
          <w:sz w:val="16"/>
        </w:rPr>
        <w:t>JTAS13 112</w:t>
      </w:r>
    </w:p>
    <w:p w14:paraId="7F931B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Khor</w:t>
      </w:r>
      <w:r>
        <w:tab/>
      </w:r>
      <w:r>
        <w:rPr>
          <w:sz w:val="16"/>
        </w:rPr>
        <w:t>TDatD 244,260</w:t>
      </w:r>
    </w:p>
    <w:p w14:paraId="499586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Khta</w:t>
      </w:r>
      <w:r>
        <w:tab/>
      </w:r>
      <w:r>
        <w:rPr>
          <w:sz w:val="16"/>
        </w:rPr>
        <w:t>TDatD 261</w:t>
      </w:r>
    </w:p>
    <w:p w14:paraId="084A74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Khtoiakta, Dark Nebula</w:t>
      </w:r>
      <w:r>
        <w:tab/>
      </w:r>
      <w:r>
        <w:rPr>
          <w:sz w:val="16"/>
        </w:rPr>
        <w:t>TDatD 245</w:t>
      </w:r>
    </w:p>
    <w:p w14:paraId="2B7366A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Khtoueaesih, Afawahisa</w:t>
      </w:r>
      <w:r>
        <w:tab/>
      </w:r>
      <w:r>
        <w:rPr>
          <w:sz w:val="16"/>
        </w:rPr>
        <w:t>TaA 75</w:t>
      </w:r>
    </w:p>
    <w:p w14:paraId="05352E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Khtularoihowa</w:t>
      </w:r>
      <w:r>
        <w:tab/>
      </w:r>
      <w:r>
        <w:rPr>
          <w:sz w:val="16"/>
        </w:rPr>
        <w:t>TDatD 50, TTR 45</w:t>
      </w:r>
    </w:p>
    <w:p w14:paraId="6452CD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Khtyuwi'</w:t>
      </w:r>
      <w:r>
        <w:tab/>
      </w:r>
      <w:r>
        <w:rPr>
          <w:sz w:val="16"/>
        </w:rPr>
        <w:t>TDatD 50,133,170</w:t>
      </w:r>
    </w:p>
    <w:p w14:paraId="57AAB6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Khu Su'ikh</w:t>
      </w:r>
      <w:r>
        <w:tab/>
      </w:r>
      <w:r>
        <w:rPr>
          <w:sz w:val="16"/>
        </w:rPr>
        <w:t>TDatD 132</w:t>
      </w:r>
    </w:p>
    <w:p w14:paraId="4B2D0D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Kieran Adair, Archduke</w:t>
      </w:r>
      <w:r>
        <w:tab/>
      </w:r>
      <w:r>
        <w:rPr>
          <w:sz w:val="16"/>
        </w:rPr>
        <w:t>SF 16</w:t>
      </w:r>
    </w:p>
    <w:p w14:paraId="1A6A52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Kilrai', Dark Nebula</w:t>
      </w:r>
      <w:r>
        <w:tab/>
      </w:r>
      <w:r>
        <w:rPr>
          <w:sz w:val="16"/>
        </w:rPr>
        <w:t>TDatD 237</w:t>
      </w:r>
    </w:p>
    <w:p w14:paraId="7BFCB0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Kimson's Stand, Dark Nebula</w:t>
      </w:r>
      <w:r>
        <w:tab/>
      </w:r>
      <w:r>
        <w:rPr>
          <w:sz w:val="16"/>
        </w:rPr>
        <w:t>TDatD 252</w:t>
      </w:r>
    </w:p>
    <w:p w14:paraId="2812E7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King Earheart of Orarle Valley</w:t>
      </w:r>
      <w:r>
        <w:tab/>
      </w:r>
      <w:r>
        <w:rPr>
          <w:sz w:val="16"/>
        </w:rPr>
        <w:t>SoS 18</w:t>
      </w:r>
    </w:p>
    <w:p w14:paraId="7854FA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King Oleb</w:t>
      </w:r>
      <w:r>
        <w:tab/>
      </w:r>
      <w:r>
        <w:rPr>
          <w:sz w:val="16"/>
        </w:rPr>
        <w:t>TTR 22</w:t>
      </w:r>
    </w:p>
    <w:p w14:paraId="6F2825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Kou, Dark Nebula</w:t>
      </w:r>
      <w:r>
        <w:tab/>
      </w:r>
      <w:r>
        <w:rPr>
          <w:sz w:val="16"/>
        </w:rPr>
        <w:t>TDatD 258</w:t>
      </w:r>
    </w:p>
    <w:p w14:paraId="72283C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Kozvurrouk Secret Service</w:t>
      </w:r>
      <w:r>
        <w:tab/>
      </w:r>
      <w:r>
        <w:rPr>
          <w:sz w:val="16"/>
        </w:rPr>
        <w:t>JTAS7 105</w:t>
      </w:r>
    </w:p>
    <w:p w14:paraId="0C9636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Kraken Heavy Industries Consortium</w:t>
      </w:r>
      <w:r>
        <w:tab/>
      </w:r>
      <w:r>
        <w:rPr>
          <w:sz w:val="16"/>
        </w:rPr>
        <w:t>JTAS10 10</w:t>
      </w:r>
    </w:p>
    <w:p w14:paraId="79B453A9" w14:textId="77777777" w:rsidR="001270EE" w:rsidRDefault="00000000">
      <w:r>
        <w:rPr>
          <w:sz w:val="20"/>
        </w:rPr>
        <w:t>Kraken Heavy Industries Consortium</w:t>
      </w:r>
    </w:p>
    <w:p w14:paraId="15FA71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(KHI)</w:t>
      </w:r>
      <w:r>
        <w:tab/>
      </w:r>
      <w:r>
        <w:rPr>
          <w:sz w:val="16"/>
        </w:rPr>
        <w:t>SE 48</w:t>
      </w:r>
    </w:p>
    <w:p w14:paraId="43EDC08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Krida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JTAS8 104</w:t>
      </w:r>
    </w:p>
    <w:p w14:paraId="13001E8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Krida Prison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JTAS8 106</w:t>
      </w:r>
    </w:p>
    <w:p w14:paraId="06A054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Krond</w:t>
      </w:r>
      <w:r>
        <w:tab/>
      </w:r>
      <w:r>
        <w:rPr>
          <w:sz w:val="16"/>
        </w:rPr>
        <w:t>TPoD 149</w:t>
      </w:r>
    </w:p>
    <w:p w14:paraId="4FDC26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Krrsh the Vargr</w:t>
      </w:r>
      <w:r>
        <w:tab/>
      </w:r>
      <w:r>
        <w:rPr>
          <w:sz w:val="16"/>
        </w:rPr>
        <w:t>TPoD 35</w:t>
      </w:r>
    </w:p>
    <w:p w14:paraId="4BCAEB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Ktaherl</w:t>
      </w:r>
      <w:r>
        <w:tab/>
      </w:r>
      <w:r>
        <w:rPr>
          <w:sz w:val="16"/>
        </w:rPr>
        <w:t>TDatD 262</w:t>
      </w:r>
    </w:p>
    <w:p w14:paraId="42B304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Ktaia Aeaei</w:t>
      </w:r>
      <w:r>
        <w:tab/>
      </w:r>
      <w:r>
        <w:rPr>
          <w:sz w:val="16"/>
        </w:rPr>
        <w:t>TDatD 113</w:t>
      </w:r>
    </w:p>
    <w:p w14:paraId="68D0EB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Ktaol Route</w:t>
      </w:r>
      <w:r>
        <w:tab/>
      </w:r>
      <w:r>
        <w:rPr>
          <w:sz w:val="16"/>
        </w:rPr>
        <w:t>TDatD 198</w:t>
      </w:r>
    </w:p>
    <w:p w14:paraId="31DE4A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Ktiriy'eirl</w:t>
      </w:r>
      <w:r>
        <w:tab/>
      </w:r>
      <w:r>
        <w:rPr>
          <w:sz w:val="16"/>
        </w:rPr>
        <w:t>JTAS15 94</w:t>
      </w:r>
    </w:p>
    <w:p w14:paraId="37CF61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Ktiya</w:t>
      </w:r>
      <w:r>
        <w:tab/>
      </w:r>
      <w:r>
        <w:rPr>
          <w:sz w:val="16"/>
        </w:rPr>
        <w:t>TDatD 260</w:t>
      </w:r>
    </w:p>
    <w:p w14:paraId="29D6B9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Ktyaao</w:t>
      </w:r>
      <w:r>
        <w:tab/>
      </w:r>
      <w:r>
        <w:rPr>
          <w:sz w:val="16"/>
        </w:rPr>
        <w:t>TDatD 272</w:t>
      </w:r>
    </w:p>
    <w:p w14:paraId="2DA39E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Kukulcan, Solomani Rim</w:t>
      </w:r>
      <w:r>
        <w:tab/>
      </w:r>
      <w:r>
        <w:rPr>
          <w:sz w:val="16"/>
        </w:rPr>
        <w:t>SF 221</w:t>
      </w:r>
    </w:p>
    <w:p w14:paraId="78FEE6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Kurt Ahvass</w:t>
      </w:r>
      <w:r>
        <w:tab/>
      </w:r>
      <w:r>
        <w:rPr>
          <w:sz w:val="16"/>
        </w:rPr>
        <w:t>Sk 15</w:t>
      </w:r>
    </w:p>
    <w:p w14:paraId="65E03C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Kusyu Cities</w:t>
      </w:r>
      <w:r>
        <w:tab/>
      </w:r>
      <w:r>
        <w:rPr>
          <w:sz w:val="16"/>
        </w:rPr>
        <w:t>TDatD 242</w:t>
      </w:r>
    </w:p>
    <w:p w14:paraId="668CC6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Kusyu Planetary Bodies</w:t>
      </w:r>
      <w:r>
        <w:tab/>
      </w:r>
      <w:r>
        <w:rPr>
          <w:sz w:val="16"/>
        </w:rPr>
        <w:t>TDatD 244</w:t>
      </w:r>
    </w:p>
    <w:p w14:paraId="419B93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Kuzu Route</w:t>
      </w:r>
      <w:r>
        <w:tab/>
      </w:r>
      <w:r>
        <w:rPr>
          <w:sz w:val="16"/>
        </w:rPr>
        <w:t>TDatD 45</w:t>
      </w:r>
    </w:p>
    <w:p w14:paraId="0885B9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Kyaenkha, Dark Nebula</w:t>
      </w:r>
      <w:r>
        <w:tab/>
      </w:r>
      <w:r>
        <w:rPr>
          <w:sz w:val="16"/>
        </w:rPr>
        <w:t>TDatD 217</w:t>
      </w:r>
    </w:p>
    <w:p w14:paraId="0D280A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Kyahiyleakhaw, Ekteiu</w:t>
      </w:r>
      <w:r>
        <w:tab/>
      </w:r>
      <w:r>
        <w:rPr>
          <w:sz w:val="16"/>
        </w:rPr>
        <w:t>TaA 6</w:t>
      </w:r>
    </w:p>
    <w:p w14:paraId="5429AF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Kyriani Nakamura</w:t>
      </w:r>
      <w:r>
        <w:tab/>
      </w:r>
      <w:r>
        <w:rPr>
          <w:sz w:val="16"/>
        </w:rPr>
        <w:t>JTAS12 6</w:t>
      </w:r>
    </w:p>
    <w:p w14:paraId="5E4420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Lady Carneliana Hilfssen</w:t>
      </w:r>
      <w:r>
        <w:tab/>
      </w:r>
      <w:r>
        <w:rPr>
          <w:sz w:val="16"/>
        </w:rPr>
        <w:t>DC 157</w:t>
      </w:r>
    </w:p>
    <w:p w14:paraId="769C43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Lady Hil</w:t>
      </w:r>
      <w:r>
        <w:tab/>
      </w:r>
      <w:r>
        <w:rPr>
          <w:sz w:val="16"/>
        </w:rPr>
        <w:t>TTR 24</w:t>
      </w:r>
    </w:p>
    <w:p w14:paraId="63CF7F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Lady Telwax</w:t>
      </w:r>
      <w:r>
        <w:tab/>
      </w:r>
      <w:r>
        <w:rPr>
          <w:sz w:val="16"/>
        </w:rPr>
        <w:t>TPoD 234</w:t>
      </w:r>
    </w:p>
    <w:p w14:paraId="2A4F9C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Lady Yemar</w:t>
      </w:r>
      <w:r>
        <w:tab/>
      </w:r>
      <w:r>
        <w:rPr>
          <w:sz w:val="16"/>
        </w:rPr>
        <w:t>DC 48, TTR 161</w:t>
      </w:r>
    </w:p>
    <w:p w14:paraId="4B2AED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Lamarck Minerals</w:t>
      </w:r>
      <w:r>
        <w:tab/>
      </w:r>
      <w:r>
        <w:rPr>
          <w:sz w:val="16"/>
        </w:rPr>
        <w:t>MoAS 9, SF 89,203</w:t>
      </w:r>
    </w:p>
    <w:p w14:paraId="48EA85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Lamas, Deneb</w:t>
      </w:r>
      <w:r>
        <w:tab/>
      </w:r>
      <w:r>
        <w:rPr>
          <w:sz w:val="16"/>
        </w:rPr>
        <w:t>BtC 221</w:t>
      </w:r>
    </w:p>
    <w:p w14:paraId="680184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Lancian Cultural Region</w:t>
      </w:r>
      <w:r>
        <w:tab/>
      </w:r>
      <w:r>
        <w:rPr>
          <w:sz w:val="16"/>
        </w:rPr>
        <w:t>TGR 82</w:t>
      </w:r>
    </w:p>
    <w:p w14:paraId="1D4AA9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Lancian Movement</w:t>
      </w:r>
      <w:r>
        <w:tab/>
      </w:r>
      <w:r>
        <w:rPr>
          <w:sz w:val="16"/>
        </w:rPr>
        <w:t>TGR 82</w:t>
      </w:r>
    </w:p>
    <w:p w14:paraId="544F9B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Lando Nierr</w:t>
      </w:r>
      <w:r>
        <w:tab/>
      </w:r>
      <w:r>
        <w:rPr>
          <w:sz w:val="16"/>
        </w:rPr>
        <w:t>TPoD 186</w:t>
      </w:r>
    </w:p>
    <w:p w14:paraId="0D091F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Lanth, Spinward Marches</w:t>
      </w:r>
      <w:r>
        <w:tab/>
      </w:r>
      <w:r>
        <w:rPr>
          <w:sz w:val="16"/>
        </w:rPr>
        <w:t>BtC 67</w:t>
      </w:r>
    </w:p>
    <w:p w14:paraId="321A7D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Larleaftea Hryawaorwya</w:t>
      </w:r>
      <w:r>
        <w:tab/>
      </w:r>
      <w:r>
        <w:rPr>
          <w:sz w:val="16"/>
        </w:rPr>
        <w:t>TDatD 51</w:t>
      </w:r>
    </w:p>
    <w:p w14:paraId="3D4786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Lars Kanerva</w:t>
      </w:r>
      <w:r>
        <w:tab/>
      </w:r>
      <w:r>
        <w:rPr>
          <w:sz w:val="16"/>
        </w:rPr>
        <w:t>Sk 15</w:t>
      </w:r>
    </w:p>
    <w:p w14:paraId="7BF79F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TTI 6</w:t>
      </w:r>
    </w:p>
    <w:p w14:paraId="65A50F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Layaefui</w:t>
      </w:r>
      <w:r>
        <w:tab/>
      </w:r>
      <w:r>
        <w:rPr>
          <w:sz w:val="16"/>
        </w:rPr>
        <w:t>TDatD 132</w:t>
      </w:r>
    </w:p>
    <w:p w14:paraId="0862A6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Legacy of Ghormount</w:t>
      </w:r>
      <w:r>
        <w:tab/>
      </w:r>
      <w:r>
        <w:rPr>
          <w:sz w:val="16"/>
        </w:rPr>
        <w:t>SoS 32</w:t>
      </w:r>
    </w:p>
    <w:p w14:paraId="4B97EE8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Lemuel Vinus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TPoD 104</w:t>
      </w:r>
    </w:p>
    <w:p w14:paraId="1EA5A03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Lemuel Volin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TPoD 111</w:t>
      </w:r>
    </w:p>
    <w:p w14:paraId="52FFE6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Leo Duprey, Supreme President</w:t>
      </w:r>
      <w:r>
        <w:tab/>
      </w:r>
      <w:r>
        <w:rPr>
          <w:sz w:val="16"/>
        </w:rPr>
        <w:t>SF 208</w:t>
      </w:r>
    </w:p>
    <w:p w14:paraId="3E46F0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Leobaldo Camargo</w:t>
      </w:r>
      <w:r>
        <w:tab/>
      </w:r>
      <w:r>
        <w:rPr>
          <w:sz w:val="16"/>
        </w:rPr>
        <w:t>JTAS15 52</w:t>
      </w:r>
    </w:p>
    <w:p w14:paraId="428F46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Letter of Marque</w:t>
      </w:r>
      <w:r>
        <w:tab/>
      </w:r>
      <w:r>
        <w:rPr>
          <w:sz w:val="16"/>
        </w:rPr>
        <w:t>BtC 145, TTR 18</w:t>
      </w:r>
    </w:p>
    <w:p w14:paraId="0DA1B7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Lhshani</w:t>
      </w:r>
      <w:r>
        <w:tab/>
      </w:r>
      <w:r>
        <w:rPr>
          <w:sz w:val="16"/>
        </w:rPr>
        <w:t>TDatD 158</w:t>
      </w:r>
    </w:p>
    <w:p w14:paraId="1009F1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LibArchy</w:t>
      </w:r>
      <w:r>
        <w:tab/>
      </w:r>
      <w:r>
        <w:rPr>
          <w:sz w:val="16"/>
        </w:rPr>
        <w:t>DC 219</w:t>
      </w:r>
    </w:p>
    <w:p w14:paraId="687954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Liberty Hall, The Beyond</w:t>
      </w:r>
      <w:r>
        <w:tab/>
      </w:r>
      <w:r>
        <w:rPr>
          <w:sz w:val="16"/>
        </w:rPr>
        <w:t>SE 96</w:t>
      </w:r>
    </w:p>
    <w:p w14:paraId="11ADB4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Like It Never Happened</w:t>
      </w:r>
      <w:r>
        <w:tab/>
      </w:r>
      <w:r>
        <w:rPr>
          <w:sz w:val="16"/>
        </w:rPr>
        <w:t>JTAS7 120</w:t>
      </w:r>
    </w:p>
    <w:p w14:paraId="4FFD5D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Limon, Reft</w:t>
      </w:r>
      <w:r>
        <w:tab/>
      </w:r>
      <w:r>
        <w:rPr>
          <w:sz w:val="16"/>
        </w:rPr>
        <w:t>Re 56</w:t>
      </w:r>
    </w:p>
    <w:p w14:paraId="4602B4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Ling-Stanard Products (LSP)</w:t>
      </w:r>
      <w:r>
        <w:tab/>
      </w:r>
      <w:r>
        <w:rPr>
          <w:sz w:val="16"/>
        </w:rPr>
        <w:t>BtC 236</w:t>
      </w:r>
    </w:p>
    <w:p w14:paraId="70C1D8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Ling-Standard Products</w:t>
      </w:r>
      <w:r>
        <w:tab/>
      </w:r>
      <w:r>
        <w:rPr>
          <w:sz w:val="16"/>
        </w:rPr>
        <w:t>MoAS 61</w:t>
      </w:r>
    </w:p>
    <w:p w14:paraId="5793AE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Ling-Standard Products (LSP)</w:t>
      </w:r>
      <w:r>
        <w:tab/>
      </w:r>
      <w:r>
        <w:rPr>
          <w:sz w:val="16"/>
        </w:rPr>
        <w:t>BaEG 50, BtC 98,125,157, RH 4, Re 112, SF 84, TDatD 51,158, TTI 58</w:t>
      </w:r>
    </w:p>
    <w:p w14:paraId="5793BABC" w14:textId="77777777" w:rsidR="001270EE" w:rsidRDefault="00000000">
      <w:r>
        <w:rPr>
          <w:sz w:val="20"/>
        </w:rPr>
        <w:t>Lirream Miruenfllia'II</w:t>
      </w:r>
    </w:p>
    <w:p w14:paraId="596F9F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2A48DB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Litininin Horvath of Warinir, Duke</w:t>
      </w:r>
      <w:r>
        <w:tab/>
      </w:r>
      <w:r>
        <w:rPr>
          <w:sz w:val="16"/>
        </w:rPr>
        <w:t>TDatD 19</w:t>
      </w:r>
    </w:p>
    <w:p w14:paraId="481CCA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Living and Working Underwater</w:t>
      </w:r>
      <w:r>
        <w:tab/>
      </w:r>
      <w:r>
        <w:rPr>
          <w:sz w:val="16"/>
        </w:rPr>
        <w:t>TCI 3</w:t>
      </w:r>
    </w:p>
    <w:p w14:paraId="1392905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Logarro Enterprises and Co.</w:t>
      </w:r>
      <w:r>
        <w:tab/>
      </w:r>
      <w:r>
        <w:rPr>
          <w:sz w:val="16"/>
        </w:rPr>
        <w:t>JTAS9 68</w:t>
      </w:r>
    </w:p>
    <w:p w14:paraId="78B8E1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Lokharl</w:t>
      </w:r>
      <w:r>
        <w:tab/>
      </w:r>
      <w:r>
        <w:rPr>
          <w:sz w:val="16"/>
        </w:rPr>
        <w:t>TPoD 214</w:t>
      </w:r>
    </w:p>
    <w:p w14:paraId="67BB61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Longshot</w:t>
      </w:r>
      <w:r>
        <w:tab/>
      </w:r>
      <w:r>
        <w:rPr>
          <w:sz w:val="16"/>
        </w:rPr>
        <w:t>JTAS15 96, TDatD 51</w:t>
      </w:r>
    </w:p>
    <w:p w14:paraId="1A8AA3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Lord Afle Urelad</w:t>
      </w:r>
      <w:r>
        <w:tab/>
      </w:r>
      <w:r>
        <w:rPr>
          <w:sz w:val="16"/>
        </w:rPr>
        <w:t>JTAS7 50</w:t>
      </w:r>
    </w:p>
    <w:p w14:paraId="539D34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Lord Penfold Ffarnham Blinderby</w:t>
      </w:r>
      <w:r>
        <w:tab/>
      </w:r>
      <w:r>
        <w:rPr>
          <w:sz w:val="16"/>
        </w:rPr>
        <w:t>JTAS7 65</w:t>
      </w:r>
    </w:p>
    <w:p w14:paraId="50F542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Lord Wrax</w:t>
      </w:r>
      <w:r>
        <w:tab/>
      </w:r>
      <w:r>
        <w:rPr>
          <w:sz w:val="16"/>
        </w:rPr>
        <w:t>TTR 24</w:t>
      </w:r>
    </w:p>
    <w:p w14:paraId="6BFDC9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Lords of Blacksand</w:t>
      </w:r>
      <w:r>
        <w:tab/>
      </w:r>
      <w:r>
        <w:rPr>
          <w:sz w:val="16"/>
        </w:rPr>
        <w:t>TTR 209</w:t>
      </w:r>
    </w:p>
    <w:p w14:paraId="02162D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Lost Way, Reft</w:t>
      </w:r>
      <w:r>
        <w:tab/>
      </w:r>
      <w:r>
        <w:rPr>
          <w:sz w:val="16"/>
        </w:rPr>
        <w:t>Re 39</w:t>
      </w:r>
    </w:p>
    <w:p w14:paraId="27CFAE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Low Lottery</w:t>
      </w:r>
      <w:r>
        <w:tab/>
      </w:r>
      <w:r>
        <w:rPr>
          <w:sz w:val="16"/>
        </w:rPr>
        <w:t>JTAS12 37</w:t>
      </w:r>
    </w:p>
    <w:p w14:paraId="6571C2B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Lucy Rogeristtein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JTAS8 83</w:t>
      </w:r>
    </w:p>
    <w:p w14:paraId="5846F77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Ludriiepr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57</w:t>
      </w:r>
    </w:p>
    <w:p w14:paraId="358F56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Lukas Sorensen</w:t>
      </w:r>
      <w:r>
        <w:tab/>
      </w:r>
      <w:r>
        <w:rPr>
          <w:sz w:val="16"/>
        </w:rPr>
        <w:t>Sk 15</w:t>
      </w:r>
    </w:p>
    <w:p w14:paraId="56EA22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Lunion Shield Worlds</w:t>
      </w:r>
      <w:r>
        <w:tab/>
      </w:r>
      <w:r>
        <w:rPr>
          <w:sz w:val="16"/>
        </w:rPr>
        <w:t>Sk 82</w:t>
      </w:r>
    </w:p>
    <w:p w14:paraId="6F361D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Lunion Stud</w:t>
      </w:r>
      <w:r>
        <w:tab/>
      </w:r>
      <w:r>
        <w:rPr>
          <w:sz w:val="16"/>
        </w:rPr>
        <w:t>JTAS12 37</w:t>
      </w:r>
    </w:p>
    <w:p w14:paraId="0A19D3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Lunion, Spinward Marches</w:t>
      </w:r>
      <w:r>
        <w:tab/>
      </w:r>
      <w:r>
        <w:rPr>
          <w:sz w:val="16"/>
        </w:rPr>
        <w:t>BtC 98</w:t>
      </w:r>
    </w:p>
    <w:p w14:paraId="1BCE88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Lurana Rihanur</w:t>
      </w:r>
      <w:r>
        <w:tab/>
      </w:r>
      <w:r>
        <w:rPr>
          <w:sz w:val="16"/>
        </w:rPr>
        <w:t>TDatD 24</w:t>
      </w:r>
    </w:p>
    <w:p w14:paraId="5D66D1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Lurent Planetoid Ships</w:t>
      </w:r>
      <w:r>
        <w:tab/>
      </w:r>
      <w:r>
        <w:rPr>
          <w:sz w:val="16"/>
        </w:rPr>
        <w:t>BtC 162</w:t>
      </w:r>
    </w:p>
    <w:p w14:paraId="4C8F1F1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Lysani Laboratories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DS 2,2</w:t>
      </w:r>
    </w:p>
    <w:p w14:paraId="29A7F06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Maar Zon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BaEG 16</w:t>
      </w:r>
    </w:p>
    <w:p w14:paraId="2ABF34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Macon, Reft</w:t>
      </w:r>
      <w:r>
        <w:tab/>
      </w:r>
      <w:r>
        <w:rPr>
          <w:sz w:val="16"/>
        </w:rPr>
        <w:t>Re 21</w:t>
      </w:r>
    </w:p>
    <w:p w14:paraId="045C66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67E139E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Magda Madjiyb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JTAS8 3</w:t>
      </w:r>
    </w:p>
    <w:p w14:paraId="4677A59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Maghiz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83</w:t>
      </w:r>
    </w:p>
    <w:p w14:paraId="77196F8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Magis Sergei haut-Devroe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78</w:t>
      </w:r>
    </w:p>
    <w:p w14:paraId="25D91C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Magnus Sundstrom</w:t>
      </w:r>
      <w:r>
        <w:tab/>
      </w:r>
      <w:r>
        <w:rPr>
          <w:sz w:val="16"/>
        </w:rPr>
        <w:t>Sk 18</w:t>
      </w:r>
    </w:p>
    <w:p w14:paraId="153402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Magyarchem</w:t>
      </w:r>
      <w:r>
        <w:tab/>
      </w:r>
      <w:r>
        <w:rPr>
          <w:sz w:val="16"/>
        </w:rPr>
        <w:t>TDatD 52</w:t>
      </w:r>
    </w:p>
    <w:p w14:paraId="0754A5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Makhidkarun</w:t>
      </w:r>
      <w:r>
        <w:tab/>
      </w:r>
      <w:r>
        <w:rPr>
          <w:sz w:val="16"/>
        </w:rPr>
        <w:t>BtC 157, RH 4, SF 84, TDatD 52,158, TTI 58,142</w:t>
      </w:r>
    </w:p>
    <w:p w14:paraId="554B40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Malden Arkhesaar</w:t>
      </w:r>
      <w:r>
        <w:tab/>
      </w:r>
      <w:r>
        <w:rPr>
          <w:sz w:val="16"/>
        </w:rPr>
        <w:t>BtC 140</w:t>
      </w:r>
    </w:p>
    <w:p w14:paraId="42F560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Mao</w:t>
      </w:r>
      <w:r>
        <w:tab/>
      </w:r>
      <w:r>
        <w:rPr>
          <w:sz w:val="16"/>
        </w:rPr>
        <w:t>JTAS12 13</w:t>
      </w:r>
    </w:p>
    <w:p w14:paraId="5A8CF3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Mapepire, The Beyond</w:t>
      </w:r>
      <w:r>
        <w:tab/>
      </w:r>
      <w:r>
        <w:rPr>
          <w:sz w:val="16"/>
        </w:rPr>
        <w:t>SE 91</w:t>
      </w:r>
    </w:p>
    <w:p w14:paraId="6C5408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Marak Ilyaman</w:t>
      </w:r>
      <w:r>
        <w:tab/>
      </w:r>
      <w:r>
        <w:rPr>
          <w:sz w:val="16"/>
        </w:rPr>
        <w:t>TTI 191</w:t>
      </w:r>
    </w:p>
    <w:p w14:paraId="6EC93A8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Marava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47</w:t>
      </w:r>
    </w:p>
    <w:p w14:paraId="38D7F53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lastRenderedPageBreak/>
        <w:t>Marcus Carpenter, Dr.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JTAS12 122</w:t>
      </w:r>
    </w:p>
    <w:p w14:paraId="4FE7D9A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Margaret Blaine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DC 90</w:t>
      </w:r>
    </w:p>
    <w:p w14:paraId="0C96F51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Margaret 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48</w:t>
      </w:r>
    </w:p>
    <w:p w14:paraId="1644C65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Margaret II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48</w:t>
      </w:r>
    </w:p>
    <w:p w14:paraId="6779319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Mari Jagad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TPoD 70</w:t>
      </w:r>
    </w:p>
    <w:p w14:paraId="2F7187F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Marine Contingents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EC 64</w:t>
      </w:r>
    </w:p>
    <w:p w14:paraId="3178E09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Maris Enar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DC 101, GoM 2</w:t>
      </w:r>
    </w:p>
    <w:p w14:paraId="054D225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Marja Aguilar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MoAS 50</w:t>
      </w:r>
    </w:p>
    <w:p w14:paraId="7B2AB4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Marqued Target</w:t>
      </w:r>
      <w:r>
        <w:tab/>
      </w:r>
      <w:r>
        <w:rPr>
          <w:sz w:val="16"/>
        </w:rPr>
        <w:t>Sk 29</w:t>
      </w:r>
    </w:p>
    <w:p w14:paraId="30631C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Marrakesh, The Beyond</w:t>
      </w:r>
      <w:r>
        <w:tab/>
      </w:r>
      <w:r>
        <w:rPr>
          <w:sz w:val="16"/>
        </w:rPr>
        <w:t>SE 106</w:t>
      </w:r>
    </w:p>
    <w:p w14:paraId="653A12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Martiin IV</w:t>
      </w:r>
      <w:r>
        <w:tab/>
      </w:r>
      <w:r>
        <w:rPr>
          <w:sz w:val="16"/>
        </w:rPr>
        <w:t>JTAS1 45</w:t>
      </w:r>
    </w:p>
    <w:p w14:paraId="7FF79C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Martin I</w:t>
      </w:r>
      <w:r>
        <w:tab/>
      </w:r>
      <w:r>
        <w:rPr>
          <w:sz w:val="16"/>
        </w:rPr>
        <w:t>JTAS1 45</w:t>
      </w:r>
    </w:p>
    <w:p w14:paraId="594168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Martin II</w:t>
      </w:r>
      <w:r>
        <w:tab/>
      </w:r>
      <w:r>
        <w:rPr>
          <w:sz w:val="16"/>
        </w:rPr>
        <w:t>JTAS1 45</w:t>
      </w:r>
    </w:p>
    <w:p w14:paraId="3D48E7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Martin III</w:t>
      </w:r>
      <w:r>
        <w:tab/>
      </w:r>
      <w:r>
        <w:rPr>
          <w:sz w:val="16"/>
        </w:rPr>
        <w:t>JTAS1 45</w:t>
      </w:r>
    </w:p>
    <w:p w14:paraId="30E885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Martin VI</w:t>
      </w:r>
      <w:r>
        <w:tab/>
      </w:r>
      <w:r>
        <w:rPr>
          <w:sz w:val="16"/>
        </w:rPr>
        <w:t>JTAS1 47</w:t>
      </w:r>
    </w:p>
    <w:p w14:paraId="635F51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Mathilde</w:t>
      </w:r>
      <w:r>
        <w:tab/>
      </w:r>
      <w:r>
        <w:rPr>
          <w:sz w:val="16"/>
        </w:rPr>
        <w:t>BaEG 75</w:t>
      </w:r>
    </w:p>
    <w:p w14:paraId="5AD574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Matriarch of Nemesis</w:t>
      </w:r>
      <w:r>
        <w:tab/>
      </w:r>
      <w:r>
        <w:rPr>
          <w:sz w:val="16"/>
        </w:rPr>
        <w:t>SE 122</w:t>
      </w:r>
    </w:p>
    <w:p w14:paraId="49E0DA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Mayfly II</w:t>
      </w:r>
      <w:r>
        <w:tab/>
      </w:r>
      <w:r>
        <w:rPr>
          <w:sz w:val="16"/>
        </w:rPr>
        <w:t>SoS 38</w:t>
      </w:r>
    </w:p>
    <w:p w14:paraId="521859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McClellan Factors</w:t>
      </w:r>
      <w:r>
        <w:tab/>
      </w:r>
      <w:r>
        <w:rPr>
          <w:sz w:val="16"/>
        </w:rPr>
        <w:t>BtC 125</w:t>
      </w:r>
    </w:p>
    <w:p w14:paraId="0B1EA3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McKenzie, Alpha Crucis</w:t>
      </w:r>
      <w:r>
        <w:tab/>
      </w:r>
      <w:r>
        <w:rPr>
          <w:sz w:val="16"/>
        </w:rPr>
        <w:t>SF 240</w:t>
      </w:r>
    </w:p>
    <w:p w14:paraId="317108F5" w14:textId="77777777" w:rsidR="001270EE" w:rsidRDefault="00000000">
      <w:r>
        <w:rPr>
          <w:sz w:val="20"/>
        </w:rPr>
        <w:t>Megacorporation</w:t>
      </w:r>
    </w:p>
    <w:p w14:paraId="58716FD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General Development Company</w:t>
      </w:r>
      <w:r>
        <w:tab/>
      </w:r>
      <w:r>
        <w:rPr>
          <w:sz w:val="16"/>
        </w:rPr>
        <w:t>TTR 25</w:t>
      </w:r>
    </w:p>
    <w:p w14:paraId="12DCD7A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Iyalil</w:t>
      </w:r>
      <w:r>
        <w:tab/>
      </w:r>
      <w:r>
        <w:rPr>
          <w:sz w:val="16"/>
        </w:rPr>
        <w:t>TTR 45</w:t>
      </w:r>
    </w:p>
    <w:p w14:paraId="3D4A439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Khtularoihowa</w:t>
      </w:r>
      <w:r>
        <w:tab/>
      </w:r>
      <w:r>
        <w:rPr>
          <w:sz w:val="16"/>
        </w:rPr>
        <w:t>TTR 45</w:t>
      </w:r>
    </w:p>
    <w:p w14:paraId="650FBF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Reastirlao</w:t>
      </w:r>
      <w:r>
        <w:tab/>
      </w:r>
      <w:r>
        <w:rPr>
          <w:sz w:val="16"/>
        </w:rPr>
        <w:t>TTR 45</w:t>
      </w:r>
    </w:p>
    <w:p w14:paraId="2831EAC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Tlasayerlahel</w:t>
      </w:r>
      <w:r>
        <w:tab/>
      </w:r>
      <w:r>
        <w:rPr>
          <w:sz w:val="16"/>
        </w:rPr>
        <w:t>TTR 45</w:t>
      </w:r>
    </w:p>
    <w:p w14:paraId="1E08183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379542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Mekee, Core</w:t>
      </w:r>
      <w:r>
        <w:tab/>
      </w:r>
      <w:r>
        <w:rPr>
          <w:sz w:val="16"/>
        </w:rPr>
        <w:t>TTI 144</w:t>
      </w:r>
    </w:p>
    <w:p w14:paraId="7430B0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0AEA4C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Menderes Corporation</w:t>
      </w:r>
      <w:r>
        <w:tab/>
      </w:r>
      <w:r>
        <w:rPr>
          <w:sz w:val="16"/>
        </w:rPr>
        <w:t>JTAS12 103</w:t>
      </w:r>
    </w:p>
    <w:p w14:paraId="5986BD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21140A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Menorial, Trojan Reach</w:t>
      </w:r>
      <w:r>
        <w:tab/>
      </w:r>
      <w:r>
        <w:rPr>
          <w:sz w:val="16"/>
        </w:rPr>
        <w:t>TTR 133</w:t>
      </w:r>
    </w:p>
    <w:p w14:paraId="18E61E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BtC 154</w:t>
      </w:r>
    </w:p>
    <w:p w14:paraId="4F28A1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Mercenary Forces</w:t>
      </w:r>
      <w:r>
        <w:tab/>
      </w:r>
      <w:r>
        <w:rPr>
          <w:sz w:val="16"/>
        </w:rPr>
        <w:t>TTI 40</w:t>
      </w:r>
    </w:p>
    <w:p w14:paraId="64BF9D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Merchants' Guild of Paal</w:t>
      </w:r>
      <w:r>
        <w:tab/>
      </w:r>
      <w:r>
        <w:rPr>
          <w:sz w:val="16"/>
        </w:rPr>
        <w:t>SoS 18</w:t>
      </w:r>
    </w:p>
    <w:p w14:paraId="26128AE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Meson Guns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191</w:t>
      </w:r>
    </w:p>
    <w:p w14:paraId="306707A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Meson Rebellion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26</w:t>
      </w:r>
    </w:p>
    <w:p w14:paraId="7B9D355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Miklos Zenkhuirli, Captain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DE 33</w:t>
      </w:r>
    </w:p>
    <w:p w14:paraId="5913E9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 Robots</w:t>
      </w:r>
      <w:r>
        <w:tab/>
      </w:r>
      <w:r>
        <w:rPr>
          <w:sz w:val="16"/>
        </w:rPr>
        <w:t>RH 126</w:t>
      </w:r>
    </w:p>
    <w:p w14:paraId="6BEDE1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1FE042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Million, Deneb</w:t>
      </w:r>
      <w:r>
        <w:tab/>
      </w:r>
      <w:r>
        <w:rPr>
          <w:sz w:val="16"/>
        </w:rPr>
        <w:t>BtC 229</w:t>
      </w:r>
    </w:p>
    <w:p w14:paraId="79608C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Milo Van Ulrik</w:t>
      </w:r>
      <w:r>
        <w:tab/>
      </w:r>
      <w:r>
        <w:rPr>
          <w:sz w:val="16"/>
        </w:rPr>
        <w:t>JTAS12 24</w:t>
      </w:r>
    </w:p>
    <w:p w14:paraId="07EB0E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Miners' Rights League</w:t>
      </w:r>
      <w:r>
        <w:tab/>
      </w:r>
      <w:r>
        <w:rPr>
          <w:sz w:val="16"/>
        </w:rPr>
        <w:t>JTAS8 106</w:t>
      </w:r>
    </w:p>
    <w:p w14:paraId="5FA923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Mini-Duriir</w:t>
      </w:r>
      <w:r>
        <w:tab/>
      </w:r>
      <w:r>
        <w:rPr>
          <w:sz w:val="16"/>
        </w:rPr>
        <w:t>JTAS15 14</w:t>
      </w:r>
    </w:p>
    <w:p w14:paraId="76C660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Mining School of Glisten</w:t>
      </w:r>
      <w:r>
        <w:tab/>
      </w:r>
      <w:r>
        <w:rPr>
          <w:sz w:val="16"/>
        </w:rPr>
        <w:t>BtC 132</w:t>
      </w:r>
    </w:p>
    <w:p w14:paraId="3379540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Mirandan Restoration Front (MRF)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120</w:t>
      </w:r>
    </w:p>
    <w:p w14:paraId="50995A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Miria Silverhand</w:t>
      </w:r>
      <w:r>
        <w:tab/>
      </w:r>
      <w:r>
        <w:rPr>
          <w:sz w:val="16"/>
        </w:rPr>
        <w:t>TPoD 47</w:t>
      </w:r>
    </w:p>
    <w:p w14:paraId="26375E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Missile Robots</w:t>
      </w:r>
      <w:r>
        <w:tab/>
      </w:r>
      <w:r>
        <w:rPr>
          <w:sz w:val="16"/>
        </w:rPr>
        <w:t>RH 249</w:t>
      </w:r>
    </w:p>
    <w:p w14:paraId="352E90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Missy Mitchell</w:t>
      </w:r>
      <w:r>
        <w:tab/>
      </w:r>
      <w:r>
        <w:rPr>
          <w:sz w:val="16"/>
        </w:rPr>
        <w:t>JTAS8 89</w:t>
      </w:r>
    </w:p>
    <w:p w14:paraId="567514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Moibin, Reft</w:t>
      </w:r>
      <w:r>
        <w:tab/>
      </w:r>
      <w:r>
        <w:rPr>
          <w:sz w:val="16"/>
        </w:rPr>
        <w:t>Re 67</w:t>
      </w:r>
    </w:p>
    <w:p w14:paraId="64B0EB3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Moons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JTAS2 84</w:t>
      </w:r>
    </w:p>
    <w:p w14:paraId="723C876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Mora Technical Institute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106</w:t>
      </w:r>
    </w:p>
    <w:p w14:paraId="17226B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Mora, Spinward Marches</w:t>
      </w:r>
      <w:r>
        <w:tab/>
      </w:r>
      <w:r>
        <w:rPr>
          <w:sz w:val="16"/>
        </w:rPr>
        <w:t>BtC 103</w:t>
      </w:r>
    </w:p>
    <w:p w14:paraId="1E7E4B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Mother Simbula</w:t>
      </w:r>
      <w:r>
        <w:tab/>
      </w:r>
      <w:r>
        <w:rPr>
          <w:sz w:val="16"/>
        </w:rPr>
        <w:t>TDatD 24</w:t>
      </w:r>
    </w:p>
    <w:p w14:paraId="6E29BA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Naasirka</w:t>
      </w:r>
      <w:r>
        <w:tab/>
      </w:r>
      <w:r>
        <w:rPr>
          <w:sz w:val="16"/>
        </w:rPr>
        <w:t>BtC 157, RH 4, SF 84, TDatD 52, TTI 58</w:t>
      </w:r>
    </w:p>
    <w:p w14:paraId="51E024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Nadia Correia</w:t>
      </w:r>
      <w:r>
        <w:tab/>
      </w:r>
      <w:r>
        <w:rPr>
          <w:sz w:val="16"/>
        </w:rPr>
        <w:t>JTAS14 2</w:t>
      </w:r>
    </w:p>
    <w:p w14:paraId="1EE840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Nakris, The Beyond</w:t>
      </w:r>
      <w:r>
        <w:tab/>
      </w:r>
      <w:r>
        <w:rPr>
          <w:sz w:val="16"/>
        </w:rPr>
        <w:t>SE 136</w:t>
      </w:r>
    </w:p>
    <w:p w14:paraId="4EECDC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Nanorobots</w:t>
      </w:r>
      <w:r>
        <w:tab/>
      </w:r>
      <w:r>
        <w:rPr>
          <w:sz w:val="16"/>
        </w:rPr>
        <w:t>RH 224</w:t>
      </w:r>
    </w:p>
    <w:p w14:paraId="6FC5AF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Nanotech Swarms</w:t>
      </w:r>
      <w:r>
        <w:tab/>
      </w:r>
      <w:r>
        <w:rPr>
          <w:sz w:val="16"/>
        </w:rPr>
        <w:t>TTR 209</w:t>
      </w:r>
    </w:p>
    <w:p w14:paraId="0DE820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Nataya Class</w:t>
      </w:r>
      <w:r>
        <w:tab/>
      </w:r>
      <w:r>
        <w:rPr>
          <w:sz w:val="16"/>
        </w:rPr>
        <w:t>JTAS12 8</w:t>
      </w:r>
    </w:p>
    <w:p w14:paraId="1D2712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Fuel Depots</w:t>
      </w:r>
      <w:r>
        <w:tab/>
      </w:r>
      <w:r>
        <w:rPr>
          <w:sz w:val="16"/>
        </w:rPr>
        <w:t>BtC 163</w:t>
      </w:r>
    </w:p>
    <w:p w14:paraId="7F061BC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Patrol Stations</w:t>
      </w:r>
      <w:r>
        <w:tab/>
      </w:r>
      <w:r>
        <w:rPr>
          <w:sz w:val="16"/>
        </w:rPr>
        <w:t>JTAS15 124</w:t>
      </w:r>
    </w:p>
    <w:p w14:paraId="286449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Ship Roles</w:t>
      </w:r>
      <w:r>
        <w:tab/>
      </w:r>
      <w:r>
        <w:rPr>
          <w:sz w:val="16"/>
        </w:rPr>
        <w:t>NCS 4</w:t>
      </w:r>
    </w:p>
    <w:p w14:paraId="2A5A2F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Tactics</w:t>
      </w:r>
      <w:r>
        <w:tab/>
      </w:r>
      <w:r>
        <w:rPr>
          <w:sz w:val="16"/>
        </w:rPr>
        <w:t>TIN 84</w:t>
      </w:r>
    </w:p>
    <w:p w14:paraId="60D2B9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Navarre Rally</w:t>
      </w:r>
      <w:r>
        <w:tab/>
      </w:r>
      <w:r>
        <w:rPr>
          <w:sz w:val="16"/>
        </w:rPr>
        <w:t>JTAS12 29</w:t>
      </w:r>
    </w:p>
    <w:p w14:paraId="0F19F61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Ne-ka-otabi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181</w:t>
      </w:r>
    </w:p>
    <w:p w14:paraId="720387E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Neandor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90</w:t>
      </w:r>
    </w:p>
    <w:p w14:paraId="0C81B32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Nekro Prion Disease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144</w:t>
      </w:r>
    </w:p>
    <w:p w14:paraId="66C30AA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Nessuro Allergen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317</w:t>
      </w:r>
    </w:p>
    <w:p w14:paraId="637D866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Neuropod Net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JTAS15 78</w:t>
      </w:r>
    </w:p>
    <w:p w14:paraId="619B26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 Development Horizons</w:t>
      </w:r>
      <w:r>
        <w:tab/>
      </w:r>
      <w:r>
        <w:rPr>
          <w:sz w:val="16"/>
        </w:rPr>
        <w:t>JTAS15 17</w:t>
      </w:r>
    </w:p>
    <w:p w14:paraId="1817E5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 Holland, Alpha Crucis</w:t>
      </w:r>
      <w:r>
        <w:tab/>
      </w:r>
      <w:r>
        <w:rPr>
          <w:sz w:val="16"/>
        </w:rPr>
        <w:t>SF 294</w:t>
      </w:r>
    </w:p>
    <w:p w14:paraId="67D227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 Horizons</w:t>
      </w:r>
      <w:r>
        <w:tab/>
      </w:r>
      <w:r>
        <w:rPr>
          <w:sz w:val="16"/>
        </w:rPr>
        <w:t>TDatD 52</w:t>
      </w:r>
    </w:p>
    <w:p w14:paraId="044393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 Islands, Reft</w:t>
      </w:r>
      <w:r>
        <w:tab/>
      </w:r>
      <w:r>
        <w:rPr>
          <w:sz w:val="16"/>
        </w:rPr>
        <w:t>Re 41</w:t>
      </w:r>
    </w:p>
    <w:p w14:paraId="2F8CE1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 Okefenokee Army (NOA)</w:t>
      </w:r>
      <w:r>
        <w:tab/>
      </w:r>
      <w:r>
        <w:rPr>
          <w:sz w:val="16"/>
        </w:rPr>
        <w:t>SF 133</w:t>
      </w:r>
    </w:p>
    <w:p w14:paraId="4ABF3EC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Nicholle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45</w:t>
      </w:r>
    </w:p>
    <w:p w14:paraId="25D73E5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Nicolai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46</w:t>
      </w:r>
    </w:p>
    <w:p w14:paraId="4D7E78D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Nicolas Gestalt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JTAS10 42</w:t>
      </w:r>
    </w:p>
    <w:p w14:paraId="07EF0B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Nightrim, Reaver's Deep</w:t>
      </w:r>
      <w:r>
        <w:tab/>
      </w:r>
      <w:r>
        <w:rPr>
          <w:sz w:val="16"/>
        </w:rPr>
        <w:t>TDatD 159</w:t>
      </w:r>
    </w:p>
    <w:p w14:paraId="789352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Noble Ranks</w:t>
      </w:r>
      <w:r>
        <w:tab/>
      </w:r>
      <w:r>
        <w:rPr>
          <w:sz w:val="16"/>
        </w:rPr>
        <w:t>TTI 46</w:t>
      </w:r>
    </w:p>
    <w:p w14:paraId="46CF5FB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Nora'a, Trojan Reach</w:t>
      </w:r>
      <w:r>
        <w:tab/>
      </w:r>
      <w:r>
        <w:rPr>
          <w:sz w:val="16"/>
        </w:rPr>
        <w:t>TTR 169</w:t>
      </w:r>
    </w:p>
    <w:p w14:paraId="1C98E5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Noricum Viollera</w:t>
      </w:r>
      <w:r>
        <w:tab/>
      </w:r>
      <w:r>
        <w:rPr>
          <w:sz w:val="16"/>
        </w:rPr>
        <w:t>JTAS8 41</w:t>
      </w:r>
    </w:p>
    <w:p w14:paraId="3095F6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Norris Aledon, Duke</w:t>
      </w:r>
      <w:r>
        <w:tab/>
      </w:r>
      <w:r>
        <w:rPr>
          <w:sz w:val="16"/>
        </w:rPr>
        <w:t>BtC 44</w:t>
      </w:r>
    </w:p>
    <w:p w14:paraId="042B2E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079C59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Oakhowus</w:t>
      </w:r>
      <w:r>
        <w:tab/>
      </w:r>
      <w:r>
        <w:rPr>
          <w:sz w:val="16"/>
        </w:rPr>
        <w:t>TDatD 52,125</w:t>
      </w:r>
    </w:p>
    <w:p w14:paraId="1430C3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Oarua, Afawahisa</w:t>
      </w:r>
      <w:r>
        <w:tab/>
      </w:r>
      <w:r>
        <w:rPr>
          <w:sz w:val="16"/>
        </w:rPr>
        <w:t>TaA 86</w:t>
      </w:r>
    </w:p>
    <w:p w14:paraId="2DCF09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Oberlindes Lines</w:t>
      </w:r>
      <w:r>
        <w:tab/>
      </w:r>
      <w:r>
        <w:rPr>
          <w:sz w:val="16"/>
        </w:rPr>
        <w:t>JTAS3 20</w:t>
      </w:r>
    </w:p>
    <w:p w14:paraId="7AB41A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Odugarressak Vakullakkegung</w:t>
      </w:r>
      <w:r>
        <w:tab/>
      </w:r>
      <w:r>
        <w:rPr>
          <w:sz w:val="16"/>
        </w:rPr>
        <w:t>JTAS12 10</w:t>
      </w:r>
    </w:p>
    <w:p w14:paraId="6A575E00" w14:textId="77777777" w:rsidR="001270EE" w:rsidRDefault="00000000">
      <w:r>
        <w:rPr>
          <w:sz w:val="20"/>
        </w:rPr>
        <w:t>Offensive Self-Destruct</w:t>
      </w:r>
    </w:p>
    <w:p w14:paraId="34BE0F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Restrictions</w:t>
      </w:r>
      <w:r>
        <w:tab/>
      </w:r>
      <w:r>
        <w:rPr>
          <w:sz w:val="16"/>
        </w:rPr>
        <w:t>RH 54</w:t>
      </w:r>
    </w:p>
    <w:p w14:paraId="7A6E11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Office of Mercenary Affairs (OMA)</w:t>
      </w:r>
      <w:r>
        <w:tab/>
      </w:r>
      <w:r>
        <w:rPr>
          <w:sz w:val="16"/>
        </w:rPr>
        <w:t>TTI 175</w:t>
      </w:r>
    </w:p>
    <w:p w14:paraId="6B9CD8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Oghma Cluster</w:t>
      </w:r>
      <w:r>
        <w:tab/>
      </w:r>
      <w:r>
        <w:rPr>
          <w:sz w:val="16"/>
        </w:rPr>
        <w:t>MoM 6</w:t>
      </w:r>
    </w:p>
    <w:p w14:paraId="7B2A9D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Oghman Raiders</w:t>
      </w:r>
      <w:r>
        <w:tab/>
      </w:r>
      <w:r>
        <w:rPr>
          <w:sz w:val="16"/>
        </w:rPr>
        <w:t>TTR 161</w:t>
      </w:r>
    </w:p>
    <w:p w14:paraId="2CF6E8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Ogleby</w:t>
      </w:r>
      <w:r>
        <w:tab/>
      </w:r>
      <w:r>
        <w:rPr>
          <w:sz w:val="16"/>
        </w:rPr>
        <w:t>TPoD 149</w:t>
      </w:r>
    </w:p>
    <w:p w14:paraId="173E65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Oheaaye'eal, Touchstone</w:t>
      </w:r>
      <w:r>
        <w:tab/>
      </w:r>
      <w:r>
        <w:rPr>
          <w:sz w:val="16"/>
        </w:rPr>
        <w:t>TaA 33</w:t>
      </w:r>
    </w:p>
    <w:p w14:paraId="4FB76E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Oiirl Route</w:t>
      </w:r>
      <w:r>
        <w:tab/>
      </w:r>
      <w:r>
        <w:rPr>
          <w:sz w:val="16"/>
        </w:rPr>
        <w:t>TDatD 198</w:t>
      </w:r>
    </w:p>
    <w:p w14:paraId="4B2848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Oirihea</w:t>
      </w:r>
      <w:r>
        <w:tab/>
      </w:r>
      <w:r>
        <w:rPr>
          <w:sz w:val="16"/>
        </w:rPr>
        <w:t>TDatD 129</w:t>
      </w:r>
    </w:p>
    <w:p w14:paraId="6366CA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Olav</w:t>
      </w:r>
      <w:r>
        <w:tab/>
      </w:r>
      <w:r>
        <w:rPr>
          <w:sz w:val="16"/>
        </w:rPr>
        <w:t>JTAS1 46</w:t>
      </w:r>
    </w:p>
    <w:p w14:paraId="796A17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Olav Hault-Plankwell, Grand Admiral</w:t>
      </w:r>
      <w:r>
        <w:tab/>
      </w:r>
      <w:r>
        <w:rPr>
          <w:sz w:val="16"/>
        </w:rPr>
        <w:t>BtC 77,144</w:t>
      </w:r>
    </w:p>
    <w:p w14:paraId="7622B4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Old Colonies, Vanguard Reaches</w:t>
      </w:r>
      <w:r>
        <w:tab/>
      </w:r>
      <w:r>
        <w:rPr>
          <w:sz w:val="16"/>
        </w:rPr>
        <w:t>SE 340</w:t>
      </w:r>
    </w:p>
    <w:p w14:paraId="2C6BFC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Old Elyo</w:t>
      </w:r>
      <w:r>
        <w:tab/>
      </w:r>
      <w:r>
        <w:rPr>
          <w:sz w:val="16"/>
        </w:rPr>
        <w:t>TPoD 93</w:t>
      </w:r>
    </w:p>
    <w:p w14:paraId="45C4ED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Old Islands, Reft</w:t>
      </w:r>
      <w:r>
        <w:tab/>
      </w:r>
      <w:r>
        <w:rPr>
          <w:sz w:val="16"/>
        </w:rPr>
        <w:t>Re 46</w:t>
      </w:r>
    </w:p>
    <w:p w14:paraId="2ECF12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Olivia Rayland</w:t>
      </w:r>
      <w:r>
        <w:tab/>
      </w:r>
      <w:r>
        <w:rPr>
          <w:sz w:val="16"/>
        </w:rPr>
        <w:t>SE 277</w:t>
      </w:r>
    </w:p>
    <w:p w14:paraId="58F59B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Omicron: The Mythical Weaponsmith</w:t>
      </w:r>
      <w:r>
        <w:tab/>
      </w:r>
      <w:r>
        <w:rPr>
          <w:sz w:val="16"/>
        </w:rPr>
        <w:t>JTAS8 71</w:t>
      </w:r>
    </w:p>
    <w:p w14:paraId="6153B3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Ongozzaen Arms</w:t>
      </w:r>
      <w:r>
        <w:tab/>
      </w:r>
      <w:r>
        <w:rPr>
          <w:sz w:val="16"/>
        </w:rPr>
        <w:t>JTAS7 103</w:t>
      </w:r>
    </w:p>
    <w:p w14:paraId="631986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Oort Cloud</w:t>
      </w:r>
      <w:r>
        <w:tab/>
      </w:r>
      <w:r>
        <w:rPr>
          <w:sz w:val="16"/>
        </w:rPr>
        <w:t>JTAS2 85</w:t>
      </w:r>
    </w:p>
    <w:p w14:paraId="65393B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5FA10B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Optimum Heavy Industries</w:t>
      </w:r>
      <w:r>
        <w:tab/>
      </w:r>
      <w:r>
        <w:rPr>
          <w:sz w:val="16"/>
        </w:rPr>
        <w:t>TDatD 53</w:t>
      </w:r>
    </w:p>
    <w:p w14:paraId="40428C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Orchid Wu Lu</w:t>
      </w:r>
      <w:r>
        <w:tab/>
      </w:r>
      <w:r>
        <w:rPr>
          <w:sz w:val="16"/>
        </w:rPr>
        <w:t>TDatD 6</w:t>
      </w:r>
    </w:p>
    <w:p w14:paraId="542199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Order of the Thirteenth Expedition</w:t>
      </w:r>
      <w:r>
        <w:tab/>
      </w:r>
      <w:r>
        <w:rPr>
          <w:sz w:val="16"/>
        </w:rPr>
        <w:t>JTAS11 80</w:t>
      </w:r>
    </w:p>
    <w:p w14:paraId="28133F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Organised Crime</w:t>
      </w:r>
      <w:r>
        <w:tab/>
      </w:r>
      <w:r>
        <w:rPr>
          <w:sz w:val="16"/>
        </w:rPr>
        <w:t>JTAS10 18</w:t>
      </w:r>
    </w:p>
    <w:p w14:paraId="05891C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Oriah, Alpha Crucis</w:t>
      </w:r>
      <w:r>
        <w:tab/>
      </w:r>
      <w:r>
        <w:rPr>
          <w:sz w:val="16"/>
        </w:rPr>
        <w:t>SF 265</w:t>
      </w:r>
    </w:p>
    <w:p w14:paraId="7821CD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Orichalc, Alpha Crucis</w:t>
      </w:r>
      <w:r>
        <w:tab/>
      </w:r>
      <w:r>
        <w:rPr>
          <w:sz w:val="16"/>
        </w:rPr>
        <w:t>SF 256</w:t>
      </w:r>
    </w:p>
    <w:p w14:paraId="43D254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Osha</w:t>
      </w:r>
      <w:r>
        <w:tab/>
      </w:r>
      <w:r>
        <w:rPr>
          <w:sz w:val="16"/>
        </w:rPr>
        <w:t>TPoD 71</w:t>
      </w:r>
    </w:p>
    <w:p w14:paraId="770133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Osmani</w:t>
      </w:r>
      <w:r>
        <w:tab/>
      </w:r>
      <w:r>
        <w:rPr>
          <w:sz w:val="16"/>
        </w:rPr>
        <w:t>TDatD 44</w:t>
      </w:r>
    </w:p>
    <w:p w14:paraId="041917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Outrim Void</w:t>
      </w:r>
      <w:r>
        <w:tab/>
      </w:r>
      <w:r>
        <w:rPr>
          <w:sz w:val="16"/>
        </w:rPr>
        <w:t>TTR 140</w:t>
      </w:r>
    </w:p>
    <w:p w14:paraId="51998C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PDPT-beta</w:t>
      </w:r>
      <w:r>
        <w:tab/>
      </w:r>
      <w:r>
        <w:rPr>
          <w:sz w:val="16"/>
        </w:rPr>
        <w:t>SF 156</w:t>
      </w:r>
    </w:p>
    <w:p w14:paraId="0AB8B4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Pacification Campaigns</w:t>
      </w:r>
      <w:r>
        <w:tab/>
      </w:r>
      <w:r>
        <w:rPr>
          <w:sz w:val="16"/>
        </w:rPr>
        <w:t>TIN 8, TTI 75</w:t>
      </w:r>
    </w:p>
    <w:p w14:paraId="6AFD18A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Pagamin Graveyards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163</w:t>
      </w:r>
    </w:p>
    <w:p w14:paraId="0AA6B18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Palique Environmental Systems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108</w:t>
      </w:r>
    </w:p>
    <w:p w14:paraId="37F473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164</w:t>
      </w:r>
    </w:p>
    <w:p w14:paraId="380408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Pan-Melesien Company</w:t>
      </w:r>
      <w:r>
        <w:tab/>
      </w:r>
      <w:r>
        <w:rPr>
          <w:sz w:val="16"/>
        </w:rPr>
        <w:t>SE 212,271</w:t>
      </w:r>
    </w:p>
    <w:p w14:paraId="0DB4E5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90, TDatD 53</w:t>
      </w:r>
    </w:p>
    <w:p w14:paraId="6FC2703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Parflex Junction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SoS 22</w:t>
      </w:r>
    </w:p>
    <w:p w14:paraId="1157DCC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Patina Freedom Front (PFF)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302</w:t>
      </w:r>
    </w:p>
    <w:p w14:paraId="72BE70D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Patwah Luov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JTAS14 89</w:t>
      </w:r>
    </w:p>
    <w:p w14:paraId="0EFB2C0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Paula II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48</w:t>
      </w:r>
    </w:p>
    <w:p w14:paraId="54D4558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Paulo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48</w:t>
      </w:r>
    </w:p>
    <w:p w14:paraId="70E18E6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Paulo III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48</w:t>
      </w:r>
    </w:p>
    <w:p w14:paraId="182103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Pavabidian Heresy</w:t>
      </w:r>
      <w:r>
        <w:tab/>
      </w:r>
      <w:r>
        <w:rPr>
          <w:sz w:val="16"/>
        </w:rPr>
        <w:t>JTAS8 44</w:t>
      </w:r>
    </w:p>
    <w:p w14:paraId="458B3A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Pax Rulin Quartermasters</w:t>
      </w:r>
      <w:r>
        <w:tab/>
      </w:r>
      <w:r>
        <w:rPr>
          <w:sz w:val="16"/>
        </w:rPr>
        <w:t>DC 111, RoA 2, TTR 131,186</w:t>
      </w:r>
    </w:p>
    <w:p w14:paraId="094BD0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Pax Rulin, Trojan Reach</w:t>
      </w:r>
      <w:r>
        <w:tab/>
      </w:r>
      <w:r>
        <w:rPr>
          <w:sz w:val="16"/>
        </w:rPr>
        <w:t>TTR 142</w:t>
      </w:r>
    </w:p>
    <w:p w14:paraId="3C9893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Pazu Yokazawa, Dr.</w:t>
      </w:r>
      <w:r>
        <w:tab/>
      </w:r>
      <w:r>
        <w:rPr>
          <w:sz w:val="16"/>
        </w:rPr>
        <w:t>SF 224</w:t>
      </w:r>
    </w:p>
    <w:p w14:paraId="445FF1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Peabody Instrument</w:t>
      </w:r>
      <w:r>
        <w:tab/>
      </w:r>
      <w:r>
        <w:rPr>
          <w:sz w:val="16"/>
        </w:rPr>
        <w:t>BtC 136</w:t>
      </w:r>
    </w:p>
    <w:p w14:paraId="2FC5ED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Peace of Ftahalr</w:t>
      </w:r>
      <w:r>
        <w:tab/>
      </w:r>
      <w:r>
        <w:rPr>
          <w:sz w:val="16"/>
        </w:rPr>
        <w:t>TTI 84</w:t>
      </w:r>
    </w:p>
    <w:p w14:paraId="573083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Pecena Agricultural Corporation</w:t>
      </w:r>
      <w:r>
        <w:tab/>
      </w:r>
      <w:r>
        <w:rPr>
          <w:sz w:val="16"/>
        </w:rPr>
        <w:t>BtC 249</w:t>
      </w:r>
    </w:p>
    <w:p w14:paraId="7B2030E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Pelzentin Della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DC 160</w:t>
      </w:r>
    </w:p>
    <w:p w14:paraId="1D01346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Pent Stavro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DS 25,25</w:t>
      </w:r>
    </w:p>
    <w:p w14:paraId="52446A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People's League</w:t>
      </w:r>
      <w:r>
        <w:tab/>
      </w:r>
      <w:r>
        <w:rPr>
          <w:sz w:val="16"/>
        </w:rPr>
        <w:t>TTR 187</w:t>
      </w:r>
    </w:p>
    <w:p w14:paraId="25C9A4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Percival Jameison, Sir</w:t>
      </w:r>
      <w:r>
        <w:tab/>
      </w:r>
      <w:r>
        <w:rPr>
          <w:sz w:val="16"/>
        </w:rPr>
        <w:t>TDatD 276</w:t>
      </w:r>
    </w:p>
    <w:p w14:paraId="43A8A5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Perite, Core</w:t>
      </w:r>
      <w:r>
        <w:tab/>
      </w:r>
      <w:r>
        <w:rPr>
          <w:sz w:val="16"/>
        </w:rPr>
        <w:t>TTI 115</w:t>
      </w:r>
    </w:p>
    <w:p w14:paraId="37E5D4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 Weaponry</w:t>
      </w:r>
      <w:r>
        <w:tab/>
      </w:r>
      <w:r>
        <w:rPr>
          <w:sz w:val="16"/>
        </w:rPr>
        <w:t>EC 67</w:t>
      </w:r>
    </w:p>
    <w:p w14:paraId="072807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Personality Wafers</w:t>
      </w:r>
      <w:r>
        <w:tab/>
      </w:r>
      <w:r>
        <w:rPr>
          <w:sz w:val="16"/>
        </w:rPr>
        <w:t>JTAS14 10</w:t>
      </w:r>
    </w:p>
    <w:p w14:paraId="25B9AE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Petyr Vallis</w:t>
      </w:r>
      <w:r>
        <w:tab/>
      </w:r>
      <w:r>
        <w:rPr>
          <w:sz w:val="16"/>
        </w:rPr>
        <w:t>TPoD 46,144, TTR 25</w:t>
      </w:r>
    </w:p>
    <w:p w14:paraId="5F5592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Petyr Vallis' Company</w:t>
      </w:r>
      <w:r>
        <w:tab/>
      </w:r>
      <w:r>
        <w:rPr>
          <w:sz w:val="16"/>
        </w:rPr>
        <w:t>TPoD 143</w:t>
      </w:r>
    </w:p>
    <w:p w14:paraId="70F3DA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</w:t>
      </w:r>
    </w:p>
    <w:p w14:paraId="561094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Phynan Trevix</w:t>
      </w:r>
      <w:r>
        <w:tab/>
      </w:r>
      <w:r>
        <w:rPr>
          <w:sz w:val="16"/>
        </w:rPr>
        <w:t>MoM 28</w:t>
      </w:r>
    </w:p>
    <w:p w14:paraId="5517C5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Pilot Controls</w:t>
      </w:r>
      <w:r>
        <w:tab/>
      </w:r>
      <w:r>
        <w:rPr>
          <w:sz w:val="16"/>
        </w:rPr>
        <w:t>JTAS13 73</w:t>
      </w:r>
    </w:p>
    <w:p w14:paraId="0C08DD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4B334B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Piracy on the Spinward Main</w:t>
      </w:r>
      <w:r>
        <w:tab/>
      </w:r>
      <w:r>
        <w:rPr>
          <w:sz w:val="16"/>
        </w:rPr>
        <w:t>JTAS1 108</w:t>
      </w:r>
    </w:p>
    <w:p w14:paraId="09D922BF" w14:textId="77777777" w:rsidR="001270EE" w:rsidRDefault="00000000">
      <w:r>
        <w:rPr>
          <w:sz w:val="20"/>
        </w:rPr>
        <w:t>Pirate</w:t>
      </w:r>
    </w:p>
    <w:p w14:paraId="6A16C1D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Enshaari's Spacers</w:t>
      </w:r>
      <w:r>
        <w:tab/>
      </w:r>
      <w:r>
        <w:rPr>
          <w:sz w:val="16"/>
        </w:rPr>
        <w:t>DC 145, LP 5</w:t>
      </w:r>
    </w:p>
    <w:p w14:paraId="061747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Pirates</w:t>
      </w:r>
      <w:r>
        <w:tab/>
      </w:r>
      <w:r>
        <w:rPr>
          <w:sz w:val="16"/>
        </w:rPr>
        <w:t>TTR 127</w:t>
      </w:r>
    </w:p>
    <w:p w14:paraId="462840C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Plague of Paal</w:t>
      </w:r>
      <w:r>
        <w:tab/>
      </w:r>
      <w:r>
        <w:rPr>
          <w:sz w:val="16"/>
        </w:rPr>
        <w:t>SoS 13</w:t>
      </w:r>
    </w:p>
    <w:p w14:paraId="1149FC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Planetoids</w:t>
      </w:r>
      <w:r>
        <w:tab/>
      </w:r>
      <w:r>
        <w:rPr>
          <w:sz w:val="16"/>
        </w:rPr>
        <w:t>JTAS2 83</w:t>
      </w:r>
    </w:p>
    <w:p w14:paraId="5E6FE9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Playing a Solomani</w:t>
      </w:r>
      <w:r>
        <w:tab/>
      </w:r>
      <w:r>
        <w:rPr>
          <w:sz w:val="16"/>
        </w:rPr>
        <w:t>AoCS2 123</w:t>
      </w:r>
    </w:p>
    <w:p w14:paraId="065B77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Porfiria</w:t>
      </w:r>
      <w:r>
        <w:tab/>
      </w:r>
      <w:r>
        <w:rPr>
          <w:sz w:val="16"/>
        </w:rPr>
        <w:t>JTAS1 45</w:t>
      </w:r>
    </w:p>
    <w:p w14:paraId="7E00A5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Porfirian Age</w:t>
      </w:r>
      <w:r>
        <w:tab/>
      </w:r>
      <w:r>
        <w:rPr>
          <w:sz w:val="16"/>
        </w:rPr>
        <w:t>TTI 83</w:t>
      </w:r>
    </w:p>
    <w:p w14:paraId="79C9B1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Portmanteau Shipping Services (PSS)</w:t>
      </w:r>
      <w:r>
        <w:tab/>
      </w:r>
      <w:r>
        <w:rPr>
          <w:sz w:val="16"/>
        </w:rPr>
        <w:t>SE 232</w:t>
      </w:r>
    </w:p>
    <w:p w14:paraId="49984A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Presence</w:t>
      </w:r>
      <w:r>
        <w:tab/>
      </w:r>
      <w:r>
        <w:rPr>
          <w:sz w:val="16"/>
        </w:rPr>
        <w:t>TTI 27</w:t>
      </w:r>
    </w:p>
    <w:p w14:paraId="727A99C6" w14:textId="77777777" w:rsidR="001270EE" w:rsidRDefault="00000000">
      <w:r>
        <w:rPr>
          <w:sz w:val="20"/>
        </w:rPr>
        <w:t>Presofi Miruenfllia'II</w:t>
      </w:r>
    </w:p>
    <w:p w14:paraId="646A32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Drfappnak'Chhh</w:t>
      </w:r>
      <w:r>
        <w:tab/>
      </w:r>
      <w:r>
        <w:rPr>
          <w:sz w:val="16"/>
        </w:rPr>
        <w:t>BaEVV 19</w:t>
      </w:r>
    </w:p>
    <w:p w14:paraId="590FC1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Pressure</w:t>
      </w:r>
      <w:r>
        <w:tab/>
      </w:r>
      <w:r>
        <w:rPr>
          <w:sz w:val="16"/>
        </w:rPr>
        <w:t>TC 64</w:t>
      </w:r>
    </w:p>
    <w:p w14:paraId="4C72664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Pretoria, Deneb</w:t>
      </w:r>
      <w:r>
        <w:tab/>
      </w:r>
      <w:r>
        <w:rPr>
          <w:sz w:val="16"/>
        </w:rPr>
        <w:t>BtC 216</w:t>
      </w:r>
    </w:p>
    <w:p w14:paraId="5BCAEC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Prince Harrick</w:t>
      </w:r>
      <w:r>
        <w:tab/>
      </w:r>
      <w:r>
        <w:rPr>
          <w:sz w:val="16"/>
        </w:rPr>
        <w:t>TTR 23</w:t>
      </w:r>
    </w:p>
    <w:p w14:paraId="12D7B0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Prince Wauiatyakhiyw</w:t>
      </w:r>
      <w:r>
        <w:tab/>
      </w:r>
      <w:r>
        <w:rPr>
          <w:sz w:val="16"/>
        </w:rPr>
        <w:t>TTR 197</w:t>
      </w:r>
    </w:p>
    <w:p w14:paraId="77A260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2B4AAB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Princess Rao</w:t>
      </w:r>
      <w:r>
        <w:tab/>
      </w:r>
      <w:r>
        <w:rPr>
          <w:sz w:val="16"/>
        </w:rPr>
        <w:t>TTR 23</w:t>
      </w:r>
    </w:p>
    <w:p w14:paraId="6A9BBE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Privateer</w:t>
      </w:r>
      <w:r>
        <w:tab/>
      </w:r>
      <w:r>
        <w:rPr>
          <w:sz w:val="16"/>
        </w:rPr>
        <w:t>BtC 145</w:t>
      </w:r>
    </w:p>
    <w:p w14:paraId="73D917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Proactive Recycling Corporation</w:t>
      </w:r>
      <w:r>
        <w:tab/>
      </w:r>
      <w:r>
        <w:rPr>
          <w:sz w:val="16"/>
        </w:rPr>
        <w:t>TPoD 141</w:t>
      </w:r>
    </w:p>
    <w:p w14:paraId="6A5566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Project CC-1061</w:t>
      </w:r>
      <w:r>
        <w:tab/>
      </w:r>
      <w:r>
        <w:rPr>
          <w:sz w:val="16"/>
        </w:rPr>
        <w:t>EC 13</w:t>
      </w:r>
    </w:p>
    <w:p w14:paraId="693A9E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Project LongBOW</w:t>
      </w:r>
      <w:r>
        <w:tab/>
      </w:r>
      <w:r>
        <w:rPr>
          <w:sz w:val="16"/>
        </w:rPr>
        <w:t>TTI 98</w:t>
      </w:r>
    </w:p>
    <w:p w14:paraId="08F1CB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Project Longbow II</w:t>
      </w:r>
      <w:r>
        <w:tab/>
      </w:r>
      <w:r>
        <w:rPr>
          <w:sz w:val="16"/>
        </w:rPr>
        <w:t>TTI 105</w:t>
      </w:r>
    </w:p>
    <w:p w14:paraId="3F09FF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Project Shortbow</w:t>
      </w:r>
      <w:r>
        <w:tab/>
      </w:r>
      <w:r>
        <w:rPr>
          <w:sz w:val="16"/>
        </w:rPr>
        <w:t>TTI 38</w:t>
      </w:r>
    </w:p>
    <w:p w14:paraId="7DA5A8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Provost Falx</w:t>
      </w:r>
      <w:r>
        <w:tab/>
      </w:r>
      <w:r>
        <w:rPr>
          <w:sz w:val="16"/>
        </w:rPr>
        <w:t>TPoD 31</w:t>
      </w:r>
    </w:p>
    <w:p w14:paraId="57465C4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Psi-Topple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JTAS12 36</w:t>
      </w:r>
    </w:p>
    <w:p w14:paraId="414E197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Psioinc Institutes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24</w:t>
      </w:r>
    </w:p>
    <w:p w14:paraId="6C3464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 Suppressions</w:t>
      </w:r>
      <w:r>
        <w:tab/>
      </w:r>
      <w:r>
        <w:rPr>
          <w:sz w:val="16"/>
        </w:rPr>
        <w:t>TTI 96</w:t>
      </w:r>
    </w:p>
    <w:p w14:paraId="310B82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21A608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Quarantine Agency</w:t>
      </w:r>
      <w:r>
        <w:tab/>
      </w:r>
      <w:r>
        <w:rPr>
          <w:sz w:val="16"/>
        </w:rPr>
        <w:t>TTI 14</w:t>
      </w:r>
    </w:p>
    <w:p w14:paraId="79A302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Queron, Spinward Marches</w:t>
      </w:r>
      <w:r>
        <w:tab/>
      </w:r>
      <w:r>
        <w:rPr>
          <w:sz w:val="16"/>
        </w:rPr>
        <w:t>BtC 56</w:t>
      </w:r>
    </w:p>
    <w:p w14:paraId="7DAD97C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RCC-03</w:t>
      </w:r>
      <w:r>
        <w:tab/>
      </w:r>
      <w:r>
        <w:rPr>
          <w:sz w:val="16"/>
        </w:rPr>
        <w:t>DC 220</w:t>
      </w:r>
    </w:p>
    <w:p w14:paraId="07A49C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Rabin Moore</w:t>
      </w:r>
      <w:r>
        <w:tab/>
      </w:r>
      <w:r>
        <w:rPr>
          <w:sz w:val="16"/>
        </w:rPr>
        <w:t>JTAS9 72</w:t>
      </w:r>
    </w:p>
    <w:p w14:paraId="510B90A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Rabloeites</w:t>
      </w:r>
      <w:r>
        <w:tab/>
      </w:r>
      <w:r>
        <w:rPr>
          <w:sz w:val="16"/>
        </w:rPr>
        <w:t>SE 148</w:t>
      </w:r>
    </w:p>
    <w:p w14:paraId="43B845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Rachando</w:t>
      </w:r>
      <w:r>
        <w:tab/>
      </w:r>
      <w:r>
        <w:rPr>
          <w:sz w:val="16"/>
        </w:rPr>
        <w:t>TTR 24</w:t>
      </w:r>
    </w:p>
    <w:p w14:paraId="0F5332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Rachele Society</w:t>
      </w:r>
      <w:r>
        <w:tab/>
      </w:r>
      <w:r>
        <w:rPr>
          <w:sz w:val="16"/>
        </w:rPr>
        <w:t>BtC 218</w:t>
      </w:r>
    </w:p>
    <w:p w14:paraId="05BEDD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Raiders</w:t>
      </w:r>
      <w:r>
        <w:tab/>
      </w:r>
      <w:r>
        <w:rPr>
          <w:sz w:val="16"/>
        </w:rPr>
        <w:t>TTR 127</w:t>
      </w:r>
    </w:p>
    <w:p w14:paraId="064C92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Raif Zentoulli</w:t>
      </w:r>
      <w:r>
        <w:tab/>
      </w:r>
      <w:r>
        <w:rPr>
          <w:sz w:val="16"/>
        </w:rPr>
        <w:t>DC 216</w:t>
      </w:r>
    </w:p>
    <w:p w14:paraId="429BC9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Railway Institute</w:t>
      </w:r>
      <w:r>
        <w:tab/>
      </w:r>
      <w:r>
        <w:rPr>
          <w:sz w:val="16"/>
        </w:rPr>
        <w:t>SoS 18</w:t>
      </w:r>
    </w:p>
    <w:p w14:paraId="6D7BFD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Ramon I</w:t>
      </w:r>
      <w:r>
        <w:tab/>
      </w:r>
      <w:r>
        <w:rPr>
          <w:sz w:val="16"/>
        </w:rPr>
        <w:t>JTAS1 46</w:t>
      </w:r>
    </w:p>
    <w:p w14:paraId="48BF40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Ramon II</w:t>
      </w:r>
      <w:r>
        <w:tab/>
      </w:r>
      <w:r>
        <w:rPr>
          <w:sz w:val="16"/>
        </w:rPr>
        <w:t>JTAS1 47</w:t>
      </w:r>
    </w:p>
    <w:p w14:paraId="6C22A4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Ranib, Trojan Reach</w:t>
      </w:r>
      <w:r>
        <w:tab/>
      </w:r>
      <w:r>
        <w:rPr>
          <w:sz w:val="16"/>
        </w:rPr>
        <w:t>TTR 191</w:t>
      </w:r>
    </w:p>
    <w:p w14:paraId="080595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Rannib</w:t>
      </w:r>
      <w:r>
        <w:tab/>
      </w:r>
      <w:r>
        <w:rPr>
          <w:sz w:val="16"/>
        </w:rPr>
        <w:t>TPoD 131</w:t>
      </w:r>
    </w:p>
    <w:p w14:paraId="594E01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Rao, Princess</w:t>
      </w:r>
      <w:r>
        <w:tab/>
      </w:r>
      <w:r>
        <w:rPr>
          <w:sz w:val="16"/>
        </w:rPr>
        <w:t>TPoD 241</w:t>
      </w:r>
    </w:p>
    <w:p w14:paraId="20A2FC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Raynier Grgic, Major</w:t>
      </w:r>
      <w:r>
        <w:tab/>
      </w:r>
      <w:r>
        <w:rPr>
          <w:sz w:val="16"/>
        </w:rPr>
        <w:t>TTI 176</w:t>
      </w:r>
    </w:p>
    <w:p w14:paraId="27AC4D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Rea'a Hrilkhir</w:t>
      </w:r>
      <w:r>
        <w:tab/>
      </w:r>
      <w:r>
        <w:rPr>
          <w:sz w:val="16"/>
        </w:rPr>
        <w:t>TTR 183</w:t>
      </w:r>
    </w:p>
    <w:p w14:paraId="1813B1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Reach CopperCorp</w:t>
      </w:r>
      <w:r>
        <w:tab/>
      </w:r>
      <w:r>
        <w:rPr>
          <w:sz w:val="16"/>
        </w:rPr>
        <w:t>DC 220</w:t>
      </w:r>
    </w:p>
    <w:p w14:paraId="469CB2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Ready 2 Eat</w:t>
      </w:r>
      <w:r>
        <w:tab/>
      </w:r>
      <w:r>
        <w:rPr>
          <w:sz w:val="16"/>
        </w:rPr>
        <w:t>JTAS15 117</w:t>
      </w:r>
    </w:p>
    <w:p w14:paraId="048337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Real-space Transit</w:t>
      </w:r>
      <w:r>
        <w:tab/>
      </w:r>
      <w:r>
        <w:rPr>
          <w:sz w:val="16"/>
        </w:rPr>
        <w:t>TC 155</w:t>
      </w:r>
    </w:p>
    <w:p w14:paraId="38E8FD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Reastirlao</w:t>
      </w:r>
      <w:r>
        <w:tab/>
      </w:r>
      <w:r>
        <w:rPr>
          <w:sz w:val="16"/>
        </w:rPr>
        <w:t>TDatD 53, TTR 45</w:t>
      </w:r>
    </w:p>
    <w:p w14:paraId="5D4F72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Reaver's Deep</w:t>
      </w:r>
      <w:r>
        <w:tab/>
      </w:r>
      <w:r>
        <w:rPr>
          <w:sz w:val="16"/>
        </w:rPr>
        <w:t>JTAS15 38,91,96,98, TDatD 135</w:t>
      </w:r>
    </w:p>
    <w:p w14:paraId="4BF116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Reavers</w:t>
      </w:r>
      <w:r>
        <w:tab/>
      </w:r>
      <w:r>
        <w:rPr>
          <w:sz w:val="16"/>
        </w:rPr>
        <w:t>TDatD 6</w:t>
      </w:r>
    </w:p>
    <w:p w14:paraId="7AF9DB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5E55BA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Red God Society</w:t>
      </w:r>
      <w:r>
        <w:tab/>
      </w:r>
      <w:r>
        <w:rPr>
          <w:sz w:val="16"/>
        </w:rPr>
        <w:t>SE 294</w:t>
      </w:r>
    </w:p>
    <w:p w14:paraId="19D211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Red Plague</w:t>
      </w:r>
      <w:r>
        <w:tab/>
      </w:r>
      <w:r>
        <w:rPr>
          <w:sz w:val="16"/>
        </w:rPr>
        <w:t>TDatD 178</w:t>
      </w:r>
    </w:p>
    <w:p w14:paraId="2B03A2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Red Rock Island</w:t>
      </w:r>
      <w:r>
        <w:tab/>
      </w:r>
      <w:r>
        <w:rPr>
          <w:sz w:val="16"/>
        </w:rPr>
        <w:t>BaEG 114</w:t>
      </w:r>
    </w:p>
    <w:p w14:paraId="458A4F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Reep Parasite</w:t>
      </w:r>
      <w:r>
        <w:tab/>
      </w:r>
      <w:r>
        <w:rPr>
          <w:sz w:val="16"/>
        </w:rPr>
        <w:t>SF 298</w:t>
      </w:r>
    </w:p>
    <w:p w14:paraId="660D03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Referee Advice</w:t>
      </w:r>
      <w:r>
        <w:tab/>
      </w:r>
      <w:r>
        <w:rPr>
          <w:sz w:val="16"/>
        </w:rPr>
        <w:t>TC 112</w:t>
      </w:r>
    </w:p>
    <w:p w14:paraId="1C3E24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Reft</w:t>
      </w:r>
      <w:r>
        <w:tab/>
      </w:r>
      <w:r>
        <w:rPr>
          <w:sz w:val="16"/>
        </w:rPr>
        <w:t>Re 2</w:t>
      </w:r>
    </w:p>
    <w:p w14:paraId="170F7F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Regal Voyager</w:t>
      </w:r>
      <w:r>
        <w:tab/>
      </w:r>
      <w:r>
        <w:rPr>
          <w:sz w:val="16"/>
        </w:rPr>
        <w:t>TTI 185</w:t>
      </w:r>
    </w:p>
    <w:p w14:paraId="488D55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Regina, Spinward Marches</w:t>
      </w:r>
      <w:r>
        <w:tab/>
      </w:r>
      <w:r>
        <w:rPr>
          <w:sz w:val="16"/>
        </w:rPr>
        <w:t>BtC 40</w:t>
      </w:r>
    </w:p>
    <w:p w14:paraId="710F5B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Reginald Parson, Count</w:t>
      </w:r>
      <w:r>
        <w:tab/>
      </w:r>
      <w:r>
        <w:rPr>
          <w:sz w:val="16"/>
        </w:rPr>
        <w:t>SF 126</w:t>
      </w:r>
    </w:p>
    <w:p w14:paraId="75406F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Regulus, Alpha Crucis</w:t>
      </w:r>
      <w:r>
        <w:tab/>
      </w:r>
      <w:r>
        <w:rPr>
          <w:sz w:val="16"/>
        </w:rPr>
        <w:t>SF 291</w:t>
      </w:r>
    </w:p>
    <w:p w14:paraId="440C1B33" w14:textId="77777777" w:rsidR="001270EE" w:rsidRDefault="00000000">
      <w:r>
        <w:rPr>
          <w:sz w:val="20"/>
        </w:rPr>
        <w:t>Religion</w:t>
      </w:r>
    </w:p>
    <w:p w14:paraId="1F7C568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Irklan</w:t>
      </w:r>
      <w:r>
        <w:tab/>
      </w:r>
      <w:r>
        <w:rPr>
          <w:sz w:val="16"/>
        </w:rPr>
        <w:t>JTAS6 27</w:t>
      </w:r>
    </w:p>
    <w:p w14:paraId="000F910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Millenarian Ancestorists</w:t>
      </w:r>
      <w:r>
        <w:tab/>
      </w:r>
      <w:r>
        <w:rPr>
          <w:sz w:val="16"/>
        </w:rPr>
        <w:t>TGE 110</w:t>
      </w:r>
    </w:p>
    <w:p w14:paraId="703C28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Religion in the Two Thousand Worlds</w:t>
      </w:r>
      <w:r>
        <w:tab/>
      </w:r>
      <w:r>
        <w:rPr>
          <w:sz w:val="16"/>
        </w:rPr>
        <w:t>JTAS3 30</w:t>
      </w:r>
    </w:p>
    <w:p w14:paraId="4EE467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Remsen, Antra</w:t>
      </w:r>
      <w:r>
        <w:tab/>
      </w:r>
      <w:r>
        <w:rPr>
          <w:sz w:val="16"/>
        </w:rPr>
        <w:t>BtC 228</w:t>
      </w:r>
    </w:p>
    <w:p w14:paraId="2B56FB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Renata the Heretic</w:t>
      </w:r>
      <w:r>
        <w:tab/>
      </w:r>
      <w:r>
        <w:rPr>
          <w:sz w:val="16"/>
        </w:rPr>
        <w:t>SE 160</w:t>
      </w:r>
    </w:p>
    <w:p w14:paraId="42F167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Research Stations</w:t>
      </w:r>
      <w:r>
        <w:tab/>
      </w:r>
      <w:r>
        <w:rPr>
          <w:sz w:val="16"/>
        </w:rPr>
        <w:t>BtC 164</w:t>
      </w:r>
    </w:p>
    <w:p w14:paraId="4228A52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Alpha</w:t>
      </w:r>
      <w:r>
        <w:tab/>
      </w:r>
      <w:r>
        <w:rPr>
          <w:sz w:val="16"/>
        </w:rPr>
        <w:t>BtC 165, SF 145, TTI 205</w:t>
      </w:r>
    </w:p>
    <w:p w14:paraId="2C54960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Beta</w:t>
      </w:r>
      <w:r>
        <w:tab/>
      </w:r>
      <w:r>
        <w:rPr>
          <w:sz w:val="16"/>
        </w:rPr>
        <w:t>BtC 165, SF 173</w:t>
      </w:r>
    </w:p>
    <w:p w14:paraId="440D0B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Delta</w:t>
      </w:r>
      <w:r>
        <w:tab/>
      </w:r>
      <w:r>
        <w:rPr>
          <w:sz w:val="16"/>
        </w:rPr>
        <w:t>BtC 56,165, TTI 236</w:t>
      </w:r>
    </w:p>
    <w:p w14:paraId="4389745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Epsilon</w:t>
      </w:r>
      <w:r>
        <w:tab/>
      </w:r>
      <w:r>
        <w:rPr>
          <w:sz w:val="16"/>
        </w:rPr>
        <w:t>BtC 166</w:t>
      </w:r>
    </w:p>
    <w:p w14:paraId="0B41C79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Gamma</w:t>
      </w:r>
      <w:r>
        <w:tab/>
      </w:r>
      <w:r>
        <w:rPr>
          <w:sz w:val="16"/>
        </w:rPr>
        <w:t>BtC 165, TTI 144</w:t>
      </w:r>
    </w:p>
    <w:p w14:paraId="7591A6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6FAD1F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Retrofitting</w:t>
      </w:r>
      <w:r>
        <w:tab/>
      </w:r>
      <w:r>
        <w:rPr>
          <w:sz w:val="16"/>
        </w:rPr>
        <w:t>BtC 181</w:t>
      </w:r>
    </w:p>
    <w:p w14:paraId="5F8CB8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Revelationist Congregation</w:t>
      </w:r>
      <w:r>
        <w:tab/>
      </w:r>
      <w:r>
        <w:rPr>
          <w:sz w:val="16"/>
        </w:rPr>
        <w:t>SE 114</w:t>
      </w:r>
    </w:p>
    <w:p w14:paraId="349A2E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Rhoda Voidborn</w:t>
      </w:r>
      <w:r>
        <w:tab/>
      </w:r>
      <w:r>
        <w:rPr>
          <w:sz w:val="16"/>
        </w:rPr>
        <w:t>TPoD 148</w:t>
      </w:r>
    </w:p>
    <w:p w14:paraId="1A02F7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Rhylanor, Spinward Marches</w:t>
      </w:r>
      <w:r>
        <w:tab/>
      </w:r>
      <w:r>
        <w:rPr>
          <w:sz w:val="16"/>
        </w:rPr>
        <w:t>BtC 74</w:t>
      </w:r>
    </w:p>
    <w:p w14:paraId="7EDAA8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Richter Grehai</w:t>
      </w:r>
      <w:r>
        <w:tab/>
      </w:r>
      <w:r>
        <w:rPr>
          <w:sz w:val="16"/>
        </w:rPr>
        <w:t>SoS 12</w:t>
      </w:r>
    </w:p>
    <w:p w14:paraId="257F0E2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Riece Arbonne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DE 33</w:t>
      </w:r>
    </w:p>
    <w:p w14:paraId="164F4F2E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Rift</w:t>
      </w:r>
    </w:p>
    <w:p w14:paraId="7B9D5D1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Bases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6</w:t>
      </w:r>
    </w:p>
    <w:p w14:paraId="5F09433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Crossing</w:t>
      </w:r>
      <w:r>
        <w:tab/>
      </w:r>
      <w:r>
        <w:rPr>
          <w:sz w:val="16"/>
        </w:rPr>
        <w:t>TGR 5</w:t>
      </w:r>
    </w:p>
    <w:p w14:paraId="0163E18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Operations</w:t>
      </w:r>
      <w:r>
        <w:tab/>
      </w:r>
      <w:r>
        <w:rPr>
          <w:sz w:val="16"/>
        </w:rPr>
        <w:t>TGR 5</w:t>
      </w:r>
    </w:p>
    <w:p w14:paraId="6FCEF3DE" w14:textId="77777777" w:rsidR="001270EE" w:rsidRDefault="00000000">
      <w:r>
        <w:rPr>
          <w:sz w:val="20"/>
        </w:rPr>
        <w:t>Rift Research and Exploration</w:t>
      </w:r>
    </w:p>
    <w:p w14:paraId="716E7B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Facility (RiftREF)</w:t>
      </w:r>
      <w:r>
        <w:tab/>
      </w:r>
      <w:r>
        <w:rPr>
          <w:sz w:val="16"/>
        </w:rPr>
        <w:t>TGR 10</w:t>
      </w:r>
    </w:p>
    <w:p w14:paraId="3696A2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Riftdeep, Reaver's Deep</w:t>
      </w:r>
      <w:r>
        <w:tab/>
      </w:r>
      <w:r>
        <w:rPr>
          <w:sz w:val="16"/>
        </w:rPr>
        <w:t>TDatD 139</w:t>
      </w:r>
    </w:p>
    <w:p w14:paraId="4BF428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Riftrim, Reaver's Deep</w:t>
      </w:r>
      <w:r>
        <w:tab/>
      </w:r>
      <w:r>
        <w:rPr>
          <w:sz w:val="16"/>
        </w:rPr>
        <w:t>TDatD 141</w:t>
      </w:r>
    </w:p>
    <w:p w14:paraId="70B8D8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Riftshore Navigation</w:t>
      </w:r>
      <w:r>
        <w:tab/>
      </w:r>
      <w:r>
        <w:rPr>
          <w:sz w:val="16"/>
        </w:rPr>
        <w:t>TGR 9</w:t>
      </w:r>
    </w:p>
    <w:p w14:paraId="7E61D0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Riftspan Reaches</w:t>
      </w:r>
      <w:r>
        <w:tab/>
      </w:r>
      <w:r>
        <w:rPr>
          <w:sz w:val="16"/>
        </w:rPr>
        <w:t>TGR 86</w:t>
      </w:r>
    </w:p>
    <w:p w14:paraId="0992D4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Riftspan Station</w:t>
      </w:r>
      <w:r>
        <w:tab/>
      </w:r>
      <w:r>
        <w:rPr>
          <w:sz w:val="16"/>
        </w:rPr>
        <w:t>TGR 9</w:t>
      </w:r>
    </w:p>
    <w:p w14:paraId="60E0E9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Right of Assassination</w:t>
      </w:r>
      <w:r>
        <w:tab/>
      </w:r>
      <w:r>
        <w:rPr>
          <w:sz w:val="16"/>
        </w:rPr>
        <w:t>TTI 82</w:t>
      </w:r>
    </w:p>
    <w:p w14:paraId="2F6E9D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Righteous John</w:t>
      </w:r>
      <w:r>
        <w:tab/>
      </w:r>
      <w:r>
        <w:rPr>
          <w:sz w:val="16"/>
        </w:rPr>
        <w:t>TTR 156</w:t>
      </w:r>
    </w:p>
    <w:p w14:paraId="419188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Rikakihr-Dehnehror Expedition</w:t>
      </w:r>
      <w:r>
        <w:tab/>
      </w:r>
      <w:r>
        <w:rPr>
          <w:sz w:val="16"/>
        </w:rPr>
        <w:t>TaA 24</w:t>
      </w:r>
    </w:p>
    <w:p w14:paraId="0736B0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Rinean Shoal</w:t>
      </w:r>
      <w:r>
        <w:tab/>
      </w:r>
      <w:r>
        <w:rPr>
          <w:sz w:val="16"/>
        </w:rPr>
        <w:t>TGR 18</w:t>
      </w:r>
    </w:p>
    <w:p w14:paraId="581DAD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Ringiil Urshukaan</w:t>
      </w:r>
      <w:r>
        <w:tab/>
      </w:r>
      <w:r>
        <w:rPr>
          <w:sz w:val="16"/>
        </w:rPr>
        <w:t>MoAS 51, SF 144</w:t>
      </w:r>
    </w:p>
    <w:p w14:paraId="059DF4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 Aohyerlreiho Asaueaw, Dr.</w:t>
      </w:r>
      <w:r>
        <w:tab/>
      </w:r>
      <w:r>
        <w:rPr>
          <w:sz w:val="16"/>
        </w:rPr>
        <w:t>JTAS13 4</w:t>
      </w:r>
    </w:p>
    <w:p w14:paraId="17A9C9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Robert haut-Beaudoin, Duke</w:t>
      </w:r>
      <w:r>
        <w:tab/>
      </w:r>
      <w:r>
        <w:rPr>
          <w:sz w:val="16"/>
        </w:rPr>
        <w:t>SF 181</w:t>
      </w:r>
    </w:p>
    <w:p w14:paraId="679403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Rockballs</w:t>
      </w:r>
      <w:r>
        <w:tab/>
      </w:r>
      <w:r>
        <w:rPr>
          <w:sz w:val="16"/>
        </w:rPr>
        <w:t>TC 122</w:t>
      </w:r>
    </w:p>
    <w:p w14:paraId="345123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Rogue Worlds</w:t>
      </w:r>
      <w:r>
        <w:tab/>
      </w:r>
      <w:r>
        <w:rPr>
          <w:sz w:val="16"/>
        </w:rPr>
        <w:t>JTAS2 83</w:t>
      </w:r>
    </w:p>
    <w:p w14:paraId="27C072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Role of the Navy</w:t>
      </w:r>
      <w:r>
        <w:tab/>
      </w:r>
      <w:r>
        <w:rPr>
          <w:sz w:val="16"/>
        </w:rPr>
        <w:t>TIN 13</w:t>
      </w:r>
    </w:p>
    <w:p w14:paraId="1CFE5E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Rolfo Menderis, Count of Gidekis</w:t>
      </w:r>
      <w:r>
        <w:tab/>
      </w:r>
      <w:r>
        <w:rPr>
          <w:sz w:val="16"/>
        </w:rPr>
        <w:t>TTI 216</w:t>
      </w:r>
    </w:p>
    <w:p w14:paraId="658B9E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Rom Debeshuut</w:t>
      </w:r>
      <w:r>
        <w:tab/>
      </w:r>
      <w:r>
        <w:rPr>
          <w:sz w:val="16"/>
        </w:rPr>
        <w:t>TTI 64</w:t>
      </w:r>
    </w:p>
    <w:p w14:paraId="383E4C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Rosa Demetriou, Baronet</w:t>
      </w:r>
      <w:r>
        <w:tab/>
      </w:r>
      <w:r>
        <w:rPr>
          <w:sz w:val="16"/>
        </w:rPr>
        <w:t>SF 144</w:t>
      </w:r>
    </w:p>
    <w:p w14:paraId="4909B5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Routiers</w:t>
      </w:r>
      <w:r>
        <w:tab/>
      </w:r>
      <w:r>
        <w:rPr>
          <w:sz w:val="16"/>
        </w:rPr>
        <w:t>BtC 154</w:t>
      </w:r>
    </w:p>
    <w:p w14:paraId="148A71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Royal Messenger</w:t>
      </w:r>
      <w:r>
        <w:tab/>
      </w:r>
      <w:r>
        <w:rPr>
          <w:sz w:val="16"/>
        </w:rPr>
        <w:t>SoS 47</w:t>
      </w:r>
    </w:p>
    <w:p w14:paraId="1E2D5C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Ruih, Dark Nebula</w:t>
      </w:r>
      <w:r>
        <w:tab/>
      </w:r>
      <w:r>
        <w:rPr>
          <w:sz w:val="16"/>
        </w:rPr>
        <w:t>TDatD 207</w:t>
      </w:r>
    </w:p>
    <w:p w14:paraId="4D52C8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Rule of Man</w:t>
      </w:r>
      <w:r>
        <w:tab/>
      </w:r>
      <w:r>
        <w:rPr>
          <w:sz w:val="16"/>
        </w:rPr>
        <w:t>AoCS2 15</w:t>
      </w:r>
    </w:p>
    <w:p w14:paraId="7BD4D0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Runestones</w:t>
      </w:r>
      <w:r>
        <w:tab/>
      </w:r>
      <w:r>
        <w:rPr>
          <w:sz w:val="16"/>
        </w:rPr>
        <w:t>JTAS12 36</w:t>
      </w:r>
    </w:p>
    <w:p w14:paraId="2E615CF0" w14:textId="77777777" w:rsidR="001270EE" w:rsidRDefault="00000000">
      <w:r>
        <w:rPr>
          <w:sz w:val="20"/>
        </w:rPr>
        <w:t>Rupert Feather-Red-Bird</w:t>
      </w:r>
    </w:p>
    <w:p w14:paraId="683728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Dark-Storm-Cloud</w:t>
      </w:r>
      <w:r>
        <w:tab/>
      </w:r>
      <w:r>
        <w:rPr>
          <w:sz w:val="16"/>
        </w:rPr>
        <w:t>JTAS7 120</w:t>
      </w:r>
    </w:p>
    <w:p w14:paraId="27196A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Ryuwaha, Afawahisa</w:t>
      </w:r>
      <w:r>
        <w:tab/>
      </w:r>
      <w:r>
        <w:rPr>
          <w:sz w:val="16"/>
        </w:rPr>
        <w:t>TaA 88</w:t>
      </w:r>
    </w:p>
    <w:p w14:paraId="151D4C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20060D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SFSCWU</w:t>
      </w:r>
      <w:r>
        <w:tab/>
      </w:r>
      <w:r>
        <w:rPr>
          <w:sz w:val="16"/>
        </w:rPr>
        <w:t>JTAS7 99</w:t>
      </w:r>
    </w:p>
    <w:p w14:paraId="23346F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Sabine, Deneb</w:t>
      </w:r>
      <w:r>
        <w:tab/>
      </w:r>
      <w:r>
        <w:rPr>
          <w:sz w:val="16"/>
        </w:rPr>
        <w:t>BtC 238</w:t>
      </w:r>
    </w:p>
    <w:p w14:paraId="2D9EFC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Sacnoth Arm</w:t>
      </w:r>
      <w:r>
        <w:tab/>
      </w:r>
      <w:r>
        <w:rPr>
          <w:sz w:val="16"/>
        </w:rPr>
        <w:t>SW 67</w:t>
      </w:r>
    </w:p>
    <w:p w14:paraId="473B03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Saeae Zui</w:t>
      </w:r>
      <w:r>
        <w:tab/>
      </w:r>
      <w:r>
        <w:rPr>
          <w:sz w:val="16"/>
        </w:rPr>
        <w:t>TDatD 216</w:t>
      </w:r>
    </w:p>
    <w:p w14:paraId="3E0643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Sagittarian, Reft</w:t>
      </w:r>
      <w:r>
        <w:tab/>
      </w:r>
      <w:r>
        <w:rPr>
          <w:sz w:val="16"/>
        </w:rPr>
        <w:t>Re 33</w:t>
      </w:r>
    </w:p>
    <w:p w14:paraId="114719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Sahri</w:t>
      </w:r>
      <w:r>
        <w:tab/>
      </w:r>
      <w:r>
        <w:rPr>
          <w:sz w:val="16"/>
        </w:rPr>
        <w:t>TPoD 203</w:t>
      </w:r>
    </w:p>
    <w:p w14:paraId="6F9F6E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Saietaie Corporation</w:t>
      </w:r>
      <w:r>
        <w:tab/>
      </w:r>
      <w:r>
        <w:rPr>
          <w:sz w:val="16"/>
        </w:rPr>
        <w:t>TDatD 53</w:t>
      </w:r>
    </w:p>
    <w:p w14:paraId="526BB4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Sakhae</w:t>
      </w:r>
      <w:r>
        <w:tab/>
      </w:r>
      <w:r>
        <w:rPr>
          <w:sz w:val="16"/>
        </w:rPr>
        <w:t>TDatD 113</w:t>
      </w:r>
    </w:p>
    <w:p w14:paraId="08E631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Sal Dance</w:t>
      </w:r>
      <w:r>
        <w:tab/>
      </w:r>
      <w:r>
        <w:rPr>
          <w:sz w:val="16"/>
        </w:rPr>
        <w:t>TTR 24</w:t>
      </w:r>
    </w:p>
    <w:p w14:paraId="02060E3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Salo Merchant Lines</w:t>
      </w:r>
      <w:r>
        <w:tab/>
      </w:r>
      <w:r>
        <w:rPr>
          <w:sz w:val="16"/>
        </w:rPr>
        <w:t>TTI 228</w:t>
      </w:r>
    </w:p>
    <w:p w14:paraId="3D5BFA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Salvage Rights</w:t>
      </w:r>
      <w:r>
        <w:tab/>
      </w:r>
      <w:r>
        <w:rPr>
          <w:sz w:val="16"/>
        </w:rPr>
        <w:t>JTAS5 64</w:t>
      </w:r>
    </w:p>
    <w:p w14:paraId="0C973C3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Salvesdes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TPoD 73</w:t>
      </w:r>
    </w:p>
    <w:p w14:paraId="20ED3F3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Sanches, Core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137</w:t>
      </w:r>
    </w:p>
    <w:p w14:paraId="489E7D1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Saregon, Core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229</w:t>
      </w:r>
    </w:p>
    <w:p w14:paraId="0331B4F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Sarge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JTAS10 39</w:t>
      </w:r>
    </w:p>
    <w:p w14:paraId="24F871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Savage Main</w:t>
      </w:r>
      <w:r>
        <w:tab/>
      </w:r>
      <w:r>
        <w:rPr>
          <w:sz w:val="16"/>
        </w:rPr>
        <w:t>TDatD 13</w:t>
      </w:r>
    </w:p>
    <w:p w14:paraId="6A1C7D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6205FB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1AA04C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Scholar Voha</w:t>
      </w:r>
      <w:r>
        <w:tab/>
      </w:r>
      <w:r>
        <w:rPr>
          <w:sz w:val="16"/>
        </w:rPr>
        <w:t>TTR 24</w:t>
      </w:r>
    </w:p>
    <w:p w14:paraId="12ABA0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Schunamann und Sohn AG (SuSAG)</w:t>
      </w:r>
      <w:r>
        <w:tab/>
      </w:r>
      <w:r>
        <w:rPr>
          <w:sz w:val="16"/>
        </w:rPr>
        <w:t>BtC 157, JTAS1 2, SF 85,136, TDatD 54, TTI 58,119</w:t>
      </w:r>
    </w:p>
    <w:p w14:paraId="5D2647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Scotian Deep Trading Company</w:t>
      </w:r>
      <w:r>
        <w:tab/>
      </w:r>
      <w:r>
        <w:rPr>
          <w:sz w:val="16"/>
        </w:rPr>
        <w:t>TDatD 23,54,276</w:t>
      </w:r>
    </w:p>
    <w:p w14:paraId="20A1B8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Scotian Deep, Reaver's Deep</w:t>
      </w:r>
      <w:r>
        <w:tab/>
      </w:r>
      <w:r>
        <w:rPr>
          <w:sz w:val="16"/>
        </w:rPr>
        <w:t>TDatD 150</w:t>
      </w:r>
    </w:p>
    <w:p w14:paraId="771D73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ScoutRon</w:t>
      </w:r>
      <w:r>
        <w:tab/>
      </w:r>
      <w:r>
        <w:rPr>
          <w:sz w:val="16"/>
        </w:rPr>
        <w:t>TIN 36</w:t>
      </w:r>
    </w:p>
    <w:p w14:paraId="3FEE881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92,156</w:t>
      </w:r>
    </w:p>
    <w:p w14:paraId="3CE766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Sebokea Corporation</w:t>
      </w:r>
      <w:r>
        <w:tab/>
      </w:r>
      <w:r>
        <w:rPr>
          <w:sz w:val="16"/>
        </w:rPr>
        <w:t>JTAS11 24</w:t>
      </w:r>
    </w:p>
    <w:p w14:paraId="146239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Second Frontier War</w:t>
      </w:r>
      <w:r>
        <w:tab/>
      </w:r>
      <w:r>
        <w:rPr>
          <w:sz w:val="16"/>
        </w:rPr>
        <w:t>TTI 89</w:t>
      </w:r>
    </w:p>
    <w:p w14:paraId="173D12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Second Reference</w:t>
      </w:r>
      <w:r>
        <w:tab/>
      </w:r>
      <w:r>
        <w:rPr>
          <w:sz w:val="16"/>
        </w:rPr>
        <w:t>TTI 206</w:t>
      </w:r>
    </w:p>
    <w:p w14:paraId="1D0D7F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Sellswords of Gilead</w:t>
      </w:r>
      <w:r>
        <w:tab/>
      </w:r>
      <w:r>
        <w:rPr>
          <w:sz w:val="16"/>
        </w:rPr>
        <w:t>JTAS15 96</w:t>
      </w:r>
    </w:p>
    <w:p w14:paraId="29DA54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Sensor Operations</w:t>
      </w:r>
      <w:r>
        <w:tab/>
      </w:r>
      <w:r>
        <w:rPr>
          <w:sz w:val="16"/>
        </w:rPr>
        <w:t>JTAS4 37</w:t>
      </w:r>
    </w:p>
    <w:p w14:paraId="37F0C7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Service Robots</w:t>
      </w:r>
      <w:r>
        <w:tab/>
      </w:r>
      <w:r>
        <w:rPr>
          <w:sz w:val="16"/>
        </w:rPr>
        <w:t>RH 145</w:t>
      </w:r>
    </w:p>
    <w:p w14:paraId="2B2FA1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Sesshayr</w:t>
      </w:r>
      <w:r>
        <w:tab/>
      </w:r>
      <w:r>
        <w:rPr>
          <w:sz w:val="16"/>
        </w:rPr>
        <w:t>SE 308</w:t>
      </w:r>
    </w:p>
    <w:p w14:paraId="5D5C4A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Shackleton</w:t>
      </w:r>
      <w:r>
        <w:tab/>
      </w:r>
      <w:r>
        <w:rPr>
          <w:sz w:val="16"/>
        </w:rPr>
        <w:t>TaA 43</w:t>
      </w:r>
    </w:p>
    <w:p w14:paraId="38B0E8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Shalukin Consortium</w:t>
      </w:r>
      <w:r>
        <w:tab/>
      </w:r>
      <w:r>
        <w:rPr>
          <w:sz w:val="16"/>
        </w:rPr>
        <w:t>SE 49</w:t>
      </w:r>
    </w:p>
    <w:p w14:paraId="75D4B6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Sharurshid</w:t>
      </w:r>
      <w:r>
        <w:tab/>
      </w:r>
      <w:r>
        <w:rPr>
          <w:sz w:val="16"/>
        </w:rPr>
        <w:t>BtC 157, SF 84, TTI 58</w:t>
      </w:r>
    </w:p>
    <w:p w14:paraId="7C68DB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Shazeku, Perite</w:t>
      </w:r>
      <w:r>
        <w:tab/>
      </w:r>
      <w:r>
        <w:rPr>
          <w:sz w:val="16"/>
        </w:rPr>
        <w:t>TTI 119</w:t>
      </w:r>
    </w:p>
    <w:p w14:paraId="5DA6A5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5D1DA9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Shield Church</w:t>
      </w:r>
      <w:r>
        <w:tab/>
      </w:r>
      <w:r>
        <w:rPr>
          <w:sz w:val="16"/>
        </w:rPr>
        <w:t>TTR 147</w:t>
      </w:r>
    </w:p>
    <w:p w14:paraId="5600DC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Shinkan, Core</w:t>
      </w:r>
      <w:r>
        <w:tab/>
      </w:r>
      <w:r>
        <w:rPr>
          <w:sz w:val="16"/>
        </w:rPr>
        <w:t>TTI 130</w:t>
      </w:r>
    </w:p>
    <w:p w14:paraId="7A152D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 Encounters</w:t>
      </w:r>
      <w:r>
        <w:tab/>
      </w:r>
      <w:r>
        <w:rPr>
          <w:sz w:val="16"/>
        </w:rPr>
        <w:t>DC 149</w:t>
      </w:r>
    </w:p>
    <w:p w14:paraId="1970CAD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Ardasil Conveyor</w:t>
      </w:r>
      <w:r>
        <w:tab/>
      </w:r>
      <w:r>
        <w:rPr>
          <w:sz w:val="16"/>
        </w:rPr>
        <w:t>DC 167</w:t>
      </w:r>
    </w:p>
    <w:p w14:paraId="1722662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Blank Slate</w:t>
      </w:r>
      <w:r>
        <w:tab/>
      </w:r>
      <w:r>
        <w:rPr>
          <w:sz w:val="16"/>
        </w:rPr>
        <w:t>DC 153</w:t>
      </w:r>
    </w:p>
    <w:p w14:paraId="1DB5F46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Callsign Alpha</w:t>
      </w:r>
      <w:r>
        <w:tab/>
      </w:r>
      <w:r>
        <w:rPr>
          <w:sz w:val="16"/>
        </w:rPr>
        <w:t>DC 168</w:t>
      </w:r>
    </w:p>
    <w:p w14:paraId="686D23F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Carnise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DC 164</w:t>
      </w:r>
    </w:p>
    <w:p w14:paraId="3E0AEA05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Convoy DW-744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DC 174</w:t>
      </w:r>
    </w:p>
    <w:p w14:paraId="43C0895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Emma</w:t>
      </w:r>
      <w:r>
        <w:tab/>
      </w:r>
      <w:r>
        <w:rPr>
          <w:sz w:val="16"/>
        </w:rPr>
        <w:t>DC 158</w:t>
      </w:r>
    </w:p>
    <w:p w14:paraId="4C62ED4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Emuar</w:t>
      </w:r>
      <w:r>
        <w:tab/>
      </w:r>
      <w:r>
        <w:rPr>
          <w:sz w:val="16"/>
        </w:rPr>
        <w:t>DC 172</w:t>
      </w:r>
    </w:p>
    <w:p w14:paraId="0A34DE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Handow's Ship</w:t>
      </w:r>
      <w:r>
        <w:tab/>
      </w:r>
      <w:r>
        <w:rPr>
          <w:sz w:val="16"/>
        </w:rPr>
        <w:t>DC 163</w:t>
      </w:r>
    </w:p>
    <w:p w14:paraId="2947146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Hero</w:t>
      </w:r>
      <w:r>
        <w:tab/>
      </w:r>
      <w:r>
        <w:rPr>
          <w:sz w:val="16"/>
        </w:rPr>
        <w:t>DC 173</w:t>
      </w:r>
    </w:p>
    <w:p w14:paraId="26E6B4D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Ikurdagur</w:t>
      </w:r>
      <w:r>
        <w:tab/>
      </w:r>
      <w:r>
        <w:rPr>
          <w:sz w:val="16"/>
        </w:rPr>
        <w:t>DC 166</w:t>
      </w:r>
    </w:p>
    <w:p w14:paraId="7BB3AA5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JCV Arym Essden</w:t>
      </w:r>
      <w:r>
        <w:tab/>
      </w:r>
      <w:r>
        <w:rPr>
          <w:sz w:val="16"/>
        </w:rPr>
        <w:t>DC 171</w:t>
      </w:r>
    </w:p>
    <w:p w14:paraId="369B95F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Kerrelblossom</w:t>
      </w:r>
      <w:r>
        <w:tab/>
      </w:r>
      <w:r>
        <w:rPr>
          <w:sz w:val="16"/>
        </w:rPr>
        <w:t>DC 176</w:t>
      </w:r>
    </w:p>
    <w:p w14:paraId="09D4F90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Meldas Bama Teta Kehn</w:t>
      </w:r>
      <w:r>
        <w:tab/>
      </w:r>
      <w:r>
        <w:rPr>
          <w:sz w:val="16"/>
        </w:rPr>
        <w:t>DC 154</w:t>
      </w:r>
    </w:p>
    <w:p w14:paraId="4A62424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Mendina</w:t>
      </w:r>
      <w:r>
        <w:tab/>
      </w:r>
      <w:r>
        <w:rPr>
          <w:sz w:val="16"/>
        </w:rPr>
        <w:t>DC 169</w:t>
      </w:r>
    </w:p>
    <w:p w14:paraId="36959B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Noseforgold</w:t>
      </w:r>
      <w:r>
        <w:tab/>
      </w:r>
      <w:r>
        <w:rPr>
          <w:sz w:val="16"/>
        </w:rPr>
        <w:t>DC 155</w:t>
      </w:r>
    </w:p>
    <w:p w14:paraId="247F157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Pelzentin Della</w:t>
      </w:r>
      <w:r>
        <w:tab/>
      </w:r>
      <w:r>
        <w:rPr>
          <w:sz w:val="16"/>
        </w:rPr>
        <w:t>DC 160</w:t>
      </w:r>
    </w:p>
    <w:p w14:paraId="3A66A09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Pink Diamond</w:t>
      </w:r>
      <w:r>
        <w:tab/>
      </w:r>
      <w:r>
        <w:rPr>
          <w:sz w:val="16"/>
        </w:rPr>
        <w:t>JTAS8 81</w:t>
      </w:r>
    </w:p>
    <w:p w14:paraId="0E2B831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Challenger</w:t>
      </w:r>
      <w:r>
        <w:tab/>
      </w:r>
      <w:r>
        <w:rPr>
          <w:sz w:val="16"/>
        </w:rPr>
        <w:t>DC 170</w:t>
      </w:r>
    </w:p>
    <w:p w14:paraId="3650F91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Puttinalong</w:t>
      </w:r>
      <w:r>
        <w:tab/>
      </w:r>
      <w:r>
        <w:rPr>
          <w:sz w:val="16"/>
        </w:rPr>
        <w:t>DC 161</w:t>
      </w:r>
    </w:p>
    <w:p w14:paraId="5B70211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Red Adder</w:t>
      </w:r>
      <w:r>
        <w:tab/>
      </w:r>
      <w:r>
        <w:rPr>
          <w:sz w:val="16"/>
        </w:rPr>
        <w:t>DC 152</w:t>
      </w:r>
    </w:p>
    <w:p w14:paraId="77B1A13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S.O.A.A.D.</w:t>
      </w:r>
      <w:r>
        <w:tab/>
      </w:r>
      <w:r>
        <w:rPr>
          <w:sz w:val="16"/>
        </w:rPr>
        <w:t>DC 175</w:t>
      </w:r>
    </w:p>
    <w:p w14:paraId="748236C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Sawnenson's Pride</w:t>
      </w:r>
      <w:r>
        <w:tab/>
      </w:r>
      <w:r>
        <w:rPr>
          <w:sz w:val="16"/>
        </w:rPr>
        <w:t>DC 159</w:t>
      </w:r>
    </w:p>
    <w:p w14:paraId="427C904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Shebiigibuka Duam</w:t>
      </w:r>
      <w:r>
        <w:tab/>
      </w:r>
      <w:r>
        <w:rPr>
          <w:sz w:val="16"/>
        </w:rPr>
        <w:t>DC 162</w:t>
      </w:r>
    </w:p>
    <w:p w14:paraId="3FB7530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76F9E51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6BD6E5F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2E40441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7281E6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Ship's Brain</w:t>
      </w:r>
      <w:r>
        <w:tab/>
      </w:r>
      <w:r>
        <w:rPr>
          <w:sz w:val="16"/>
        </w:rPr>
        <w:t>RH 254</w:t>
      </w:r>
    </w:p>
    <w:p w14:paraId="7C6A02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Shudusham Concords</w:t>
      </w:r>
      <w:r>
        <w:tab/>
      </w:r>
      <w:r>
        <w:rPr>
          <w:sz w:val="16"/>
        </w:rPr>
        <w:t>RH 3</w:t>
      </w:r>
    </w:p>
    <w:p w14:paraId="09FA7A7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Shudusham Robotics Conference</w:t>
      </w:r>
      <w:r>
        <w:tab/>
      </w:r>
      <w:r>
        <w:rPr>
          <w:sz w:val="16"/>
        </w:rPr>
        <w:t>TTI 160</w:t>
      </w:r>
    </w:p>
    <w:p w14:paraId="69391B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Shugilii Shimiirkhuki</w:t>
      </w:r>
      <w:r>
        <w:tab/>
      </w:r>
      <w:r>
        <w:rPr>
          <w:sz w:val="16"/>
        </w:rPr>
        <w:t>TTI 115</w:t>
      </w:r>
    </w:p>
    <w:p w14:paraId="4ED334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Siduri Consortium</w:t>
      </w:r>
      <w:r>
        <w:tab/>
      </w:r>
      <w:r>
        <w:rPr>
          <w:sz w:val="16"/>
        </w:rPr>
        <w:t>JTAS4 58</w:t>
      </w:r>
    </w:p>
    <w:p w14:paraId="17869FF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Siduri Station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JTAS4 49</w:t>
      </w:r>
    </w:p>
    <w:p w14:paraId="22B3578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Siei, Dark Nebula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233</w:t>
      </w:r>
    </w:p>
    <w:p w14:paraId="553130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Silraaihe, Trojan Reach</w:t>
      </w:r>
      <w:r>
        <w:tab/>
      </w:r>
      <w:r>
        <w:rPr>
          <w:sz w:val="16"/>
        </w:rPr>
        <w:t>TTR 196</w:t>
      </w:r>
    </w:p>
    <w:p w14:paraId="5B2A1E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Simokian Pharaohs</w:t>
      </w:r>
      <w:r>
        <w:tab/>
      </w:r>
      <w:r>
        <w:rPr>
          <w:sz w:val="16"/>
        </w:rPr>
        <w:t>TTR 167</w:t>
      </w:r>
    </w:p>
    <w:p w14:paraId="79D1F8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Sinclair Krenoff</w:t>
      </w:r>
      <w:r>
        <w:tab/>
      </w:r>
      <w:r>
        <w:rPr>
          <w:sz w:val="16"/>
        </w:rPr>
        <w:t>TCI 33</w:t>
      </w:r>
    </w:p>
    <w:p w14:paraId="0740E3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Sindal, Trojan Reach</w:t>
      </w:r>
      <w:r>
        <w:tab/>
      </w:r>
      <w:r>
        <w:rPr>
          <w:sz w:val="16"/>
        </w:rPr>
        <w:t>MoM 6, TCI 4, TTR 158</w:t>
      </w:r>
    </w:p>
    <w:p w14:paraId="5F5602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Sindalian Main</w:t>
      </w:r>
      <w:r>
        <w:tab/>
      </w:r>
      <w:r>
        <w:rPr>
          <w:sz w:val="16"/>
        </w:rPr>
        <w:t>SoS 6</w:t>
      </w:r>
    </w:p>
    <w:p w14:paraId="01A67F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Sindalsword</w:t>
      </w:r>
      <w:r>
        <w:tab/>
      </w:r>
      <w:r>
        <w:rPr>
          <w:sz w:val="16"/>
        </w:rPr>
        <w:t>SoS 47</w:t>
      </w:r>
    </w:p>
    <w:p w14:paraId="6B85CF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Siren High Starport</w:t>
      </w:r>
      <w:r>
        <w:tab/>
      </w:r>
      <w:r>
        <w:rPr>
          <w:sz w:val="16"/>
        </w:rPr>
        <w:t>SE 171</w:t>
      </w:r>
    </w:p>
    <w:p w14:paraId="0770BB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Siren, The Beyond</w:t>
      </w:r>
      <w:r>
        <w:tab/>
      </w:r>
      <w:r>
        <w:rPr>
          <w:sz w:val="16"/>
        </w:rPr>
        <w:t>SE 167</w:t>
      </w:r>
    </w:p>
    <w:p w14:paraId="0AD0B3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Siuihye Eala</w:t>
      </w:r>
      <w:r>
        <w:tab/>
      </w:r>
      <w:r>
        <w:rPr>
          <w:sz w:val="16"/>
        </w:rPr>
        <w:t>TDatD 119</w:t>
      </w:r>
    </w:p>
    <w:p w14:paraId="03956B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Slovian Laptor</w:t>
      </w:r>
      <w:r>
        <w:tab/>
      </w:r>
      <w:r>
        <w:rPr>
          <w:sz w:val="16"/>
        </w:rPr>
        <w:t>TGE 108</w:t>
      </w:r>
    </w:p>
    <w:p w14:paraId="1655FD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Slower-Than-Light</w:t>
      </w:r>
      <w:r>
        <w:tab/>
      </w:r>
      <w:r>
        <w:rPr>
          <w:sz w:val="16"/>
        </w:rPr>
        <w:t>TC 148</w:t>
      </w:r>
    </w:p>
    <w:p w14:paraId="7BE26A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Smaeta</w:t>
      </w:r>
      <w:r>
        <w:tab/>
      </w:r>
      <w:r>
        <w:rPr>
          <w:sz w:val="16"/>
        </w:rPr>
        <w:t>JTAS3 73</w:t>
      </w:r>
    </w:p>
    <w:p w14:paraId="380F40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Smuggler's Luck</w:t>
      </w:r>
      <w:r>
        <w:tab/>
      </w:r>
      <w:r>
        <w:rPr>
          <w:sz w:val="16"/>
        </w:rPr>
        <w:t>JTAS1 57</w:t>
      </w:r>
    </w:p>
    <w:p w14:paraId="3C282D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 Skire Subsector Fleet</w:t>
      </w:r>
      <w:r>
        <w:tab/>
      </w:r>
      <w:r>
        <w:rPr>
          <w:sz w:val="16"/>
        </w:rPr>
        <w:t>TIN 159</w:t>
      </w:r>
    </w:p>
    <w:p w14:paraId="6C5366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Social Standing (SOC)</w:t>
      </w:r>
      <w:r>
        <w:tab/>
      </w:r>
      <w:r>
        <w:rPr>
          <w:sz w:val="16"/>
        </w:rPr>
        <w:t>CRB 11</w:t>
      </w:r>
    </w:p>
    <w:p w14:paraId="56833B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TTI 4</w:t>
      </w:r>
    </w:p>
    <w:p w14:paraId="038289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 Diet</w:t>
      </w:r>
      <w:r>
        <w:tab/>
      </w:r>
      <w:r>
        <w:rPr>
          <w:sz w:val="16"/>
        </w:rPr>
        <w:t>JTAS14 114</w:t>
      </w:r>
    </w:p>
    <w:p w14:paraId="41EFAC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Sol, Solomani Rim</w:t>
      </w:r>
      <w:r>
        <w:tab/>
      </w:r>
      <w:r>
        <w:rPr>
          <w:sz w:val="16"/>
        </w:rPr>
        <w:t>SF 188</w:t>
      </w:r>
    </w:p>
    <w:p w14:paraId="22BC02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21C741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</w:t>
      </w:r>
      <w:r>
        <w:tab/>
      </w:r>
      <w:r>
        <w:rPr>
          <w:sz w:val="16"/>
        </w:rPr>
        <w:t>SF 3</w:t>
      </w:r>
    </w:p>
    <w:p w14:paraId="741BB0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213</w:t>
      </w:r>
    </w:p>
    <w:p w14:paraId="654BA9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22A9C975" w14:textId="77777777" w:rsidR="001270EE" w:rsidRDefault="00000000">
      <w:r>
        <w:rPr>
          <w:sz w:val="20"/>
        </w:rPr>
        <w:t>Solomani Federation of Starship</w:t>
      </w:r>
    </w:p>
    <w:p w14:paraId="66A25D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Crew and Worker Unions</w:t>
      </w:r>
      <w:r>
        <w:tab/>
      </w:r>
      <w:r>
        <w:rPr>
          <w:sz w:val="16"/>
        </w:rPr>
        <w:t>JTAS7 99</w:t>
      </w:r>
    </w:p>
    <w:p w14:paraId="7DFC1C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Front Adventures</w:t>
      </w:r>
      <w:r>
        <w:tab/>
      </w:r>
      <w:r>
        <w:rPr>
          <w:sz w:val="16"/>
        </w:rPr>
        <w:t>SF 304</w:t>
      </w:r>
    </w:p>
    <w:p w14:paraId="4BE9F4A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695AD6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5CF5EC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617B96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Rim</w:t>
      </w:r>
      <w:r>
        <w:tab/>
      </w:r>
      <w:r>
        <w:rPr>
          <w:sz w:val="16"/>
        </w:rPr>
        <w:t>SF 107</w:t>
      </w:r>
    </w:p>
    <w:p w14:paraId="5D3CCC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Rim War</w:t>
      </w:r>
      <w:r>
        <w:tab/>
      </w:r>
      <w:r>
        <w:rPr>
          <w:sz w:val="16"/>
        </w:rPr>
        <w:t>TIN 11, TTI 101</w:t>
      </w:r>
    </w:p>
    <w:p w14:paraId="007F60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92, TDatD 54</w:t>
      </w:r>
    </w:p>
    <w:p w14:paraId="319BCE0A" w14:textId="77777777" w:rsidR="001270EE" w:rsidRDefault="00000000">
      <w:r>
        <w:rPr>
          <w:sz w:val="20"/>
        </w:rPr>
        <w:t>Solomani Strategic Technologies</w:t>
      </w:r>
    </w:p>
    <w:p w14:paraId="413C33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(SST)</w:t>
      </w:r>
      <w:r>
        <w:tab/>
      </w:r>
      <w:r>
        <w:rPr>
          <w:sz w:val="16"/>
        </w:rPr>
        <w:t>SF 93</w:t>
      </w:r>
    </w:p>
    <w:p w14:paraId="3D85CB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Solomanii Rim, Imperial Forces Map</w:t>
      </w:r>
      <w:r>
        <w:tab/>
      </w:r>
      <w:r>
        <w:rPr>
          <w:sz w:val="16"/>
        </w:rPr>
        <w:t>SF 22</w:t>
      </w:r>
    </w:p>
    <w:p w14:paraId="50E312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Spaceports</w:t>
      </w:r>
      <w:r>
        <w:tab/>
      </w:r>
      <w:r>
        <w:rPr>
          <w:sz w:val="16"/>
        </w:rPr>
        <w:t>BtC 5, TC 133</w:t>
      </w:r>
    </w:p>
    <w:p w14:paraId="324A69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Spacer's Union</w:t>
      </w:r>
      <w:r>
        <w:tab/>
      </w:r>
      <w:r>
        <w:rPr>
          <w:sz w:val="16"/>
        </w:rPr>
        <w:t>JTAS7 99</w:t>
      </w:r>
    </w:p>
    <w:p w14:paraId="6BB9B2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Spice Dens</w:t>
      </w:r>
      <w:r>
        <w:tab/>
      </w:r>
      <w:r>
        <w:rPr>
          <w:sz w:val="16"/>
        </w:rPr>
        <w:t>JTAS15 110</w:t>
      </w:r>
    </w:p>
    <w:p w14:paraId="4DF2D0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Spinward Drift, The Beyond</w:t>
      </w:r>
      <w:r>
        <w:tab/>
      </w:r>
      <w:r>
        <w:rPr>
          <w:sz w:val="16"/>
        </w:rPr>
        <w:t>SE 156</w:t>
      </w:r>
    </w:p>
    <w:p w14:paraId="773135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Spinward Marches</w:t>
      </w:r>
      <w:r>
        <w:tab/>
      </w:r>
      <w:r>
        <w:rPr>
          <w:sz w:val="16"/>
        </w:rPr>
        <w:t>BtC 10</w:t>
      </w:r>
    </w:p>
    <w:p w14:paraId="35D725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Spinward Specialties</w:t>
      </w:r>
      <w:r>
        <w:tab/>
      </w:r>
      <w:r>
        <w:rPr>
          <w:sz w:val="16"/>
        </w:rPr>
        <w:t>RH 176</w:t>
      </w:r>
    </w:p>
    <w:p w14:paraId="19CAD3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Staai, Dark Nebula</w:t>
      </w:r>
      <w:r>
        <w:tab/>
      </w:r>
      <w:r>
        <w:rPr>
          <w:sz w:val="16"/>
        </w:rPr>
        <w:t>TDatD 269</w:t>
      </w:r>
    </w:p>
    <w:p w14:paraId="15104D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Stalwart Bastion</w:t>
      </w:r>
      <w:r>
        <w:tab/>
      </w:r>
      <w:r>
        <w:rPr>
          <w:sz w:val="16"/>
        </w:rPr>
        <w:t>SoS 47</w:t>
      </w:r>
    </w:p>
    <w:p w14:paraId="2D8C54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Standard Vilani</w:t>
      </w:r>
      <w:r>
        <w:tab/>
      </w:r>
      <w:r>
        <w:rPr>
          <w:sz w:val="16"/>
        </w:rPr>
        <w:t>TDatD 44</w:t>
      </w:r>
    </w:p>
    <w:p w14:paraId="7B7F583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Stanislav Gasai, General</w:t>
      </w:r>
      <w:r>
        <w:tab/>
      </w:r>
      <w:r>
        <w:rPr>
          <w:sz w:val="16"/>
        </w:rPr>
        <w:t>SF 192</w:t>
      </w:r>
    </w:p>
    <w:p w14:paraId="5F683C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Stanshiaatl Kurokasa Programme</w:t>
      </w:r>
      <w:r>
        <w:tab/>
      </w:r>
      <w:r>
        <w:rPr>
          <w:sz w:val="16"/>
        </w:rPr>
        <w:t>JTAS14 115</w:t>
      </w:r>
    </w:p>
    <w:p w14:paraId="3CE4EF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35D669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 Lane, Deneb</w:t>
      </w:r>
      <w:r>
        <w:tab/>
      </w:r>
      <w:r>
        <w:rPr>
          <w:sz w:val="16"/>
        </w:rPr>
        <w:t>BtC 258</w:t>
      </w:r>
    </w:p>
    <w:p w14:paraId="7D98BD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 Legion</w:t>
      </w:r>
      <w:r>
        <w:tab/>
      </w:r>
      <w:r>
        <w:rPr>
          <w:sz w:val="16"/>
        </w:rPr>
        <w:t>SE 46</w:t>
      </w:r>
    </w:p>
    <w:p w14:paraId="67A86F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Starhawk</w:t>
      </w:r>
      <w:r>
        <w:tab/>
      </w:r>
      <w:r>
        <w:rPr>
          <w:sz w:val="16"/>
        </w:rPr>
        <w:t>SoS 36</w:t>
      </w:r>
    </w:p>
    <w:p w14:paraId="43C16E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Starlight Voyager</w:t>
      </w:r>
      <w:r>
        <w:tab/>
      </w:r>
      <w:r>
        <w:rPr>
          <w:sz w:val="16"/>
        </w:rPr>
        <w:t>DC 156</w:t>
      </w:r>
    </w:p>
    <w:p w14:paraId="6EA6D2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Starlink Merchant Factors</w:t>
      </w:r>
      <w:r>
        <w:tab/>
      </w:r>
      <w:r>
        <w:rPr>
          <w:sz w:val="16"/>
        </w:rPr>
        <w:t>TGE 96</w:t>
      </w:r>
    </w:p>
    <w:p w14:paraId="10EE9D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Starport Defences</w:t>
      </w:r>
      <w:r>
        <w:tab/>
      </w:r>
      <w:r>
        <w:rPr>
          <w:sz w:val="16"/>
        </w:rPr>
        <w:t>TC 141</w:t>
      </w:r>
    </w:p>
    <w:p w14:paraId="2D2E94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Starport Law</w:t>
      </w:r>
      <w:r>
        <w:tab/>
      </w:r>
      <w:r>
        <w:rPr>
          <w:sz w:val="16"/>
        </w:rPr>
        <w:t>TC 140</w:t>
      </w:r>
    </w:p>
    <w:p w14:paraId="6EF08F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Starport Traffic</w:t>
      </w:r>
      <w:r>
        <w:tab/>
      </w:r>
      <w:r>
        <w:rPr>
          <w:sz w:val="16"/>
        </w:rPr>
        <w:t>BtC 141</w:t>
      </w:r>
    </w:p>
    <w:p w14:paraId="1DB38C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Starports</w:t>
      </w:r>
      <w:r>
        <w:tab/>
      </w:r>
      <w:r>
        <w:rPr>
          <w:sz w:val="16"/>
        </w:rPr>
        <w:t>BtC 5, TC 133</w:t>
      </w:r>
    </w:p>
    <w:p w14:paraId="0C0E8D1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Stars and Stellar Objects</w:t>
      </w:r>
      <w:r>
        <w:tab/>
      </w:r>
      <w:r>
        <w:rPr>
          <w:sz w:val="16"/>
        </w:rPr>
        <w:t>JTAS6 19</w:t>
      </w:r>
    </w:p>
    <w:p w14:paraId="254711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Starstream Enterprises</w:t>
      </w:r>
      <w:r>
        <w:tab/>
      </w:r>
      <w:r>
        <w:rPr>
          <w:sz w:val="16"/>
        </w:rPr>
        <w:t>TDatD 54</w:t>
      </w:r>
    </w:p>
    <w:p w14:paraId="3269092A" w14:textId="77777777" w:rsidR="001270EE" w:rsidRDefault="00000000">
      <w:r>
        <w:rPr>
          <w:sz w:val="20"/>
        </w:rPr>
        <w:t>Stavraki &amp; Satyros Free Mining</w:t>
      </w:r>
    </w:p>
    <w:p w14:paraId="029152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Collective</w:t>
      </w:r>
      <w:r>
        <w:tab/>
      </w:r>
      <w:r>
        <w:rPr>
          <w:sz w:val="16"/>
        </w:rPr>
        <w:t>JTAS9 44</w:t>
      </w:r>
    </w:p>
    <w:p w14:paraId="1C169B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Steakheya, Afawahisa</w:t>
      </w:r>
      <w:r>
        <w:tab/>
      </w:r>
      <w:r>
        <w:rPr>
          <w:sz w:val="16"/>
        </w:rPr>
        <w:t>TaA 70</w:t>
      </w:r>
    </w:p>
    <w:p w14:paraId="2A5803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Stellar Cartography</w:t>
      </w:r>
      <w:r>
        <w:tab/>
      </w:r>
      <w:r>
        <w:rPr>
          <w:sz w:val="16"/>
        </w:rPr>
        <w:t>JTAS7 71</w:t>
      </w:r>
    </w:p>
    <w:p w14:paraId="0D9C3D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Sternmetal Horizons</w:t>
      </w:r>
      <w:r>
        <w:tab/>
      </w:r>
      <w:r>
        <w:rPr>
          <w:sz w:val="16"/>
        </w:rPr>
        <w:t>BtC 158, JTAS1 65,36, JTAS12 108, JTAS8 104, Re 36, SF 84, TDatD 54,173, TTI 58</w:t>
      </w:r>
    </w:p>
    <w:p w14:paraId="3DE573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Sternmore Minerals Incorporated</w:t>
      </w:r>
      <w:r>
        <w:tab/>
      </w:r>
      <w:r>
        <w:rPr>
          <w:sz w:val="16"/>
        </w:rPr>
        <w:t>DS 1,1</w:t>
      </w:r>
    </w:p>
    <w:p w14:paraId="268033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Steyland</w:t>
      </w:r>
      <w:r>
        <w:tab/>
      </w:r>
      <w:r>
        <w:rPr>
          <w:sz w:val="16"/>
        </w:rPr>
        <w:t>TPoD 147</w:t>
      </w:r>
    </w:p>
    <w:p w14:paraId="1F33724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Sto-Worm</w:t>
      </w:r>
      <w:r>
        <w:tab/>
      </w:r>
      <w:r>
        <w:rPr>
          <w:sz w:val="16"/>
        </w:rPr>
        <w:t>JTAS15 75</w:t>
      </w:r>
    </w:p>
    <w:p w14:paraId="13B417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Storm Knight Order</w:t>
      </w:r>
      <w:r>
        <w:tab/>
      </w:r>
      <w:r>
        <w:rPr>
          <w:sz w:val="16"/>
        </w:rPr>
        <w:t>JTAS11 80</w:t>
      </w:r>
    </w:p>
    <w:p w14:paraId="7F0810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Storm Knights</w:t>
      </w:r>
      <w:r>
        <w:tab/>
      </w:r>
      <w:r>
        <w:rPr>
          <w:sz w:val="16"/>
        </w:rPr>
        <w:t>SE 45,50</w:t>
      </w:r>
    </w:p>
    <w:p w14:paraId="735ED0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Storm, The Beyond</w:t>
      </w:r>
      <w:r>
        <w:tab/>
      </w:r>
      <w:r>
        <w:rPr>
          <w:sz w:val="16"/>
        </w:rPr>
        <w:t>SE 145</w:t>
      </w:r>
    </w:p>
    <w:p w14:paraId="177364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Stowaways</w:t>
      </w:r>
      <w:r>
        <w:tab/>
      </w:r>
      <w:r>
        <w:rPr>
          <w:sz w:val="16"/>
        </w:rPr>
        <w:t>JTAS13 26</w:t>
      </w:r>
    </w:p>
    <w:p w14:paraId="40EAF8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Strategic Mobility</w:t>
      </w:r>
      <w:r>
        <w:tab/>
      </w:r>
      <w:r>
        <w:rPr>
          <w:sz w:val="16"/>
        </w:rPr>
        <w:t>TIN 42</w:t>
      </w:r>
    </w:p>
    <w:p w14:paraId="1156A4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Strephon Aella Alkhalikoi, Emperor</w:t>
      </w:r>
      <w:r>
        <w:tab/>
      </w:r>
      <w:r>
        <w:rPr>
          <w:sz w:val="16"/>
        </w:rPr>
        <w:t>JTAS1 48, TTI 51</w:t>
      </w:r>
    </w:p>
    <w:p w14:paraId="43E974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Styryx</w:t>
      </w:r>
      <w:r>
        <w:tab/>
      </w:r>
      <w:r>
        <w:rPr>
          <w:sz w:val="16"/>
        </w:rPr>
        <w:t>JTAS1 48</w:t>
      </w:r>
    </w:p>
    <w:p w14:paraId="6E39DA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Subjovians</w:t>
      </w:r>
      <w:r>
        <w:tab/>
      </w:r>
      <w:r>
        <w:rPr>
          <w:sz w:val="16"/>
        </w:rPr>
        <w:t>JTAS2 81</w:t>
      </w:r>
    </w:p>
    <w:p w14:paraId="3C6E7A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Subsidised Merchant</w:t>
      </w:r>
      <w:r>
        <w:tab/>
      </w:r>
      <w:r>
        <w:rPr>
          <w:sz w:val="16"/>
        </w:rPr>
        <w:t>JTAS6 32</w:t>
      </w:r>
    </w:p>
    <w:p w14:paraId="754E90B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Suevanis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12</w:t>
      </w:r>
    </w:p>
    <w:p w14:paraId="62124D1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Suleiman, Solomani Rim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130</w:t>
      </w:r>
    </w:p>
    <w:p w14:paraId="732537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Superjovians</w:t>
      </w:r>
      <w:r>
        <w:tab/>
      </w:r>
      <w:r>
        <w:rPr>
          <w:sz w:val="16"/>
        </w:rPr>
        <w:t>JTAS2 82</w:t>
      </w:r>
    </w:p>
    <w:p w14:paraId="75E0BD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Sword Worlds, Spinward Marches</w:t>
      </w:r>
      <w:r>
        <w:tab/>
      </w:r>
      <w:r>
        <w:rPr>
          <w:sz w:val="16"/>
        </w:rPr>
        <w:t>BtC 89</w:t>
      </w:r>
    </w:p>
    <w:p w14:paraId="49DEF9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Sylean Federation</w:t>
      </w:r>
      <w:r>
        <w:tab/>
      </w:r>
      <w:r>
        <w:rPr>
          <w:sz w:val="16"/>
        </w:rPr>
        <w:t>TTI 62</w:t>
      </w:r>
    </w:p>
    <w:p w14:paraId="0A04765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Sylean Rangers</w:t>
      </w:r>
      <w:r>
        <w:tab/>
      </w:r>
      <w:r>
        <w:rPr>
          <w:sz w:val="16"/>
        </w:rPr>
        <w:t>SF 219</w:t>
      </w:r>
    </w:p>
    <w:p w14:paraId="683D61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T'khearl</w:t>
      </w:r>
      <w:r>
        <w:tab/>
      </w:r>
      <w:r>
        <w:rPr>
          <w:sz w:val="16"/>
        </w:rPr>
        <w:t>TDatD 265</w:t>
      </w:r>
    </w:p>
    <w:p w14:paraId="15DA8F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Taikhahriysea'yoruh, Touchstone</w:t>
      </w:r>
      <w:r>
        <w:tab/>
      </w:r>
      <w:r>
        <w:rPr>
          <w:sz w:val="16"/>
        </w:rPr>
        <w:t>TaA 29</w:t>
      </w:r>
    </w:p>
    <w:p w14:paraId="7CBE5D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Takaar</w:t>
      </w:r>
      <w:r>
        <w:tab/>
      </w:r>
      <w:r>
        <w:rPr>
          <w:sz w:val="16"/>
        </w:rPr>
        <w:t>TDatD 177</w:t>
      </w:r>
    </w:p>
    <w:p w14:paraId="2E1634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Talson Automotive</w:t>
      </w:r>
      <w:r>
        <w:tab/>
      </w:r>
      <w:r>
        <w:rPr>
          <w:sz w:val="16"/>
        </w:rPr>
        <w:t>JTAS4 104</w:t>
      </w:r>
    </w:p>
    <w:p w14:paraId="24EA9D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Tamara</w:t>
      </w:r>
      <w:r>
        <w:tab/>
      </w:r>
      <w:r>
        <w:rPr>
          <w:sz w:val="16"/>
        </w:rPr>
        <w:t>JTAS10 41</w:t>
      </w:r>
    </w:p>
    <w:p w14:paraId="579AAC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TankRon</w:t>
      </w:r>
      <w:r>
        <w:tab/>
      </w:r>
      <w:r>
        <w:rPr>
          <w:sz w:val="16"/>
        </w:rPr>
        <w:t>TIN 36</w:t>
      </w:r>
    </w:p>
    <w:p w14:paraId="63D080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Tanoose Freedom League</w:t>
      </w:r>
      <w:r>
        <w:tab/>
      </w:r>
      <w:r>
        <w:rPr>
          <w:sz w:val="16"/>
        </w:rPr>
        <w:t>BtC 65</w:t>
      </w:r>
    </w:p>
    <w:p w14:paraId="50E464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Tarlaihiyr, Touchstone</w:t>
      </w:r>
      <w:r>
        <w:tab/>
      </w:r>
      <w:r>
        <w:rPr>
          <w:sz w:val="16"/>
        </w:rPr>
        <w:t>TaA 31</w:t>
      </w:r>
    </w:p>
    <w:p w14:paraId="64EF86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Tchek'ra</w:t>
      </w:r>
      <w:r>
        <w:tab/>
      </w:r>
      <w:r>
        <w:rPr>
          <w:sz w:val="16"/>
        </w:rPr>
        <w:t>JTAS9 81</w:t>
      </w:r>
    </w:p>
    <w:p w14:paraId="53F639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Teahleikhoi</w:t>
      </w:r>
      <w:r>
        <w:tab/>
      </w:r>
      <w:r>
        <w:rPr>
          <w:sz w:val="16"/>
        </w:rPr>
        <w:t>JTAS15 98, TDatD 55,124</w:t>
      </w:r>
    </w:p>
    <w:p w14:paraId="27FB48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Teaw</w:t>
      </w:r>
      <w:r>
        <w:tab/>
      </w:r>
      <w:r>
        <w:rPr>
          <w:sz w:val="16"/>
        </w:rPr>
        <w:t>TPoD 94</w:t>
      </w:r>
    </w:p>
    <w:p w14:paraId="6E27FD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Tech Levels</w:t>
      </w:r>
      <w:r>
        <w:tab/>
      </w:r>
      <w:r>
        <w:rPr>
          <w:sz w:val="16"/>
        </w:rPr>
        <w:t>CRB 6</w:t>
      </w:r>
    </w:p>
    <w:p w14:paraId="0F309F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Technology</w:t>
      </w:r>
      <w:r>
        <w:tab/>
      </w:r>
      <w:r>
        <w:rPr>
          <w:sz w:val="16"/>
        </w:rPr>
        <w:t>TTI 6</w:t>
      </w:r>
    </w:p>
    <w:p w14:paraId="575FDD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Technoplex Corporation</w:t>
      </w:r>
      <w:r>
        <w:tab/>
      </w:r>
      <w:r>
        <w:rPr>
          <w:sz w:val="16"/>
        </w:rPr>
        <w:t>TDatD 54</w:t>
      </w:r>
    </w:p>
    <w:p w14:paraId="13B5E2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Teeahta</w:t>
      </w:r>
      <w:r>
        <w:tab/>
      </w:r>
      <w:r>
        <w:rPr>
          <w:sz w:val="16"/>
        </w:rPr>
        <w:t>TPoD 203</w:t>
      </w:r>
    </w:p>
    <w:p w14:paraId="43CD235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Teirlas</w:t>
      </w:r>
      <w:r>
        <w:tab/>
      </w:r>
      <w:r>
        <w:rPr>
          <w:sz w:val="16"/>
        </w:rPr>
        <w:t>TPoD 201</w:t>
      </w:r>
    </w:p>
    <w:p w14:paraId="2FD249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Tellerian Cluster</w:t>
      </w:r>
      <w:r>
        <w:tab/>
      </w:r>
      <w:r>
        <w:rPr>
          <w:sz w:val="16"/>
        </w:rPr>
        <w:t>SE 209</w:t>
      </w:r>
    </w:p>
    <w:p w14:paraId="315C8A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Terran Adventurers' Society</w:t>
      </w:r>
      <w:r>
        <w:tab/>
      </w:r>
      <w:r>
        <w:rPr>
          <w:sz w:val="16"/>
        </w:rPr>
        <w:t>AoCS2 136</w:t>
      </w:r>
    </w:p>
    <w:p w14:paraId="4647A4DD" w14:textId="77777777" w:rsidR="001270EE" w:rsidRDefault="00000000">
      <w:r>
        <w:rPr>
          <w:sz w:val="20"/>
        </w:rPr>
        <w:t>The Adventures of Bennet Lai da</w:t>
      </w:r>
    </w:p>
    <w:p w14:paraId="458C79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Santos</w:t>
      </w:r>
      <w:r>
        <w:tab/>
      </w:r>
      <w:r>
        <w:rPr>
          <w:sz w:val="16"/>
        </w:rPr>
        <w:t>TTR 137</w:t>
      </w:r>
    </w:p>
    <w:p w14:paraId="392559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Authentic Experience</w:t>
      </w:r>
      <w:r>
        <w:tab/>
      </w:r>
      <w:r>
        <w:rPr>
          <w:sz w:val="16"/>
        </w:rPr>
        <w:t>SF 98</w:t>
      </w:r>
    </w:p>
    <w:p w14:paraId="68D870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Baraccai Technum</w:t>
      </w:r>
      <w:r>
        <w:tab/>
      </w:r>
      <w:r>
        <w:rPr>
          <w:sz w:val="16"/>
        </w:rPr>
        <w:t>TTR 143</w:t>
      </w:r>
    </w:p>
    <w:p w14:paraId="526FE6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Barnacle</w:t>
      </w:r>
      <w:r>
        <w:tab/>
      </w:r>
      <w:r>
        <w:rPr>
          <w:sz w:val="16"/>
        </w:rPr>
        <w:t>TPoD 134</w:t>
      </w:r>
    </w:p>
    <w:p w14:paraId="29E4A0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Bastion Movement</w:t>
      </w:r>
      <w:r>
        <w:tab/>
      </w:r>
      <w:r>
        <w:rPr>
          <w:sz w:val="16"/>
        </w:rPr>
        <w:t>DC 221</w:t>
      </w:r>
    </w:p>
    <w:p w14:paraId="42DCE3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Beyond</w:t>
      </w:r>
      <w:r>
        <w:tab/>
      </w:r>
      <w:r>
        <w:rPr>
          <w:sz w:val="16"/>
        </w:rPr>
        <w:t>SE 3</w:t>
      </w:r>
    </w:p>
    <w:p w14:paraId="2F1611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Borderland, Trojan Reach</w:t>
      </w:r>
      <w:r>
        <w:tab/>
      </w:r>
      <w:r>
        <w:rPr>
          <w:sz w:val="16"/>
        </w:rPr>
        <w:t>TTR 185</w:t>
      </w:r>
    </w:p>
    <w:p w14:paraId="7CA560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Buffer, History</w:t>
      </w:r>
      <w:r>
        <w:tab/>
      </w:r>
      <w:r>
        <w:rPr>
          <w:sz w:val="16"/>
        </w:rPr>
        <w:t>TDatD 3</w:t>
      </w:r>
    </w:p>
    <w:p w14:paraId="6F8512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Courier Alliance</w:t>
      </w:r>
      <w:r>
        <w:tab/>
      </w:r>
      <w:r>
        <w:rPr>
          <w:sz w:val="16"/>
        </w:rPr>
        <w:t>JTAS11 35</w:t>
      </w:r>
    </w:p>
    <w:p w14:paraId="5F1B43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Dread Pirate Ashan</w:t>
      </w:r>
      <w:r>
        <w:tab/>
      </w:r>
      <w:r>
        <w:rPr>
          <w:sz w:val="16"/>
        </w:rPr>
        <w:t>TTR 25</w:t>
      </w:r>
    </w:p>
    <w:p w14:paraId="33F67C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Florian League</w:t>
      </w:r>
      <w:r>
        <w:tab/>
      </w:r>
      <w:r>
        <w:rPr>
          <w:sz w:val="16"/>
        </w:rPr>
        <w:t>JTAS4 94</w:t>
      </w:r>
    </w:p>
    <w:p w14:paraId="120F19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Ghost</w:t>
      </w:r>
      <w:r>
        <w:tab/>
      </w:r>
      <w:r>
        <w:rPr>
          <w:sz w:val="16"/>
        </w:rPr>
        <w:t>TTR 25</w:t>
      </w:r>
    </w:p>
    <w:p w14:paraId="68595D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Havoc</w:t>
      </w:r>
      <w:r>
        <w:tab/>
      </w:r>
      <w:r>
        <w:rPr>
          <w:sz w:val="16"/>
        </w:rPr>
        <w:t>TGR 17</w:t>
      </w:r>
    </w:p>
    <w:p w14:paraId="476360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Long Night</w:t>
      </w:r>
      <w:r>
        <w:tab/>
      </w:r>
      <w:r>
        <w:rPr>
          <w:sz w:val="16"/>
        </w:rPr>
        <w:t>TIN 7</w:t>
      </w:r>
    </w:p>
    <w:p w14:paraId="4A7E64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Old Expanses Sector Fleet</w:t>
      </w:r>
      <w:r>
        <w:tab/>
      </w:r>
      <w:r>
        <w:rPr>
          <w:sz w:val="16"/>
        </w:rPr>
        <w:t>TIN 149</w:t>
      </w:r>
    </w:p>
    <w:p w14:paraId="6DE9A5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Patient</w:t>
      </w:r>
      <w:r>
        <w:tab/>
      </w:r>
      <w:r>
        <w:rPr>
          <w:sz w:val="16"/>
        </w:rPr>
        <w:t>SE 164</w:t>
      </w:r>
    </w:p>
    <w:p w14:paraId="377494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Rule of Man</w:t>
      </w:r>
      <w:r>
        <w:tab/>
      </w:r>
      <w:r>
        <w:rPr>
          <w:sz w:val="16"/>
        </w:rPr>
        <w:t>JTAS1 89</w:t>
      </w:r>
    </w:p>
    <w:p w14:paraId="0E7140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Shield Church</w:t>
      </w:r>
      <w:r>
        <w:tab/>
      </w:r>
      <w:r>
        <w:rPr>
          <w:sz w:val="16"/>
        </w:rPr>
        <w:t>RH 226</w:t>
      </w:r>
    </w:p>
    <w:p w14:paraId="29D667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Skull</w:t>
      </w:r>
      <w:r>
        <w:tab/>
      </w:r>
      <w:r>
        <w:rPr>
          <w:sz w:val="16"/>
        </w:rPr>
        <w:t>DC 41</w:t>
      </w:r>
    </w:p>
    <w:p w14:paraId="2159DB8D" w14:textId="77777777" w:rsidR="001270EE" w:rsidRDefault="00000000">
      <w:r>
        <w:rPr>
          <w:sz w:val="20"/>
        </w:rPr>
        <w:t>The Solomani Hypothesis: The True</w:t>
      </w:r>
    </w:p>
    <w:p w14:paraId="0F4878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Origin of Mankind</w:t>
      </w:r>
      <w:r>
        <w:tab/>
      </w:r>
      <w:r>
        <w:rPr>
          <w:sz w:val="16"/>
        </w:rPr>
        <w:t>TTI 78</w:t>
      </w:r>
    </w:p>
    <w:p w14:paraId="6A3658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Star Hammer</w:t>
      </w:r>
      <w:r>
        <w:tab/>
      </w:r>
      <w:r>
        <w:rPr>
          <w:sz w:val="16"/>
        </w:rPr>
        <w:t>JTAS14 82</w:t>
      </w:r>
    </w:p>
    <w:p w14:paraId="41E9E7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Syndicate</w:t>
      </w:r>
      <w:r>
        <w:tab/>
      </w:r>
      <w:r>
        <w:rPr>
          <w:sz w:val="16"/>
        </w:rPr>
        <w:t>JTAS9 96</w:t>
      </w:r>
    </w:p>
    <w:p w14:paraId="45658D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Trojan Reach</w:t>
      </w:r>
      <w:r>
        <w:tab/>
      </w:r>
      <w:r>
        <w:rPr>
          <w:sz w:val="16"/>
        </w:rPr>
        <w:t>TTR 120</w:t>
      </w:r>
    </w:p>
    <w:p w14:paraId="63F064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Vriterbei</w:t>
      </w:r>
      <w:r>
        <w:tab/>
      </w:r>
      <w:r>
        <w:rPr>
          <w:sz w:val="16"/>
        </w:rPr>
        <w:t>JTAS9 91</w:t>
      </w:r>
    </w:p>
    <w:p w14:paraId="184F0F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Theev Cluster</w:t>
      </w:r>
      <w:r>
        <w:tab/>
      </w:r>
      <w:r>
        <w:rPr>
          <w:sz w:val="16"/>
        </w:rPr>
        <w:t>DC 34</w:t>
      </w:r>
    </w:p>
    <w:p w14:paraId="2C061EE5" w14:textId="77777777" w:rsidR="001270EE" w:rsidRDefault="00000000">
      <w:r>
        <w:rPr>
          <w:sz w:val="20"/>
        </w:rPr>
        <w:t>Thinking Machines Incorporated</w:t>
      </w:r>
    </w:p>
    <w:p w14:paraId="01DC00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(TMI)</w:t>
      </w:r>
      <w:r>
        <w:tab/>
      </w:r>
      <w:r>
        <w:rPr>
          <w:sz w:val="16"/>
        </w:rPr>
        <w:t>SF 93</w:t>
      </w:r>
    </w:p>
    <w:p w14:paraId="6FFC8E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Third Frontier War</w:t>
      </w:r>
      <w:r>
        <w:tab/>
      </w:r>
      <w:r>
        <w:rPr>
          <w:sz w:val="16"/>
        </w:rPr>
        <w:t>TIN 11, TTI 100</w:t>
      </w:r>
    </w:p>
    <w:p w14:paraId="46FF58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Thirmone</w:t>
      </w:r>
      <w:r>
        <w:tab/>
      </w:r>
      <w:r>
        <w:rPr>
          <w:sz w:val="16"/>
        </w:rPr>
        <w:t>TDatD 44</w:t>
      </w:r>
    </w:p>
    <w:p w14:paraId="4D0119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Tiffanye University System</w:t>
      </w:r>
      <w:r>
        <w:tab/>
      </w:r>
      <w:r>
        <w:rPr>
          <w:sz w:val="16"/>
        </w:rPr>
        <w:t>SE 296</w:t>
      </w:r>
    </w:p>
    <w:p w14:paraId="3E4CC5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TIN 163</w:t>
      </w:r>
    </w:p>
    <w:p w14:paraId="223384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Tijian Expanse</w:t>
      </w:r>
      <w:r>
        <w:tab/>
      </w:r>
      <w:r>
        <w:rPr>
          <w:sz w:val="16"/>
        </w:rPr>
        <w:t>JTAS11 2</w:t>
      </w:r>
    </w:p>
    <w:p w14:paraId="2D81BD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Tisnee Zazzle</w:t>
      </w:r>
      <w:r>
        <w:tab/>
      </w:r>
      <w:r>
        <w:rPr>
          <w:sz w:val="16"/>
        </w:rPr>
        <w:t>TTR 161</w:t>
      </w:r>
    </w:p>
    <w:p w14:paraId="654AA8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Tlaiowaha, Trojan Reach</w:t>
      </w:r>
      <w:r>
        <w:tab/>
      </w:r>
      <w:r>
        <w:rPr>
          <w:sz w:val="16"/>
        </w:rPr>
        <w:t>TTR 179</w:t>
      </w:r>
    </w:p>
    <w:p w14:paraId="7C3798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Tlasayerlahel</w:t>
      </w:r>
      <w:r>
        <w:tab/>
      </w:r>
      <w:r>
        <w:rPr>
          <w:sz w:val="16"/>
        </w:rPr>
        <w:t>TDatD 56,133, TTR 45</w:t>
      </w:r>
    </w:p>
    <w:p w14:paraId="7BDF51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Tlektaowa</w:t>
      </w:r>
      <w:r>
        <w:tab/>
      </w:r>
      <w:r>
        <w:rPr>
          <w:sz w:val="16"/>
        </w:rPr>
        <w:t>TDatD 56</w:t>
      </w:r>
    </w:p>
    <w:p w14:paraId="4148AB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Tlizianvlofzdalbriant Stanshiaatl</w:t>
      </w:r>
      <w:r>
        <w:tab/>
      </w:r>
      <w:r>
        <w:rPr>
          <w:sz w:val="16"/>
        </w:rPr>
        <w:t>JTAS14 115</w:t>
      </w:r>
    </w:p>
    <w:p w14:paraId="1BDC8B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Tobia Commerce Guild</w:t>
      </w:r>
      <w:r>
        <w:tab/>
      </w:r>
      <w:r>
        <w:rPr>
          <w:sz w:val="16"/>
        </w:rPr>
        <w:t>TTR 131</w:t>
      </w:r>
    </w:p>
    <w:p w14:paraId="76E78F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Tobia, Trojan Reach</w:t>
      </w:r>
      <w:r>
        <w:tab/>
      </w:r>
      <w:r>
        <w:rPr>
          <w:sz w:val="16"/>
        </w:rPr>
        <w:t>TTR 164</w:t>
      </w:r>
    </w:p>
    <w:p w14:paraId="2C72E3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Tobias Zimmer</w:t>
      </w:r>
      <w:r>
        <w:tab/>
      </w:r>
      <w:r>
        <w:rPr>
          <w:sz w:val="16"/>
        </w:rPr>
        <w:t>SF 296</w:t>
      </w:r>
    </w:p>
    <w:p w14:paraId="4E8DCE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Toiho The Brave</w:t>
      </w:r>
      <w:r>
        <w:tab/>
      </w:r>
      <w:r>
        <w:rPr>
          <w:sz w:val="16"/>
        </w:rPr>
        <w:t>TPoD 92</w:t>
      </w:r>
    </w:p>
    <w:p w14:paraId="313DEF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Tomutova I</w:t>
      </w:r>
      <w:r>
        <w:tab/>
      </w:r>
      <w:r>
        <w:rPr>
          <w:sz w:val="16"/>
        </w:rPr>
        <w:t>JTAS1 48</w:t>
      </w:r>
    </w:p>
    <w:p w14:paraId="300F69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Tomutova II</w:t>
      </w:r>
      <w:r>
        <w:tab/>
      </w:r>
      <w:r>
        <w:rPr>
          <w:sz w:val="16"/>
        </w:rPr>
        <w:t>JTAS1 48</w:t>
      </w:r>
    </w:p>
    <w:p w14:paraId="5A3BF2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Torpol Cluster</w:t>
      </w:r>
      <w:r>
        <w:tab/>
      </w:r>
      <w:r>
        <w:rPr>
          <w:sz w:val="16"/>
        </w:rPr>
        <w:t>DC 19</w:t>
      </w:r>
    </w:p>
    <w:p w14:paraId="48C685A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Torsa</w:t>
      </w:r>
      <w:r>
        <w:tab/>
      </w:r>
      <w:r>
        <w:rPr>
          <w:sz w:val="16"/>
        </w:rPr>
        <w:t>TPoD 69</w:t>
      </w:r>
    </w:p>
    <w:p w14:paraId="030177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Tosua Eaya</w:t>
      </w:r>
      <w:r>
        <w:tab/>
      </w:r>
      <w:r>
        <w:rPr>
          <w:sz w:val="16"/>
        </w:rPr>
        <w:t>TDatD 113</w:t>
      </w:r>
    </w:p>
    <w:p w14:paraId="6A453B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Totality</w:t>
      </w:r>
      <w:r>
        <w:tab/>
      </w:r>
      <w:r>
        <w:rPr>
          <w:sz w:val="16"/>
        </w:rPr>
        <w:t>Re 10</w:t>
      </w:r>
    </w:p>
    <w:p w14:paraId="7D09AF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Touchstone</w:t>
      </w:r>
      <w:r>
        <w:tab/>
      </w:r>
      <w:r>
        <w:rPr>
          <w:sz w:val="16"/>
        </w:rPr>
        <w:t>TaA 2</w:t>
      </w:r>
    </w:p>
    <w:p w14:paraId="77ACB1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Tour of the Free Trader</w:t>
      </w:r>
      <w:r>
        <w:tab/>
      </w:r>
      <w:r>
        <w:rPr>
          <w:sz w:val="16"/>
        </w:rPr>
        <w:t>JTAS14 12</w:t>
      </w:r>
    </w:p>
    <w:p w14:paraId="373039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Tousyosyesoh, Afawahisa</w:t>
      </w:r>
      <w:r>
        <w:tab/>
      </w:r>
      <w:r>
        <w:rPr>
          <w:sz w:val="16"/>
        </w:rPr>
        <w:t>TaA 96</w:t>
      </w:r>
    </w:p>
    <w:p w14:paraId="501842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Toxins</w:t>
      </w:r>
      <w:r>
        <w:tab/>
      </w:r>
      <w:r>
        <w:rPr>
          <w:sz w:val="16"/>
        </w:rPr>
        <w:t>TC 71</w:t>
      </w:r>
    </w:p>
    <w:p w14:paraId="4DBDCB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Trade</w:t>
      </w:r>
      <w:r>
        <w:tab/>
      </w:r>
      <w:r>
        <w:rPr>
          <w:sz w:val="16"/>
        </w:rPr>
        <w:t>TTI 4</w:t>
      </w:r>
    </w:p>
    <w:p w14:paraId="05451F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Trade Nexus</w:t>
      </w:r>
      <w:r>
        <w:tab/>
      </w:r>
      <w:r>
        <w:rPr>
          <w:sz w:val="16"/>
        </w:rPr>
        <w:t>TC 137</w:t>
      </w:r>
    </w:p>
    <w:p w14:paraId="47D5B0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Trade and Commerce</w:t>
      </w:r>
      <w:r>
        <w:tab/>
      </w:r>
      <w:r>
        <w:rPr>
          <w:sz w:val="16"/>
        </w:rPr>
        <w:t>JTAS4 2</w:t>
      </w:r>
    </w:p>
    <w:p w14:paraId="6BDF85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Traefar Spaceport</w:t>
      </w:r>
      <w:r>
        <w:tab/>
      </w:r>
      <w:r>
        <w:rPr>
          <w:sz w:val="16"/>
        </w:rPr>
        <w:t>DC 22</w:t>
      </w:r>
    </w:p>
    <w:p w14:paraId="7914F3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33C219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Tramp Trader</w:t>
      </w:r>
      <w:r>
        <w:tab/>
      </w:r>
      <w:r>
        <w:rPr>
          <w:sz w:val="16"/>
        </w:rPr>
        <w:t>JTAS6 39</w:t>
      </w:r>
    </w:p>
    <w:p w14:paraId="3852A1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Trans-Deep Route</w:t>
      </w:r>
      <w:r>
        <w:tab/>
      </w:r>
      <w:r>
        <w:rPr>
          <w:sz w:val="16"/>
        </w:rPr>
        <w:t>TDatD 45</w:t>
      </w:r>
    </w:p>
    <w:p w14:paraId="551714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Transponder Operations</w:t>
      </w:r>
      <w:r>
        <w:tab/>
      </w:r>
      <w:r>
        <w:rPr>
          <w:sz w:val="16"/>
        </w:rPr>
        <w:t>TIN 77</w:t>
      </w:r>
    </w:p>
    <w:p w14:paraId="717D9E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Transportation, Planetside</w:t>
      </w:r>
      <w:r>
        <w:tab/>
      </w:r>
      <w:r>
        <w:rPr>
          <w:sz w:val="16"/>
        </w:rPr>
        <w:t>JTAS6 97</w:t>
      </w:r>
    </w:p>
    <w:p w14:paraId="7B40FB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Transstar</w:t>
      </w:r>
      <w:r>
        <w:tab/>
      </w:r>
      <w:r>
        <w:rPr>
          <w:sz w:val="16"/>
        </w:rPr>
        <w:t>AoCS2 89, SF 85, TDatD 56</w:t>
      </w:r>
    </w:p>
    <w:p w14:paraId="06FA7B3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 Speed</w:t>
      </w:r>
      <w:r>
        <w:tab/>
      </w:r>
      <w:r>
        <w:rPr>
          <w:sz w:val="16"/>
        </w:rPr>
        <w:t>JTAS12 37</w:t>
      </w:r>
    </w:p>
    <w:p w14:paraId="52558E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 and Communications</w:t>
      </w:r>
      <w:r>
        <w:tab/>
      </w:r>
      <w:r>
        <w:rPr>
          <w:sz w:val="16"/>
        </w:rPr>
        <w:t>BtC 6</w:t>
      </w:r>
    </w:p>
    <w:p w14:paraId="375318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 and the Referee</w:t>
      </w:r>
      <w:r>
        <w:tab/>
      </w:r>
      <w:r>
        <w:rPr>
          <w:sz w:val="16"/>
        </w:rPr>
        <w:t>JTAS4 34</w:t>
      </w:r>
    </w:p>
    <w:p w14:paraId="09E74B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Travellers' Aid Society</w:t>
      </w:r>
      <w:r>
        <w:tab/>
      </w:r>
      <w:r>
        <w:rPr>
          <w:sz w:val="16"/>
        </w:rPr>
        <w:t>BtC 7</w:t>
      </w:r>
    </w:p>
    <w:p w14:paraId="0949D6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Travellers' Aid Society (TAS)</w:t>
      </w:r>
      <w:r>
        <w:tab/>
      </w:r>
      <w:r>
        <w:rPr>
          <w:sz w:val="16"/>
        </w:rPr>
        <w:t>CRB 47</w:t>
      </w:r>
    </w:p>
    <w:p w14:paraId="70A4D6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Travelling in Normal Space</w:t>
      </w:r>
      <w:r>
        <w:tab/>
      </w:r>
      <w:r>
        <w:rPr>
          <w:sz w:val="16"/>
        </w:rPr>
        <w:t>TC 156</w:t>
      </w:r>
    </w:p>
    <w:p w14:paraId="7EB7BF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Travis Commodities</w:t>
      </w:r>
      <w:r>
        <w:tab/>
      </w:r>
      <w:r>
        <w:rPr>
          <w:sz w:val="16"/>
        </w:rPr>
        <w:t>TDatD 56</w:t>
      </w:r>
    </w:p>
    <w:p w14:paraId="6A369F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Treaty of Fist</w:t>
      </w:r>
      <w:r>
        <w:tab/>
      </w:r>
      <w:r>
        <w:rPr>
          <w:sz w:val="16"/>
        </w:rPr>
        <w:t>TPoD 61</w:t>
      </w:r>
    </w:p>
    <w:p w14:paraId="4C8CC7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Treaty of Kaiear</w:t>
      </w:r>
      <w:r>
        <w:tab/>
      </w:r>
      <w:r>
        <w:rPr>
          <w:sz w:val="16"/>
        </w:rPr>
        <w:t>SE 148</w:t>
      </w:r>
    </w:p>
    <w:p w14:paraId="4FE041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Treaty of the Dark Nebula</w:t>
      </w:r>
      <w:r>
        <w:tab/>
      </w:r>
      <w:r>
        <w:rPr>
          <w:sz w:val="16"/>
        </w:rPr>
        <w:t>TDatD 12</w:t>
      </w:r>
    </w:p>
    <w:p w14:paraId="6938AFE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Trelyn, Vanguard Reaches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278</w:t>
      </w:r>
    </w:p>
    <w:p w14:paraId="3EC11B5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Trennance Zedehlale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DE 41</w:t>
      </w:r>
    </w:p>
    <w:p w14:paraId="1141C99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Tress Postma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JTAS15 49</w:t>
      </w:r>
    </w:p>
    <w:p w14:paraId="23DEA30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Trevor Gyte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JTAS8 84</w:t>
      </w:r>
    </w:p>
    <w:p w14:paraId="2F213E3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Trexalon Technical Consortium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JTAS8 45</w:t>
      </w:r>
    </w:p>
    <w:p w14:paraId="295C11A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Trin's Veil, Spinward Marches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133</w:t>
      </w:r>
    </w:p>
    <w:p w14:paraId="4C1D24E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Triple-G Resources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MoAS 3</w:t>
      </w:r>
    </w:p>
    <w:p w14:paraId="151E975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Trista Galibaan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18</w:t>
      </w:r>
    </w:p>
    <w:p w14:paraId="51A035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Triylouweas</w:t>
      </w:r>
      <w:r>
        <w:tab/>
      </w:r>
      <w:r>
        <w:rPr>
          <w:sz w:val="16"/>
        </w:rPr>
        <w:t>TDatD 56</w:t>
      </w:r>
    </w:p>
    <w:p w14:paraId="0A2A99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Trojan Ranger</w:t>
      </w:r>
      <w:r>
        <w:tab/>
      </w:r>
      <w:r>
        <w:rPr>
          <w:sz w:val="16"/>
        </w:rPr>
        <w:t>DC 157</w:t>
      </w:r>
    </w:p>
    <w:p w14:paraId="1F594A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Trojan Reach</w:t>
      </w:r>
      <w:r>
        <w:tab/>
      </w:r>
      <w:r>
        <w:rPr>
          <w:sz w:val="16"/>
        </w:rPr>
        <w:t>MoM 4</w:t>
      </w:r>
    </w:p>
    <w:p w14:paraId="3F8AB0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Trokh</w:t>
      </w:r>
      <w:r>
        <w:tab/>
      </w:r>
      <w:r>
        <w:rPr>
          <w:sz w:val="16"/>
        </w:rPr>
        <w:t>TDatD 44</w:t>
      </w:r>
    </w:p>
    <w:p w14:paraId="46AC1A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5381B5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Tukera Blue #34</w:t>
      </w:r>
      <w:r>
        <w:tab/>
      </w:r>
      <w:r>
        <w:rPr>
          <w:sz w:val="16"/>
        </w:rPr>
        <w:t>JTAS14 117</w:t>
      </w:r>
    </w:p>
    <w:p w14:paraId="3226A6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Tukera Lines</w:t>
      </w:r>
      <w:r>
        <w:tab/>
      </w:r>
      <w:r>
        <w:rPr>
          <w:sz w:val="16"/>
        </w:rPr>
        <w:t>BtC 158, JTAS14 117, SF 85, TTI 58,229</w:t>
      </w:r>
    </w:p>
    <w:p w14:paraId="0FD6D97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Tunnelling Mites</w:t>
      </w:r>
      <w:r>
        <w:tab/>
      </w:r>
      <w:r>
        <w:rPr>
          <w:sz w:val="16"/>
        </w:rPr>
        <w:t>JTAS15 79</w:t>
      </w:r>
    </w:p>
    <w:p w14:paraId="406208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Two Little, Reft</w:t>
      </w:r>
      <w:r>
        <w:tab/>
      </w:r>
      <w:r>
        <w:rPr>
          <w:sz w:val="16"/>
        </w:rPr>
        <w:t>Re 26</w:t>
      </w:r>
    </w:p>
    <w:p w14:paraId="0BDD54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Tyeyo Dust-Spice Importers</w:t>
      </w:r>
      <w:r>
        <w:tab/>
      </w:r>
      <w:r>
        <w:rPr>
          <w:sz w:val="16"/>
        </w:rPr>
        <w:t>TTR 132</w:t>
      </w:r>
    </w:p>
    <w:p w14:paraId="44F95C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Tyeyo Fteahrao Yorl</w:t>
      </w:r>
      <w:r>
        <w:tab/>
      </w:r>
      <w:r>
        <w:rPr>
          <w:sz w:val="16"/>
        </w:rPr>
        <w:t>TDatD 122</w:t>
      </w:r>
    </w:p>
    <w:p w14:paraId="2D58E5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UWP</w:t>
      </w:r>
      <w:r>
        <w:tab/>
      </w:r>
      <w:r>
        <w:rPr>
          <w:sz w:val="16"/>
        </w:rPr>
        <w:t>TC 120</w:t>
      </w:r>
    </w:p>
    <w:p w14:paraId="465EB7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Uekh Etasieaheari</w:t>
      </w:r>
      <w:r>
        <w:tab/>
      </w:r>
      <w:r>
        <w:rPr>
          <w:sz w:val="16"/>
        </w:rPr>
        <w:t>DC 165</w:t>
      </w:r>
    </w:p>
    <w:p w14:paraId="3AB4F2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Uhtaa, Reaver's Deep</w:t>
      </w:r>
      <w:r>
        <w:tab/>
      </w:r>
      <w:r>
        <w:rPr>
          <w:sz w:val="16"/>
        </w:rPr>
        <w:t>JTAS15 98, TDatD 183</w:t>
      </w:r>
    </w:p>
    <w:p w14:paraId="4AD41E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Uhto</w:t>
      </w:r>
      <w:r>
        <w:tab/>
      </w:r>
      <w:r>
        <w:rPr>
          <w:sz w:val="16"/>
        </w:rPr>
        <w:t>TPoD 204</w:t>
      </w:r>
    </w:p>
    <w:p w14:paraId="4695C3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Uiy</w:t>
      </w:r>
      <w:r>
        <w:tab/>
      </w:r>
      <w:r>
        <w:rPr>
          <w:sz w:val="16"/>
        </w:rPr>
        <w:t>TDatD 244</w:t>
      </w:r>
    </w:p>
    <w:p w14:paraId="7A75AB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Ukhtai</w:t>
      </w:r>
      <w:r>
        <w:tab/>
      </w:r>
      <w:r>
        <w:rPr>
          <w:sz w:val="16"/>
        </w:rPr>
        <w:t>TDatD 4</w:t>
      </w:r>
    </w:p>
    <w:p w14:paraId="0F41DF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Ultima, Solomani Rim</w:t>
      </w:r>
      <w:r>
        <w:tab/>
      </w:r>
      <w:r>
        <w:rPr>
          <w:sz w:val="16"/>
        </w:rPr>
        <w:t>SF 121</w:t>
      </w:r>
    </w:p>
    <w:p w14:paraId="6D1A290A" w14:textId="77777777" w:rsidR="001270EE" w:rsidRDefault="00000000">
      <w:r>
        <w:rPr>
          <w:sz w:val="20"/>
        </w:rPr>
        <w:t>Unarrgen Agsordaerzvikhsggha</w:t>
      </w:r>
    </w:p>
    <w:p w14:paraId="1FA550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Tsaelkhug</w:t>
      </w:r>
      <w:r>
        <w:tab/>
      </w:r>
      <w:r>
        <w:rPr>
          <w:sz w:val="16"/>
        </w:rPr>
        <w:t>BaEVV 8</w:t>
      </w:r>
    </w:p>
    <w:p w14:paraId="242079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Underwater</w:t>
      </w:r>
      <w:r>
        <w:tab/>
      </w:r>
      <w:r>
        <w:rPr>
          <w:sz w:val="16"/>
        </w:rPr>
        <w:t>TC 70</w:t>
      </w:r>
    </w:p>
    <w:p w14:paraId="0CEED9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Unified Mobile Solutions</w:t>
      </w:r>
      <w:r>
        <w:tab/>
      </w:r>
      <w:r>
        <w:rPr>
          <w:sz w:val="16"/>
        </w:rPr>
        <w:t>JTAS5 71</w:t>
      </w:r>
    </w:p>
    <w:p w14:paraId="421F31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United Colonies</w:t>
      </w:r>
      <w:r>
        <w:tab/>
      </w:r>
      <w:r>
        <w:rPr>
          <w:sz w:val="16"/>
        </w:rPr>
        <w:t>Re 48</w:t>
      </w:r>
    </w:p>
    <w:p w14:paraId="41C76B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231</w:t>
      </w:r>
    </w:p>
    <w:p w14:paraId="1A61E3A8" w14:textId="77777777" w:rsidR="001270EE" w:rsidRDefault="00000000">
      <w:r>
        <w:rPr>
          <w:sz w:val="20"/>
        </w:rPr>
        <w:t>Universal Siblinghood of Disunity</w:t>
      </w:r>
    </w:p>
    <w:p w14:paraId="38675E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(USD)</w:t>
      </w:r>
      <w:r>
        <w:tab/>
      </w:r>
      <w:r>
        <w:rPr>
          <w:sz w:val="16"/>
        </w:rPr>
        <w:t>Re 108</w:t>
      </w:r>
    </w:p>
    <w:p w14:paraId="708EFC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University of Aadkhien</w:t>
      </w:r>
      <w:r>
        <w:tab/>
      </w:r>
      <w:r>
        <w:rPr>
          <w:sz w:val="16"/>
        </w:rPr>
        <w:t>TTI 205</w:t>
      </w:r>
    </w:p>
    <w:p w14:paraId="387F38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Urlaggash, Reaver's Deep</w:t>
      </w:r>
      <w:r>
        <w:tab/>
      </w:r>
      <w:r>
        <w:rPr>
          <w:sz w:val="16"/>
        </w:rPr>
        <w:t>TDatD 179</w:t>
      </w:r>
    </w:p>
    <w:p w14:paraId="03A4C2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Usani, Deneb</w:t>
      </w:r>
      <w:r>
        <w:tab/>
      </w:r>
      <w:r>
        <w:rPr>
          <w:sz w:val="16"/>
        </w:rPr>
        <w:t>BtC 268</w:t>
      </w:r>
    </w:p>
    <w:p w14:paraId="62D13E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Usher, Reft</w:t>
      </w:r>
      <w:r>
        <w:tab/>
      </w:r>
      <w:r>
        <w:rPr>
          <w:sz w:val="16"/>
        </w:rPr>
        <w:t>Re 33</w:t>
      </w:r>
    </w:p>
    <w:p w14:paraId="10682D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Using travellermap.com</w:t>
      </w:r>
      <w:r>
        <w:tab/>
      </w:r>
      <w:r>
        <w:rPr>
          <w:sz w:val="16"/>
        </w:rPr>
        <w:t>TGE 136</w:t>
      </w:r>
    </w:p>
    <w:p w14:paraId="079B81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Usuti</w:t>
      </w:r>
      <w:r>
        <w:tab/>
      </w:r>
      <w:r>
        <w:rPr>
          <w:sz w:val="16"/>
        </w:rPr>
        <w:t>JTAS1 47</w:t>
      </w:r>
    </w:p>
    <w:p w14:paraId="73BF3D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0AA295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Utea</w:t>
      </w:r>
      <w:r>
        <w:tab/>
      </w:r>
      <w:r>
        <w:rPr>
          <w:sz w:val="16"/>
        </w:rPr>
        <w:t>DC 118, FiDP 2</w:t>
      </w:r>
    </w:p>
    <w:p w14:paraId="1A51BC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Utility Robots</w:t>
      </w:r>
      <w:r>
        <w:tab/>
      </w:r>
      <w:r>
        <w:rPr>
          <w:sz w:val="16"/>
        </w:rPr>
        <w:t>RH 175</w:t>
      </w:r>
    </w:p>
    <w:p w14:paraId="4CBF94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Vacuum</w:t>
      </w:r>
      <w:r>
        <w:tab/>
      </w:r>
      <w:r>
        <w:rPr>
          <w:sz w:val="16"/>
        </w:rPr>
        <w:t>TC 67</w:t>
      </w:r>
    </w:p>
    <w:p w14:paraId="6CAE35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Vaitor Islas</w:t>
      </w:r>
      <w:r>
        <w:tab/>
      </w:r>
      <w:r>
        <w:rPr>
          <w:sz w:val="16"/>
        </w:rPr>
        <w:t>JTAS15 51</w:t>
      </w:r>
    </w:p>
    <w:p w14:paraId="72482F4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Vald, Alpha Crucis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280</w:t>
      </w:r>
    </w:p>
    <w:p w14:paraId="564B336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Valkyrie Technologies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93</w:t>
      </w:r>
    </w:p>
    <w:p w14:paraId="1DFECF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Vanguard Reaches</w:t>
      </w:r>
      <w:r>
        <w:tab/>
      </w:r>
      <w:r>
        <w:rPr>
          <w:sz w:val="16"/>
        </w:rPr>
        <w:t>SE 190</w:t>
      </w:r>
    </w:p>
    <w:p w14:paraId="537300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Vargr Campaigns</w:t>
      </w:r>
      <w:r>
        <w:tab/>
      </w:r>
      <w:r>
        <w:rPr>
          <w:sz w:val="16"/>
        </w:rPr>
        <w:t>TTI 81</w:t>
      </w:r>
    </w:p>
    <w:p w14:paraId="7DE581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Vargr Corridor Campaigns</w:t>
      </w:r>
      <w:r>
        <w:tab/>
      </w:r>
      <w:r>
        <w:rPr>
          <w:sz w:val="16"/>
        </w:rPr>
        <w:t>TIN 9</w:t>
      </w:r>
    </w:p>
    <w:p w14:paraId="689526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Vargr Corsairs</w:t>
      </w:r>
      <w:r>
        <w:tab/>
      </w:r>
      <w:r>
        <w:rPr>
          <w:sz w:val="16"/>
        </w:rPr>
        <w:t>JTAS1 70</w:t>
      </w:r>
    </w:p>
    <w:p w14:paraId="3CF753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Vargr In The Imperium</w:t>
      </w:r>
      <w:r>
        <w:tab/>
      </w:r>
      <w:r>
        <w:rPr>
          <w:sz w:val="16"/>
        </w:rPr>
        <w:t>AoCS1 178</w:t>
      </w:r>
    </w:p>
    <w:p w14:paraId="773D5A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Vast Heavens, Deneb</w:t>
      </w:r>
      <w:r>
        <w:tab/>
      </w:r>
      <w:r>
        <w:rPr>
          <w:sz w:val="16"/>
        </w:rPr>
        <w:t>BtC 282</w:t>
      </w:r>
    </w:p>
    <w:p w14:paraId="07C3ED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Vaughan</w:t>
      </w:r>
      <w:r>
        <w:tab/>
      </w:r>
      <w:r>
        <w:rPr>
          <w:sz w:val="16"/>
        </w:rPr>
        <w:t>TPoD 72</w:t>
      </w:r>
    </w:p>
    <w:p w14:paraId="0287C8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Vaʻaukana</w:t>
      </w:r>
      <w:r>
        <w:tab/>
      </w:r>
      <w:r>
        <w:rPr>
          <w:sz w:val="16"/>
        </w:rPr>
        <w:t>JTAS13 13</w:t>
      </w:r>
    </w:p>
    <w:p w14:paraId="2E17C2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Vega, Solomani Rim</w:t>
      </w:r>
      <w:r>
        <w:tab/>
      </w:r>
      <w:r>
        <w:rPr>
          <w:sz w:val="16"/>
        </w:rPr>
        <w:t>SF 162</w:t>
      </w:r>
    </w:p>
    <w:p w14:paraId="607BC2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Vegan Autonomous District</w:t>
      </w:r>
      <w:r>
        <w:tab/>
      </w:r>
      <w:r>
        <w:rPr>
          <w:sz w:val="16"/>
        </w:rPr>
        <w:t>SF 69</w:t>
      </w:r>
    </w:p>
    <w:p w14:paraId="06F44E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 Brains</w:t>
      </w:r>
      <w:r>
        <w:tab/>
      </w:r>
      <w:r>
        <w:rPr>
          <w:sz w:val="16"/>
        </w:rPr>
        <w:t>RH 251</w:t>
      </w:r>
    </w:p>
    <w:p w14:paraId="656464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Veracruz, Alpha Crucis</w:t>
      </w:r>
      <w:r>
        <w:tab/>
      </w:r>
      <w:r>
        <w:rPr>
          <w:sz w:val="16"/>
        </w:rPr>
        <w:t>SF 276</w:t>
      </w:r>
    </w:p>
    <w:p w14:paraId="5765F4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Vespexer</w:t>
      </w:r>
      <w:r>
        <w:tab/>
      </w:r>
      <w:r>
        <w:rPr>
          <w:sz w:val="16"/>
        </w:rPr>
        <w:t>TTR 21</w:t>
      </w:r>
    </w:p>
    <w:p w14:paraId="7D6CBC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Vestus, Reft</w:t>
      </w:r>
      <w:r>
        <w:tab/>
      </w:r>
      <w:r>
        <w:rPr>
          <w:sz w:val="16"/>
        </w:rPr>
        <w:t>Re 9</w:t>
      </w:r>
    </w:p>
    <w:p w14:paraId="4F8A5EE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Vilani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4</w:t>
      </w:r>
    </w:p>
    <w:p w14:paraId="0A67197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Vilis, Spinward Marches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61</w:t>
      </w:r>
    </w:p>
    <w:p w14:paraId="3047918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Vincennes, Deneb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262</w:t>
      </w:r>
    </w:p>
    <w:p w14:paraId="44A7294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Virushi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44</w:t>
      </w:r>
    </w:p>
    <w:p w14:paraId="5BE79A4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Vrayne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68</w:t>
      </w:r>
    </w:p>
    <w:p w14:paraId="5F17726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Vume, Sindal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162</w:t>
      </w:r>
    </w:p>
    <w:p w14:paraId="218DEC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Vyalyk</w:t>
      </w:r>
      <w:r>
        <w:tab/>
      </w:r>
      <w:r>
        <w:rPr>
          <w:sz w:val="16"/>
        </w:rPr>
        <w:t>Sk 26,73</w:t>
      </w:r>
    </w:p>
    <w:p w14:paraId="5CC37F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Wafoua Trading Company</w:t>
      </w:r>
      <w:r>
        <w:tab/>
      </w:r>
      <w:r>
        <w:rPr>
          <w:sz w:val="16"/>
        </w:rPr>
        <w:t>SE 145</w:t>
      </w:r>
    </w:p>
    <w:p w14:paraId="52FC16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Wainwright Starport</w:t>
      </w:r>
      <w:r>
        <w:tab/>
      </w:r>
      <w:r>
        <w:rPr>
          <w:sz w:val="16"/>
        </w:rPr>
        <w:t>MoAS 8</w:t>
      </w:r>
    </w:p>
    <w:p w14:paraId="2BE96C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War in the Fourth Dimension</w:t>
      </w:r>
      <w:r>
        <w:tab/>
      </w:r>
      <w:r>
        <w:rPr>
          <w:sz w:val="16"/>
        </w:rPr>
        <w:t>JTAS3 103</w:t>
      </w:r>
    </w:p>
    <w:p w14:paraId="34F2FCD4" w14:textId="77777777" w:rsidR="001270EE" w:rsidRDefault="00000000">
      <w:r>
        <w:rPr>
          <w:sz w:val="20"/>
        </w:rPr>
        <w:t>Warrant for the Restoration of the</w:t>
      </w:r>
    </w:p>
    <w:p w14:paraId="68DA24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Imperium</w:t>
      </w:r>
      <w:r>
        <w:tab/>
      </w:r>
      <w:r>
        <w:rPr>
          <w:sz w:val="16"/>
        </w:rPr>
        <w:t>TTI 8</w:t>
      </w:r>
    </w:p>
    <w:p w14:paraId="13B970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Web Edge Consortium</w:t>
      </w:r>
      <w:r>
        <w:tab/>
      </w:r>
      <w:r>
        <w:rPr>
          <w:sz w:val="16"/>
        </w:rPr>
        <w:t>SE 49</w:t>
      </w:r>
    </w:p>
    <w:p w14:paraId="4C0E23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Weirder Jumpspace</w:t>
      </w:r>
      <w:r>
        <w:tab/>
      </w:r>
      <w:r>
        <w:rPr>
          <w:sz w:val="16"/>
        </w:rPr>
        <w:t>TC 153</w:t>
      </w:r>
    </w:p>
    <w:p w14:paraId="5561D8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Widows of Blacksand</w:t>
      </w:r>
      <w:r>
        <w:tab/>
      </w:r>
      <w:r>
        <w:rPr>
          <w:sz w:val="16"/>
        </w:rPr>
        <w:t>DC 42</w:t>
      </w:r>
    </w:p>
    <w:p w14:paraId="25C8BD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Within the Two Thousand Worlds</w:t>
      </w:r>
      <w:r>
        <w:tab/>
      </w:r>
      <w:r>
        <w:rPr>
          <w:sz w:val="16"/>
        </w:rPr>
        <w:t>JTAS1 96</w:t>
      </w:r>
    </w:p>
    <w:p w14:paraId="211A81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6</w:t>
      </w:r>
    </w:p>
    <w:p w14:paraId="10EB1A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Wolmaran's Black Jackets</w:t>
      </w:r>
      <w:r>
        <w:tab/>
      </w:r>
      <w:r>
        <w:rPr>
          <w:sz w:val="16"/>
        </w:rPr>
        <w:t>JTAS15 101, TDatD 56</w:t>
      </w:r>
    </w:p>
    <w:p w14:paraId="266A88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World Security Profiles</w:t>
      </w:r>
      <w:r>
        <w:tab/>
      </w:r>
      <w:r>
        <w:rPr>
          <w:sz w:val="16"/>
        </w:rPr>
        <w:t>JTAS5 29</w:t>
      </w:r>
    </w:p>
    <w:p w14:paraId="601019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Worldroof</w:t>
      </w:r>
      <w:r>
        <w:tab/>
      </w:r>
      <w:r>
        <w:rPr>
          <w:sz w:val="16"/>
        </w:rPr>
        <w:t>BtC 228</w:t>
      </w:r>
    </w:p>
    <w:p w14:paraId="64A131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Wyaroaer</w:t>
      </w:r>
      <w:r>
        <w:tab/>
      </w:r>
      <w:r>
        <w:rPr>
          <w:sz w:val="16"/>
        </w:rPr>
        <w:t>TDatD 120</w:t>
      </w:r>
    </w:p>
    <w:p w14:paraId="16FB8B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Ximenes, Alpha Crucis</w:t>
      </w:r>
      <w:r>
        <w:tab/>
      </w:r>
      <w:r>
        <w:rPr>
          <w:sz w:val="16"/>
        </w:rPr>
        <w:t>SF 236</w:t>
      </w:r>
    </w:p>
    <w:p w14:paraId="4B15E7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Xiwa Freedom League</w:t>
      </w:r>
      <w:r>
        <w:tab/>
      </w:r>
      <w:r>
        <w:rPr>
          <w:sz w:val="16"/>
        </w:rPr>
        <w:t>SF 137</w:t>
      </w:r>
    </w:p>
    <w:p w14:paraId="22594A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Xiwa Technum Collective</w:t>
      </w:r>
      <w:r>
        <w:tab/>
      </w:r>
      <w:r>
        <w:rPr>
          <w:sz w:val="16"/>
        </w:rPr>
        <w:t>SF 137</w:t>
      </w:r>
    </w:p>
    <w:p w14:paraId="568CE6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Ya'soisthea</w:t>
      </w:r>
      <w:r>
        <w:tab/>
      </w:r>
      <w:r>
        <w:rPr>
          <w:sz w:val="16"/>
        </w:rPr>
        <w:t>TTR 122</w:t>
      </w:r>
    </w:p>
    <w:p w14:paraId="7683C9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Yang</w:t>
      </w:r>
      <w:r>
        <w:tab/>
      </w:r>
      <w:r>
        <w:rPr>
          <w:sz w:val="16"/>
        </w:rPr>
        <w:t>TPoD 142</w:t>
      </w:r>
    </w:p>
    <w:p w14:paraId="38CF23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Yano</w:t>
      </w:r>
      <w:r>
        <w:tab/>
      </w:r>
      <w:r>
        <w:rPr>
          <w:sz w:val="16"/>
        </w:rPr>
        <w:t>JTAS15 116</w:t>
      </w:r>
    </w:p>
    <w:p w14:paraId="7D95E2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Yataw, Dark Nebula</w:t>
      </w:r>
      <w:r>
        <w:tab/>
      </w:r>
      <w:r>
        <w:rPr>
          <w:sz w:val="16"/>
        </w:rPr>
        <w:t>TDatD 225</w:t>
      </w:r>
    </w:p>
    <w:p w14:paraId="7A2B99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Yavakrbi, Vanguard Reaches</w:t>
      </w:r>
      <w:r>
        <w:tab/>
      </w:r>
      <w:r>
        <w:rPr>
          <w:sz w:val="16"/>
        </w:rPr>
        <w:t>SE 309</w:t>
      </w:r>
    </w:p>
    <w:p w14:paraId="75B0D1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Yawi'</w:t>
      </w:r>
      <w:r>
        <w:tab/>
      </w:r>
      <w:r>
        <w:rPr>
          <w:sz w:val="16"/>
        </w:rPr>
        <w:t>TDatD 260</w:t>
      </w:r>
    </w:p>
    <w:p w14:paraId="1B5AA3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Yearle Spacelines Incorporated</w:t>
      </w:r>
      <w:r>
        <w:tab/>
      </w:r>
      <w:r>
        <w:rPr>
          <w:sz w:val="16"/>
        </w:rPr>
        <w:t>DC 167</w:t>
      </w:r>
    </w:p>
    <w:p w14:paraId="7F34FF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Yetrai</w:t>
      </w:r>
      <w:r>
        <w:tab/>
      </w:r>
      <w:r>
        <w:rPr>
          <w:sz w:val="16"/>
        </w:rPr>
        <w:t>TDatD 129</w:t>
      </w:r>
    </w:p>
    <w:p w14:paraId="2F296F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Yggdrasil, Trojan Reach</w:t>
      </w:r>
      <w:r>
        <w:tab/>
      </w:r>
      <w:r>
        <w:rPr>
          <w:sz w:val="16"/>
        </w:rPr>
        <w:t>TTR 150</w:t>
      </w:r>
    </w:p>
    <w:p w14:paraId="63B258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Yirsh Poy Syndicate</w:t>
      </w:r>
      <w:r>
        <w:tab/>
      </w:r>
      <w:r>
        <w:rPr>
          <w:sz w:val="16"/>
        </w:rPr>
        <w:t>JTAS10 20</w:t>
      </w:r>
    </w:p>
    <w:p w14:paraId="4C0372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Yn-tsai</w:t>
      </w:r>
      <w:r>
        <w:tab/>
      </w:r>
      <w:r>
        <w:rPr>
          <w:sz w:val="16"/>
        </w:rPr>
        <w:t>TDatD 158</w:t>
      </w:r>
    </w:p>
    <w:p w14:paraId="3B46AD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Yokhui, Dark Nebula</w:t>
      </w:r>
      <w:r>
        <w:tab/>
      </w:r>
      <w:r>
        <w:rPr>
          <w:sz w:val="16"/>
        </w:rPr>
        <w:t>TDatD 266</w:t>
      </w:r>
    </w:p>
    <w:p w14:paraId="218679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Yrfrzhielia Motor Neuron Disease</w:t>
      </w:r>
      <w:r>
        <w:tab/>
      </w:r>
      <w:r>
        <w:rPr>
          <w:sz w:val="16"/>
        </w:rPr>
        <w:t>SE 262</w:t>
      </w:r>
    </w:p>
    <w:p w14:paraId="3EFA74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Yuri Blackwell</w:t>
      </w:r>
      <w:r>
        <w:tab/>
      </w:r>
      <w:r>
        <w:rPr>
          <w:sz w:val="16"/>
        </w:rPr>
        <w:t>SF 20</w:t>
      </w:r>
    </w:p>
    <w:p w14:paraId="295EB3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Yutal Mirobar haut-Belzoni</w:t>
      </w:r>
      <w:r>
        <w:tab/>
      </w:r>
      <w:r>
        <w:rPr>
          <w:sz w:val="16"/>
        </w:rPr>
        <w:t>TPoD 121</w:t>
      </w:r>
    </w:p>
    <w:p w14:paraId="311C4B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Yuyahtao, Afawahisa</w:t>
      </w:r>
      <w:r>
        <w:tab/>
      </w:r>
      <w:r>
        <w:rPr>
          <w:sz w:val="16"/>
        </w:rPr>
        <w:t>TaA 81</w:t>
      </w:r>
    </w:p>
    <w:p w14:paraId="2581793A" w14:textId="77777777" w:rsidR="001270EE" w:rsidRDefault="00000000">
      <w:r>
        <w:rPr>
          <w:sz w:val="20"/>
        </w:rPr>
        <w:t>Zadony-Tessen Survival Armaments</w:t>
      </w:r>
    </w:p>
    <w:p w14:paraId="73147F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Inc.</w:t>
      </w:r>
      <w:r>
        <w:tab/>
      </w:r>
      <w:r>
        <w:rPr>
          <w:sz w:val="16"/>
        </w:rPr>
        <w:t>JTAS9 51</w:t>
      </w:r>
    </w:p>
    <w:p w14:paraId="745960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Zand Corporation</w:t>
      </w:r>
      <w:r>
        <w:tab/>
      </w:r>
      <w:r>
        <w:rPr>
          <w:sz w:val="16"/>
        </w:rPr>
        <w:t>JTAS10 35</w:t>
      </w:r>
    </w:p>
    <w:p w14:paraId="23E609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Zander Druniman, Marquis</w:t>
      </w:r>
      <w:r>
        <w:tab/>
      </w:r>
      <w:r>
        <w:rPr>
          <w:sz w:val="16"/>
        </w:rPr>
        <w:t>JTAS8 82</w:t>
      </w:r>
    </w:p>
    <w:p w14:paraId="4AFEC0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Zeng, Deneb</w:t>
      </w:r>
      <w:r>
        <w:tab/>
      </w:r>
      <w:r>
        <w:rPr>
          <w:sz w:val="16"/>
        </w:rPr>
        <w:t>BtC 276</w:t>
      </w:r>
    </w:p>
    <w:p w14:paraId="2A2D16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Zero-G Dicing</w:t>
      </w:r>
      <w:r>
        <w:tab/>
      </w:r>
      <w:r>
        <w:rPr>
          <w:sz w:val="16"/>
        </w:rPr>
        <w:t>JTAS12 36</w:t>
      </w:r>
    </w:p>
    <w:p w14:paraId="1EB763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Zeta</w:t>
      </w:r>
      <w:r>
        <w:tab/>
      </w:r>
      <w:r>
        <w:rPr>
          <w:sz w:val="16"/>
        </w:rPr>
        <w:t>BtC 114,166</w:t>
      </w:r>
    </w:p>
    <w:p w14:paraId="7C62D31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Zhakirov</w:t>
      </w:r>
      <w:r>
        <w:tab/>
      </w:r>
      <w:r>
        <w:rPr>
          <w:sz w:val="16"/>
        </w:rPr>
        <w:t>JTAS1 48</w:t>
      </w:r>
    </w:p>
    <w:p w14:paraId="7648D4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Zhunastu Dynasty</w:t>
      </w:r>
      <w:r>
        <w:tab/>
      </w:r>
      <w:r>
        <w:rPr>
          <w:sz w:val="16"/>
        </w:rPr>
        <w:t>TTI 70</w:t>
      </w:r>
    </w:p>
    <w:p w14:paraId="6311CB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Zirgamsa Ruaka Corporation (ZRC)</w:t>
      </w:r>
      <w:r>
        <w:tab/>
      </w:r>
      <w:r>
        <w:rPr>
          <w:sz w:val="16"/>
        </w:rPr>
        <w:t>TTI 41</w:t>
      </w:r>
    </w:p>
    <w:p w14:paraId="3CBF85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Zirunkariish</w:t>
      </w:r>
      <w:r>
        <w:tab/>
      </w:r>
      <w:r>
        <w:rPr>
          <w:sz w:val="16"/>
        </w:rPr>
        <w:t>BtC 158, SF 85, TTI 58</w:t>
      </w:r>
    </w:p>
    <w:p w14:paraId="1A7882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Ziusudra, Alpha Crucis</w:t>
      </w:r>
      <w:r>
        <w:tab/>
      </w:r>
      <w:r>
        <w:rPr>
          <w:sz w:val="16"/>
        </w:rPr>
        <w:t>SF 287</w:t>
      </w:r>
    </w:p>
    <w:p w14:paraId="1C37741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Zoë Tran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JTAS10 86</w:t>
      </w:r>
    </w:p>
    <w:p w14:paraId="166C580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Zuchai Crystals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137,297</w:t>
      </w:r>
    </w:p>
    <w:p w14:paraId="557A43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Zuchai Drive Technologies</w:t>
      </w:r>
      <w:r>
        <w:tab/>
      </w:r>
      <w:r>
        <w:rPr>
          <w:sz w:val="16"/>
        </w:rPr>
        <w:t>SF 137</w:t>
      </w:r>
    </w:p>
    <w:p w14:paraId="4E77F8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Zuekhvi the Corsair</w:t>
      </w:r>
      <w:r>
        <w:tab/>
      </w:r>
      <w:r>
        <w:rPr>
          <w:sz w:val="16"/>
        </w:rPr>
        <w:t>TTR 25</w:t>
      </w:r>
    </w:p>
    <w:p w14:paraId="6B9616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Zydar, The Beyond</w:t>
      </w:r>
      <w:r>
        <w:tab/>
      </w:r>
      <w:r>
        <w:rPr>
          <w:sz w:val="16"/>
        </w:rPr>
        <w:t>SE 131</w:t>
      </w:r>
    </w:p>
    <w:p w14:paraId="77E774D7" w14:textId="77777777" w:rsidR="001270EE" w:rsidRDefault="00000000">
      <w:r>
        <w:br w:type="page"/>
      </w:r>
    </w:p>
    <w:p w14:paraId="057A581E" w14:textId="77777777" w:rsidR="001270EE" w:rsidRDefault="00000000">
      <w:r>
        <w:rPr>
          <w:b/>
          <w:sz w:val="24"/>
        </w:rPr>
        <w:lastRenderedPageBreak/>
        <w:t>Ship Encounters</w:t>
      </w:r>
    </w:p>
    <w:p w14:paraId="41931B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Wolf of the Marches</w:t>
      </w:r>
      <w:r>
        <w:tab/>
      </w:r>
      <w:r>
        <w:rPr>
          <w:sz w:val="16"/>
        </w:rPr>
        <w:t>JTAS12 4</w:t>
      </w:r>
    </w:p>
    <w:p w14:paraId="439A0FE5" w14:textId="77777777" w:rsidR="001270EE" w:rsidRDefault="00000000">
      <w:r>
        <w:br w:type="page"/>
      </w:r>
    </w:p>
    <w:p w14:paraId="08609FAF" w14:textId="77777777" w:rsidR="001270EE" w:rsidRDefault="00000000">
      <w:r>
        <w:rPr>
          <w:b/>
          <w:sz w:val="24"/>
        </w:rPr>
        <w:lastRenderedPageBreak/>
        <w:t>Ships</w:t>
      </w:r>
    </w:p>
    <w:p w14:paraId="7DDAA7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AM-650 Ore Carrier</w:t>
      </w:r>
      <w:r>
        <w:tab/>
      </w:r>
      <w:r>
        <w:rPr>
          <w:sz w:val="16"/>
        </w:rPr>
        <w:t>MoAS 70</w:t>
      </w:r>
    </w:p>
    <w:p w14:paraId="4861A2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Abaewa-Pa Class Light Cruiser</w:t>
      </w:r>
      <w:r>
        <w:tab/>
      </w:r>
      <w:r>
        <w:rPr>
          <w:sz w:val="16"/>
        </w:rPr>
        <w:t>AoCS3 285</w:t>
      </w:r>
    </w:p>
    <w:p w14:paraId="64AD764A" w14:textId="77777777" w:rsidR="001270EE" w:rsidRDefault="00000000">
      <w:r>
        <w:rPr>
          <w:sz w:val="20"/>
        </w:rPr>
        <w:t>Adlarargish-Class</w:t>
      </w:r>
    </w:p>
    <w:p w14:paraId="6D9FED3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Dreadnought-Monitor</w:t>
      </w:r>
      <w:r>
        <w:tab/>
      </w:r>
      <w:r>
        <w:rPr>
          <w:sz w:val="16"/>
        </w:rPr>
        <w:t>TGR 32</w:t>
      </w:r>
    </w:p>
    <w:p w14:paraId="2B5C4C3F" w14:textId="77777777" w:rsidR="001270EE" w:rsidRDefault="00000000">
      <w:r>
        <w:rPr>
          <w:sz w:val="20"/>
        </w:rPr>
        <w:t>Adversary-Class Camoranian Light</w:t>
      </w:r>
    </w:p>
    <w:p w14:paraId="0EE5CA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TGE 97</w:t>
      </w:r>
    </w:p>
    <w:p w14:paraId="209E2F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6F9553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4EBCE1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3F1FDE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Aihaiyo Hunting Ship</w:t>
      </w:r>
      <w:r>
        <w:tab/>
      </w:r>
      <w:r>
        <w:rPr>
          <w:sz w:val="16"/>
        </w:rPr>
        <w:t>ACS 136</w:t>
      </w:r>
    </w:p>
    <w:p w14:paraId="44AF27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Ajilchin Prospector Ship</w:t>
      </w:r>
      <w:r>
        <w:tab/>
      </w:r>
      <w:r>
        <w:rPr>
          <w:sz w:val="16"/>
        </w:rPr>
        <w:t>JTAS11 14</w:t>
      </w:r>
    </w:p>
    <w:p w14:paraId="0E9BCA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09B17FD5" w14:textId="77777777" w:rsidR="001270EE" w:rsidRDefault="00000000">
      <w:r>
        <w:rPr>
          <w:sz w:val="20"/>
        </w:rPr>
        <w:t>Altarean External Exploration</w:t>
      </w:r>
    </w:p>
    <w:p w14:paraId="7981C5B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Service Scout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194</w:t>
      </w:r>
    </w:p>
    <w:p w14:paraId="028C3982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Altarean External Trade Service</w:t>
      </w:r>
    </w:p>
    <w:p w14:paraId="5886F34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Merchantman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194</w:t>
      </w:r>
    </w:p>
    <w:p w14:paraId="4C3027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Amara-Class Heavy Armoured Cruiser</w:t>
      </w:r>
      <w:r>
        <w:tab/>
      </w:r>
      <w:r>
        <w:rPr>
          <w:sz w:val="16"/>
        </w:rPr>
        <w:t>EC 45</w:t>
      </w:r>
    </w:p>
    <w:p w14:paraId="6E5B59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Amara-Class Main Hull</w:t>
      </w:r>
      <w:r>
        <w:tab/>
      </w:r>
      <w:r>
        <w:rPr>
          <w:sz w:val="16"/>
        </w:rPr>
        <w:t>EC 14</w:t>
      </w:r>
    </w:p>
    <w:p w14:paraId="4183F0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Amaranthine Haven, The</w:t>
      </w:r>
      <w:r>
        <w:tab/>
      </w:r>
      <w:r>
        <w:rPr>
          <w:sz w:val="16"/>
        </w:rPr>
        <w:t>JTAS12 108</w:t>
      </w:r>
    </w:p>
    <w:p w14:paraId="7DB199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Ambush Frigate</w:t>
      </w:r>
      <w:r>
        <w:tab/>
      </w:r>
      <w:r>
        <w:rPr>
          <w:sz w:val="16"/>
        </w:rPr>
        <w:t>ACS 108</w:t>
      </w:r>
    </w:p>
    <w:p w14:paraId="216A5D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Ambush-Class Hunter-Killer Corvette</w:t>
      </w:r>
      <w:r>
        <w:tab/>
      </w:r>
      <w:r>
        <w:rPr>
          <w:sz w:val="16"/>
        </w:rPr>
        <w:t>JTAS6 124</w:t>
      </w:r>
    </w:p>
    <w:p w14:paraId="088A55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Amity-Class Patrol Frigate</w:t>
      </w:r>
      <w:r>
        <w:tab/>
      </w:r>
      <w:r>
        <w:rPr>
          <w:sz w:val="16"/>
        </w:rPr>
        <w:t>Re 103</w:t>
      </w:r>
    </w:p>
    <w:p w14:paraId="3DF63366" w14:textId="77777777" w:rsidR="001270EE" w:rsidRDefault="00000000">
      <w:r>
        <w:rPr>
          <w:sz w:val="20"/>
        </w:rPr>
        <w:t>Angliar-Class Planetary Landing</w:t>
      </w:r>
    </w:p>
    <w:p w14:paraId="291EA9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TGR 75</w:t>
      </w:r>
    </w:p>
    <w:p w14:paraId="184BC9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Antiama-Class Fleet Carrier</w:t>
      </w:r>
      <w:r>
        <w:tab/>
      </w:r>
      <w:r>
        <w:rPr>
          <w:sz w:val="16"/>
        </w:rPr>
        <w:t>HG 270</w:t>
      </w:r>
    </w:p>
    <w:p w14:paraId="2E70DFC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Antique Trader</w:t>
      </w:r>
      <w:r>
        <w:tab/>
      </w:r>
      <w:r>
        <w:rPr>
          <w:sz w:val="16"/>
        </w:rPr>
        <w:t>ACS 32</w:t>
      </w:r>
    </w:p>
    <w:p w14:paraId="3B4553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Aoa'iw-Class Light Trader (Type S)</w:t>
      </w:r>
      <w:r>
        <w:tab/>
      </w:r>
      <w:r>
        <w:rPr>
          <w:sz w:val="16"/>
        </w:rPr>
        <w:t>AoCS1 102, SotR 72</w:t>
      </w:r>
    </w:p>
    <w:p w14:paraId="6D8FBB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Aoheileikh-Class Mercenary Cruiser</w:t>
      </w:r>
      <w:r>
        <w:tab/>
      </w:r>
      <w:r>
        <w:rPr>
          <w:sz w:val="16"/>
        </w:rPr>
        <w:t>TGE 150</w:t>
      </w:r>
    </w:p>
    <w:p w14:paraId="3E2ACC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Aositaoh-Class Cruiser</w:t>
      </w:r>
      <w:r>
        <w:tab/>
      </w:r>
      <w:r>
        <w:rPr>
          <w:sz w:val="16"/>
        </w:rPr>
        <w:t>AoCS1 84, SotR 84</w:t>
      </w:r>
    </w:p>
    <w:p w14:paraId="0B052E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Apollo-Class Battlecruiser</w:t>
      </w:r>
      <w:r>
        <w:tab/>
      </w:r>
      <w:r>
        <w:rPr>
          <w:sz w:val="16"/>
        </w:rPr>
        <w:t>SE 215</w:t>
      </w:r>
    </w:p>
    <w:p w14:paraId="60C506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Arakdine-Class Strike Cruiser</w:t>
      </w:r>
      <w:r>
        <w:tab/>
      </w:r>
      <w:r>
        <w:rPr>
          <w:sz w:val="16"/>
        </w:rPr>
        <w:t>HG 251</w:t>
      </w:r>
    </w:p>
    <w:p w14:paraId="01A8DB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Arant-Class Ketch</w:t>
      </w:r>
      <w:r>
        <w:tab/>
      </w:r>
      <w:r>
        <w:rPr>
          <w:sz w:val="16"/>
        </w:rPr>
        <w:t>JTAS14 19</w:t>
      </w:r>
    </w:p>
    <w:p w14:paraId="45F844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Armed Trader, Type AA</w:t>
      </w:r>
      <w:r>
        <w:tab/>
      </w:r>
      <w:r>
        <w:rPr>
          <w:sz w:val="16"/>
        </w:rPr>
        <w:t>ACS 22</w:t>
      </w:r>
    </w:p>
    <w:p w14:paraId="6071DE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Armstrong-Class Exploration Vessel</w:t>
      </w:r>
      <w:r>
        <w:tab/>
      </w:r>
      <w:r>
        <w:rPr>
          <w:sz w:val="16"/>
        </w:rPr>
        <w:t>DSEH 36</w:t>
      </w:r>
    </w:p>
    <w:p w14:paraId="0B796EB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Assault Gunship</w:t>
      </w:r>
      <w:r>
        <w:tab/>
      </w:r>
      <w:r>
        <w:rPr>
          <w:sz w:val="16"/>
        </w:rPr>
        <w:t>ACS 104</w:t>
      </w:r>
    </w:p>
    <w:p w14:paraId="4C9A30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Atlantic-Class Heavy Cruiser</w:t>
      </w:r>
      <w:r>
        <w:tab/>
      </w:r>
      <w:r>
        <w:rPr>
          <w:sz w:val="16"/>
        </w:rPr>
        <w:t>HG 262</w:t>
      </w:r>
    </w:p>
    <w:p w14:paraId="523862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Avenger-Class Patrol Frigate</w:t>
      </w:r>
      <w:r>
        <w:tab/>
      </w:r>
      <w:r>
        <w:rPr>
          <w:sz w:val="16"/>
        </w:rPr>
        <w:t>TDatD 66</w:t>
      </w:r>
    </w:p>
    <w:p w14:paraId="5827D5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0B313D36" w14:textId="77777777" w:rsidR="001270EE" w:rsidRDefault="00000000">
      <w:r>
        <w:rPr>
          <w:sz w:val="20"/>
        </w:rPr>
        <w:t>Azhanti High Lightning-class</w:t>
      </w:r>
    </w:p>
    <w:p w14:paraId="7B05ED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Argushiigi Admegulasha Bilanidin</w:t>
      </w:r>
      <w:r>
        <w:tab/>
      </w:r>
      <w:r>
        <w:rPr>
          <w:sz w:val="16"/>
        </w:rPr>
        <w:t>TTI 208</w:t>
      </w:r>
    </w:p>
    <w:p w14:paraId="2D7DB962" w14:textId="77777777" w:rsidR="001270EE" w:rsidRDefault="00000000">
      <w:r>
        <w:rPr>
          <w:sz w:val="20"/>
        </w:rPr>
        <w:t>Azhanti High-Lightning-Class</w:t>
      </w:r>
    </w:p>
    <w:p w14:paraId="4B3DC3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Frontier Cruiser</w:t>
      </w:r>
      <w:r>
        <w:tab/>
      </w:r>
      <w:r>
        <w:rPr>
          <w:sz w:val="16"/>
        </w:rPr>
        <w:t>HG 258</w:t>
      </w:r>
    </w:p>
    <w:p w14:paraId="1B71FE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Balleyn Frontier Transport</w:t>
      </w:r>
      <w:r>
        <w:tab/>
      </w:r>
      <w:r>
        <w:rPr>
          <w:sz w:val="16"/>
        </w:rPr>
        <w:t>DC 196</w:t>
      </w:r>
    </w:p>
    <w:p w14:paraId="7F4525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Battleship</w:t>
      </w:r>
      <w:r>
        <w:tab/>
      </w:r>
      <w:r>
        <w:rPr>
          <w:sz w:val="16"/>
        </w:rPr>
        <w:t>TGE 156</w:t>
      </w:r>
    </w:p>
    <w:p w14:paraId="1AC8A8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Bearer-Of-Cargoes Shuttle</w:t>
      </w:r>
      <w:r>
        <w:tab/>
      </w:r>
      <w:r>
        <w:rPr>
          <w:sz w:val="16"/>
        </w:rPr>
        <w:t>AoCS1 158</w:t>
      </w:r>
    </w:p>
    <w:p w14:paraId="1EF068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Bearer-Of-Families Orbital Shuttle</w:t>
      </w:r>
      <w:r>
        <w:tab/>
      </w:r>
      <w:r>
        <w:rPr>
          <w:sz w:val="16"/>
        </w:rPr>
        <w:t>AoCS1 160</w:t>
      </w:r>
    </w:p>
    <w:p w14:paraId="07F833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Beseke Class Patrol Corvette</w:t>
      </w:r>
      <w:r>
        <w:tab/>
      </w:r>
      <w:r>
        <w:rPr>
          <w:sz w:val="16"/>
        </w:rPr>
        <w:t>AoCS3 274</w:t>
      </w:r>
    </w:p>
    <w:p w14:paraId="57DECE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Blockade Runner</w:t>
      </w:r>
      <w:r>
        <w:tab/>
      </w:r>
      <w:r>
        <w:rPr>
          <w:sz w:val="16"/>
        </w:rPr>
        <w:t>ACS 124</w:t>
      </w:r>
    </w:p>
    <w:p w14:paraId="19AA2D51" w14:textId="77777777" w:rsidR="001270EE" w:rsidRDefault="00000000">
      <w:r>
        <w:rPr>
          <w:sz w:val="20"/>
        </w:rPr>
        <w:t>Bovine Class Agricultural-Transfer</w:t>
      </w:r>
    </w:p>
    <w:p w14:paraId="309937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</w:t>
      </w:r>
      <w:r>
        <w:tab/>
      </w:r>
      <w:r>
        <w:rPr>
          <w:sz w:val="16"/>
        </w:rPr>
        <w:t>Re 24</w:t>
      </w:r>
    </w:p>
    <w:p w14:paraId="00FA7525" w14:textId="77777777" w:rsidR="001270EE" w:rsidRDefault="00000000">
      <w:r>
        <w:rPr>
          <w:sz w:val="20"/>
        </w:rPr>
        <w:t>Braxen-Class Light Communications</w:t>
      </w:r>
    </w:p>
    <w:p w14:paraId="236CB8E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1CFD38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Brekat System Defence Boat</w:t>
      </w:r>
      <w:r>
        <w:tab/>
      </w:r>
      <w:r>
        <w:rPr>
          <w:sz w:val="16"/>
        </w:rPr>
        <w:t>AoCS3 144</w:t>
      </w:r>
    </w:p>
    <w:p w14:paraId="3961E5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Brigand Commerce Raider</w:t>
      </w:r>
      <w:r>
        <w:tab/>
      </w:r>
      <w:r>
        <w:rPr>
          <w:sz w:val="16"/>
        </w:rPr>
        <w:t>ACS 110</w:t>
      </w:r>
    </w:p>
    <w:p w14:paraId="7BA15C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Brilliance-Class Long Liner</w:t>
      </w:r>
      <w:r>
        <w:tab/>
      </w:r>
      <w:r>
        <w:rPr>
          <w:sz w:val="16"/>
        </w:rPr>
        <w:t>BtC 194</w:t>
      </w:r>
    </w:p>
    <w:p w14:paraId="785DF4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Broadsword Exploration Cruiser</w:t>
      </w:r>
      <w:r>
        <w:tab/>
      </w:r>
      <w:r>
        <w:rPr>
          <w:sz w:val="16"/>
        </w:rPr>
        <w:t>ACS 18</w:t>
      </w:r>
    </w:p>
    <w:p w14:paraId="47684B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Buccaneer-Class Blockade Runner</w:t>
      </w:r>
      <w:r>
        <w:tab/>
      </w:r>
      <w:r>
        <w:rPr>
          <w:sz w:val="16"/>
        </w:rPr>
        <w:t>SotR 10</w:t>
      </w:r>
    </w:p>
    <w:p w14:paraId="072CD5B1" w14:textId="77777777" w:rsidR="001270EE" w:rsidRDefault="00000000">
      <w:r>
        <w:rPr>
          <w:sz w:val="20"/>
        </w:rPr>
        <w:t>Byrding-Class Armed Merchant</w:t>
      </w:r>
    </w:p>
    <w:p w14:paraId="5E0E9B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717434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Calipso-class Laboratory Ship</w:t>
      </w:r>
      <w:r>
        <w:tab/>
      </w:r>
      <w:r>
        <w:rPr>
          <w:sz w:val="16"/>
        </w:rPr>
        <w:t>DS 10,10</w:t>
      </w:r>
    </w:p>
    <w:p w14:paraId="12108A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Cargo Lighter</w:t>
      </w:r>
      <w:r>
        <w:tab/>
      </w:r>
      <w:r>
        <w:rPr>
          <w:sz w:val="16"/>
        </w:rPr>
        <w:t>BtC 168</w:t>
      </w:r>
    </w:p>
    <w:p w14:paraId="1FAE2B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77CFFD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Cestion Strike Boat</w:t>
      </w:r>
      <w:r>
        <w:tab/>
      </w:r>
      <w:r>
        <w:rPr>
          <w:sz w:val="16"/>
        </w:rPr>
        <w:t>DC 194</w:t>
      </w:r>
    </w:p>
    <w:p w14:paraId="01324336" w14:textId="77777777" w:rsidR="001270EE" w:rsidRDefault="00000000">
      <w:r>
        <w:rPr>
          <w:sz w:val="20"/>
        </w:rPr>
        <w:t>Chrysanthemum-Class Destroyer</w:t>
      </w:r>
    </w:p>
    <w:p w14:paraId="004917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Escort</w:t>
      </w:r>
      <w:r>
        <w:tab/>
      </w:r>
      <w:r>
        <w:rPr>
          <w:sz w:val="16"/>
        </w:rPr>
        <w:t>HG 207</w:t>
      </w:r>
    </w:p>
    <w:p w14:paraId="0F1596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Close Escort</w:t>
      </w:r>
      <w:r>
        <w:tab/>
      </w:r>
      <w:r>
        <w:rPr>
          <w:sz w:val="16"/>
        </w:rPr>
        <w:t>HG 181</w:t>
      </w:r>
    </w:p>
    <w:p w14:paraId="4A4558B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Conestoga Freighter</w:t>
      </w:r>
      <w:r>
        <w:tab/>
      </w:r>
      <w:r>
        <w:rPr>
          <w:sz w:val="16"/>
        </w:rPr>
        <w:t>JTAS11 110</w:t>
      </w:r>
    </w:p>
    <w:p w14:paraId="616A51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Corsair</w:t>
      </w:r>
      <w:r>
        <w:tab/>
      </w:r>
      <w:r>
        <w:rPr>
          <w:sz w:val="16"/>
        </w:rPr>
        <w:t>HG 195, SotR 26</w:t>
      </w:r>
    </w:p>
    <w:p w14:paraId="46BE06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Coveter Armoured Merchant</w:t>
      </w:r>
      <w:r>
        <w:tab/>
      </w:r>
      <w:r>
        <w:rPr>
          <w:sz w:val="16"/>
        </w:rPr>
        <w:t>ACS 42</w:t>
      </w:r>
    </w:p>
    <w:p w14:paraId="03190F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Credibility Major Starship</w:t>
      </w:r>
      <w:r>
        <w:tab/>
      </w:r>
      <w:r>
        <w:rPr>
          <w:sz w:val="16"/>
        </w:rPr>
        <w:t>AoCS2 246</w:t>
      </w:r>
    </w:p>
    <w:p w14:paraId="73874B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Custom Safari Ship</w:t>
      </w:r>
      <w:r>
        <w:tab/>
      </w:r>
      <w:r>
        <w:rPr>
          <w:sz w:val="16"/>
        </w:rPr>
        <w:t>ACS 120</w:t>
      </w:r>
    </w:p>
    <w:p w14:paraId="2862B1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Customs Patrol Cutter</w:t>
      </w:r>
      <w:r>
        <w:tab/>
      </w:r>
      <w:r>
        <w:rPr>
          <w:sz w:val="16"/>
        </w:rPr>
        <w:t>ACS 90</w:t>
      </w:r>
    </w:p>
    <w:p w14:paraId="6D4E20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Dakaar-Class Freighter</w:t>
      </w:r>
      <w:r>
        <w:tab/>
      </w:r>
      <w:r>
        <w:rPr>
          <w:sz w:val="16"/>
        </w:rPr>
        <w:t>TDatD 68</w:t>
      </w:r>
    </w:p>
    <w:p w14:paraId="6943ED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6DF798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4EA272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 Dive Scout/Courier</w:t>
      </w:r>
      <w:r>
        <w:tab/>
      </w:r>
      <w:r>
        <w:rPr>
          <w:sz w:val="16"/>
        </w:rPr>
        <w:t>AoCS3 188</w:t>
      </w:r>
    </w:p>
    <w:p w14:paraId="48FCE5AF" w14:textId="77777777" w:rsidR="001270EE" w:rsidRDefault="00000000">
      <w:r>
        <w:rPr>
          <w:sz w:val="20"/>
        </w:rPr>
        <w:t>Deep-space Recovery Express Boat</w:t>
      </w:r>
    </w:p>
    <w:p w14:paraId="290449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Tender, Type XT2</w:t>
      </w:r>
      <w:r>
        <w:tab/>
      </w:r>
      <w:r>
        <w:rPr>
          <w:sz w:val="16"/>
        </w:rPr>
        <w:t>BaEG 53</w:t>
      </w:r>
    </w:p>
    <w:p w14:paraId="2481FF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Deepnight Endeavour</w:t>
      </w:r>
      <w:r>
        <w:tab/>
      </w:r>
      <w:r>
        <w:rPr>
          <w:sz w:val="16"/>
        </w:rPr>
        <w:t>DE 4</w:t>
      </w:r>
    </w:p>
    <w:p w14:paraId="2A343CC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Deepnight Endeavour Fuel Shuttle</w:t>
      </w:r>
      <w:r>
        <w:tab/>
      </w:r>
      <w:r>
        <w:rPr>
          <w:sz w:val="16"/>
        </w:rPr>
        <w:t>DE 16</w:t>
      </w:r>
    </w:p>
    <w:p w14:paraId="310C5F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Delphinus-class Starliner</w:t>
      </w:r>
      <w:r>
        <w:tab/>
      </w:r>
      <w:r>
        <w:rPr>
          <w:sz w:val="16"/>
        </w:rPr>
        <w:t>JTAS1 92</w:t>
      </w:r>
    </w:p>
    <w:p w14:paraId="42AF2CF6" w14:textId="77777777" w:rsidR="001270EE" w:rsidRDefault="00000000">
      <w:r>
        <w:rPr>
          <w:sz w:val="20"/>
        </w:rPr>
        <w:t>Demilitarised Gionetti-Class Light</w:t>
      </w:r>
    </w:p>
    <w:p w14:paraId="555CA5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BtC 206</w:t>
      </w:r>
    </w:p>
    <w:p w14:paraId="5E5420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Deneb Stalwart-Class Monitor</w:t>
      </w:r>
      <w:r>
        <w:tab/>
      </w:r>
      <w:r>
        <w:rPr>
          <w:sz w:val="16"/>
        </w:rPr>
        <w:t>BtC 202</w:t>
      </w:r>
    </w:p>
    <w:p w14:paraId="5C80C1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529D5F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Desiree Keah Private Yacht</w:t>
      </w:r>
      <w:r>
        <w:tab/>
      </w:r>
      <w:r>
        <w:rPr>
          <w:sz w:val="16"/>
        </w:rPr>
        <w:t>ACS 122</w:t>
      </w:r>
    </w:p>
    <w:p w14:paraId="7A6730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Discovery-Class IGS SCIENCE SHIP</w:t>
      </w:r>
      <w:r>
        <w:tab/>
      </w:r>
      <w:r>
        <w:rPr>
          <w:sz w:val="16"/>
        </w:rPr>
        <w:t>SE 226</w:t>
      </w:r>
    </w:p>
    <w:p w14:paraId="63B443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Donosev-Class Survey Scout</w:t>
      </w:r>
      <w:r>
        <w:tab/>
      </w:r>
      <w:r>
        <w:rPr>
          <w:sz w:val="16"/>
        </w:rPr>
        <w:t>CRB 212, HG 191, U2FAQ 3</w:t>
      </w:r>
    </w:p>
    <w:p w14:paraId="1596FC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Dragon-Class System Defence Boat</w:t>
      </w:r>
      <w:r>
        <w:tab/>
      </w:r>
      <w:r>
        <w:rPr>
          <w:sz w:val="16"/>
        </w:rPr>
        <w:t>HG 193</w:t>
      </w:r>
    </w:p>
    <w:p w14:paraId="5C71FF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1C6168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Dreamsong Laboratory Ship</w:t>
      </w:r>
      <w:r>
        <w:tab/>
      </w:r>
      <w:r>
        <w:rPr>
          <w:sz w:val="16"/>
        </w:rPr>
        <w:t>AoCS3 190</w:t>
      </w:r>
    </w:p>
    <w:p w14:paraId="5FFC20EE" w14:textId="77777777" w:rsidR="001270EE" w:rsidRDefault="00000000">
      <w:r>
        <w:rPr>
          <w:sz w:val="20"/>
        </w:rPr>
        <w:t>Drinaxi Harrier-Class Commerce</w:t>
      </w:r>
    </w:p>
    <w:p w14:paraId="6688377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TTR 8</w:t>
      </w:r>
    </w:p>
    <w:p w14:paraId="12C54E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ECITS-Compatible Yacht</w:t>
      </w:r>
      <w:r>
        <w:tab/>
      </w:r>
      <w:r>
        <w:rPr>
          <w:sz w:val="16"/>
        </w:rPr>
        <w:t>DC 210</w:t>
      </w:r>
    </w:p>
    <w:p w14:paraId="3662CA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Eaaetatka-Ka Class Monitor</w:t>
      </w:r>
      <w:r>
        <w:tab/>
      </w:r>
      <w:r>
        <w:rPr>
          <w:sz w:val="16"/>
        </w:rPr>
        <w:t>AoCS3 281</w:t>
      </w:r>
    </w:p>
    <w:p w14:paraId="06F94D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Eagle of Nom</w:t>
      </w:r>
      <w:r>
        <w:tab/>
      </w:r>
      <w:r>
        <w:rPr>
          <w:sz w:val="16"/>
        </w:rPr>
        <w:t>TGE 92</w:t>
      </w:r>
    </w:p>
    <w:p w14:paraId="250C4B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Eakhau-Class Trader</w:t>
      </w:r>
      <w:r>
        <w:tab/>
      </w:r>
      <w:r>
        <w:rPr>
          <w:sz w:val="16"/>
        </w:rPr>
        <w:t>AoCS1 74, SotR 74</w:t>
      </w:r>
    </w:p>
    <w:p w14:paraId="63A704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Efaweape Class Scout</w:t>
      </w:r>
      <w:r>
        <w:tab/>
      </w:r>
      <w:r>
        <w:rPr>
          <w:sz w:val="16"/>
        </w:rPr>
        <w:t>AoCS3 270</w:t>
      </w:r>
    </w:p>
    <w:p w14:paraId="195E4B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Eiaikeiar-Class Intruder Transport</w:t>
      </w:r>
      <w:r>
        <w:tab/>
      </w:r>
      <w:r>
        <w:rPr>
          <w:sz w:val="16"/>
        </w:rPr>
        <w:t>TDatD 70</w:t>
      </w:r>
    </w:p>
    <w:p w14:paraId="517BD7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Ekawsiykua-Class Escort</w:t>
      </w:r>
      <w:r>
        <w:tab/>
      </w:r>
      <w:r>
        <w:rPr>
          <w:sz w:val="16"/>
        </w:rPr>
        <w:t>AoCS1 88, SotR 82</w:t>
      </w:r>
    </w:p>
    <w:p w14:paraId="16F55D19" w14:textId="77777777" w:rsidR="001270EE" w:rsidRDefault="00000000">
      <w:r>
        <w:rPr>
          <w:sz w:val="20"/>
        </w:rPr>
        <w:t>Elar Kha'yaheh-Class Multi-Purpose</w:t>
      </w:r>
    </w:p>
    <w:p w14:paraId="5E013F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TGE 144</w:t>
      </w:r>
    </w:p>
    <w:p w14:paraId="710046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Eli Marauder Corsair</w:t>
      </w:r>
      <w:r>
        <w:tab/>
      </w:r>
      <w:r>
        <w:rPr>
          <w:sz w:val="16"/>
        </w:rPr>
        <w:t>JTAS11 54</w:t>
      </w:r>
    </w:p>
    <w:p w14:paraId="32B04A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Empress Marava-Class Far Trader</w:t>
      </w:r>
      <w:r>
        <w:tab/>
      </w:r>
      <w:r>
        <w:rPr>
          <w:sz w:val="16"/>
        </w:rPr>
        <w:t>HG 167</w:t>
      </w:r>
    </w:p>
    <w:p w14:paraId="302E995C" w14:textId="77777777" w:rsidR="001270EE" w:rsidRDefault="00000000">
      <w:r>
        <w:rPr>
          <w:sz w:val="20"/>
        </w:rPr>
        <w:t>Empress Porfiria-Class</w:t>
      </w:r>
    </w:p>
    <w:p w14:paraId="06BE1A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Corporate-Sponsored Far Trader</w:t>
      </w:r>
      <w:r>
        <w:tab/>
      </w:r>
      <w:r>
        <w:rPr>
          <w:sz w:val="16"/>
        </w:rPr>
        <w:t>TTI 122</w:t>
      </w:r>
    </w:p>
    <w:p w14:paraId="460087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Endeavor-Class Packet</w:t>
      </w:r>
      <w:r>
        <w:tab/>
      </w:r>
      <w:r>
        <w:rPr>
          <w:sz w:val="16"/>
        </w:rPr>
        <w:t>BaEG 95</w:t>
      </w:r>
    </w:p>
    <w:p w14:paraId="1D6952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Eslyat Sparkle Ship-of-the-Line</w:t>
      </w:r>
      <w:r>
        <w:tab/>
      </w:r>
      <w:r>
        <w:rPr>
          <w:sz w:val="16"/>
        </w:rPr>
        <w:t>SE 354</w:t>
      </w:r>
    </w:p>
    <w:p w14:paraId="6C880B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Esperanzan Ore Barge</w:t>
      </w:r>
      <w:r>
        <w:tab/>
      </w:r>
      <w:r>
        <w:rPr>
          <w:sz w:val="16"/>
        </w:rPr>
        <w:t>Re 82</w:t>
      </w:r>
    </w:p>
    <w:p w14:paraId="3A31D7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Evergreen Research Vessel</w:t>
      </w:r>
      <w:r>
        <w:tab/>
      </w:r>
      <w:r>
        <w:rPr>
          <w:sz w:val="16"/>
        </w:rPr>
        <w:t>JTAS10 2</w:t>
      </w:r>
    </w:p>
    <w:p w14:paraId="252271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Excelsior II Racing Yacht</w:t>
      </w:r>
      <w:r>
        <w:tab/>
      </w:r>
      <w:r>
        <w:rPr>
          <w:sz w:val="16"/>
        </w:rPr>
        <w:t>JTAS12 29</w:t>
      </w:r>
    </w:p>
    <w:p w14:paraId="3570B8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Executive Yacht</w:t>
      </w:r>
      <w:r>
        <w:tab/>
      </w:r>
      <w:r>
        <w:rPr>
          <w:sz w:val="16"/>
        </w:rPr>
        <w:t>ACS 116</w:t>
      </w:r>
    </w:p>
    <w:p w14:paraId="40666D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Explorer-Class IGS SCIENCE SHIP</w:t>
      </w:r>
      <w:r>
        <w:tab/>
      </w:r>
      <w:r>
        <w:rPr>
          <w:sz w:val="16"/>
        </w:rPr>
        <w:t>SE 226</w:t>
      </w:r>
    </w:p>
    <w:p w14:paraId="34845A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Express Boat</w:t>
      </w:r>
      <w:r>
        <w:tab/>
      </w:r>
      <w:r>
        <w:rPr>
          <w:sz w:val="16"/>
        </w:rPr>
        <w:t>HG 158</w:t>
      </w:r>
    </w:p>
    <w:p w14:paraId="547EF9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Express Packet</w:t>
      </w:r>
      <w:r>
        <w:tab/>
      </w:r>
      <w:r>
        <w:rPr>
          <w:sz w:val="16"/>
        </w:rPr>
        <w:t>ACS 78</w:t>
      </w:r>
    </w:p>
    <w:p w14:paraId="263611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Extended Merchant, Type RX</w:t>
      </w:r>
      <w:r>
        <w:tab/>
      </w:r>
      <w:r>
        <w:rPr>
          <w:sz w:val="16"/>
        </w:rPr>
        <w:t>ACS 36</w:t>
      </w:r>
    </w:p>
    <w:p w14:paraId="03509E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Extended Scout, Type SX</w:t>
      </w:r>
      <w:r>
        <w:tab/>
      </w:r>
      <w:r>
        <w:rPr>
          <w:sz w:val="16"/>
        </w:rPr>
        <w:t>ACS 8</w:t>
      </w:r>
    </w:p>
    <w:p w14:paraId="46CECC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Far Reach Survey Scout</w:t>
      </w:r>
      <w:r>
        <w:tab/>
      </w:r>
      <w:r>
        <w:rPr>
          <w:sz w:val="16"/>
        </w:rPr>
        <w:t>ACS 16</w:t>
      </w:r>
    </w:p>
    <w:p w14:paraId="068072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Far Scout</w:t>
      </w:r>
      <w:r>
        <w:tab/>
      </w:r>
      <w:r>
        <w:rPr>
          <w:sz w:val="16"/>
        </w:rPr>
        <w:t>ACS 12</w:t>
      </w:r>
    </w:p>
    <w:p w14:paraId="08C5CD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Far Trader, Type A2</w:t>
      </w:r>
      <w:r>
        <w:tab/>
      </w:r>
      <w:r>
        <w:rPr>
          <w:sz w:val="16"/>
        </w:rPr>
        <w:t>CRB 196, HG 169</w:t>
      </w:r>
    </w:p>
    <w:p w14:paraId="2768CA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Farming Submarine</w:t>
      </w:r>
      <w:r>
        <w:tab/>
      </w:r>
      <w:r>
        <w:rPr>
          <w:sz w:val="16"/>
        </w:rPr>
        <w:t>TGR 91</w:t>
      </w:r>
    </w:p>
    <w:p w14:paraId="7A2554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Fast Luxury Transport</w:t>
      </w:r>
      <w:r>
        <w:tab/>
      </w:r>
      <w:r>
        <w:rPr>
          <w:sz w:val="16"/>
        </w:rPr>
        <w:t>ACS 58</w:t>
      </w:r>
    </w:p>
    <w:p w14:paraId="051CD2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Fast Smuggler</w:t>
      </w:r>
      <w:r>
        <w:tab/>
      </w:r>
      <w:r>
        <w:rPr>
          <w:sz w:val="16"/>
        </w:rPr>
        <w:t>ACS 34</w:t>
      </w:r>
    </w:p>
    <w:p w14:paraId="3DBC5B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Fast Trader, Type A3</w:t>
      </w:r>
      <w:r>
        <w:tab/>
      </w:r>
      <w:r>
        <w:rPr>
          <w:sz w:val="16"/>
        </w:rPr>
        <w:t>SotR 2</w:t>
      </w:r>
    </w:p>
    <w:p w14:paraId="7DFF65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Fer-De-Lance-Class Destroyer Escort</w:t>
      </w:r>
      <w:r>
        <w:tab/>
      </w:r>
      <w:r>
        <w:rPr>
          <w:sz w:val="16"/>
        </w:rPr>
        <w:t>HG 211</w:t>
      </w:r>
    </w:p>
    <w:p w14:paraId="49D2ED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Fiery-Class Gunship</w:t>
      </w:r>
      <w:r>
        <w:tab/>
      </w:r>
      <w:r>
        <w:rPr>
          <w:sz w:val="16"/>
        </w:rPr>
        <w:t>SotR 12</w:t>
      </w:r>
    </w:p>
    <w:p w14:paraId="3BFD40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 Courier</w:t>
      </w:r>
      <w:r>
        <w:tab/>
      </w:r>
      <w:r>
        <w:rPr>
          <w:sz w:val="16"/>
        </w:rPr>
        <w:t>HG 183</w:t>
      </w:r>
    </w:p>
    <w:p w14:paraId="7DAEFE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Free Smuggler, Type AC</w:t>
      </w:r>
      <w:r>
        <w:tab/>
      </w:r>
      <w:r>
        <w:rPr>
          <w:sz w:val="16"/>
        </w:rPr>
        <w:t>ACS 24</w:t>
      </w:r>
    </w:p>
    <w:p w14:paraId="3D537F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Free Trader, Type A</w:t>
      </w:r>
      <w:r>
        <w:tab/>
      </w:r>
      <w:r>
        <w:rPr>
          <w:sz w:val="16"/>
        </w:rPr>
        <w:t>CRB 194, HG 171, U2FAQ 3</w:t>
      </w:r>
    </w:p>
    <w:p w14:paraId="4758A7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Frontiersman, Type SX</w:t>
      </w:r>
      <w:r>
        <w:tab/>
      </w:r>
      <w:r>
        <w:rPr>
          <w:sz w:val="16"/>
        </w:rPr>
        <w:t>ACS 10</w:t>
      </w:r>
    </w:p>
    <w:p w14:paraId="2F179B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Fuel Lighter</w:t>
      </w:r>
      <w:r>
        <w:tab/>
      </w:r>
      <w:r>
        <w:rPr>
          <w:sz w:val="16"/>
        </w:rPr>
        <w:t>BtC 190</w:t>
      </w:r>
    </w:p>
    <w:p w14:paraId="37B940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Fuel Supply Boat</w:t>
      </w:r>
      <w:r>
        <w:tab/>
      </w:r>
      <w:r>
        <w:rPr>
          <w:sz w:val="16"/>
        </w:rPr>
        <w:t>JTAS5 23</w:t>
      </w:r>
    </w:p>
    <w:p w14:paraId="58E1F6B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Fuelling Shuttle</w:t>
      </w:r>
      <w:r>
        <w:tab/>
      </w:r>
      <w:r>
        <w:rPr>
          <w:sz w:val="16"/>
        </w:rPr>
        <w:t>AoCS3 140</w:t>
      </w:r>
    </w:p>
    <w:p w14:paraId="6FC3B2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Gagh-Class Tramp Trader</w:t>
      </w:r>
      <w:r>
        <w:tab/>
      </w:r>
      <w:r>
        <w:rPr>
          <w:sz w:val="16"/>
        </w:rPr>
        <w:t>AoCS3 78, BtC 84</w:t>
      </w:r>
    </w:p>
    <w:p w14:paraId="41A9DC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Galika Megula-Class Freighter</w:t>
      </w:r>
      <w:r>
        <w:tab/>
      </w:r>
      <w:r>
        <w:rPr>
          <w:sz w:val="16"/>
        </w:rPr>
        <w:t>HG 274</w:t>
      </w:r>
    </w:p>
    <w:p w14:paraId="2C8A80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Galoof-Class Megafreighter</w:t>
      </w:r>
      <w:r>
        <w:tab/>
      </w:r>
      <w:r>
        <w:rPr>
          <w:sz w:val="16"/>
        </w:rPr>
        <w:t>SotR 48</w:t>
      </w:r>
    </w:p>
    <w:p w14:paraId="58809C8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Gansur Tender</w:t>
      </w:r>
      <w:r>
        <w:tab/>
      </w:r>
      <w:r>
        <w:rPr>
          <w:sz w:val="16"/>
        </w:rPr>
        <w:t>JTAS5 59</w:t>
      </w:r>
    </w:p>
    <w:p w14:paraId="5901A2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Gazelle-Class Close Escort</w:t>
      </w:r>
      <w:r>
        <w:tab/>
      </w:r>
      <w:r>
        <w:rPr>
          <w:sz w:val="16"/>
        </w:rPr>
        <w:t>CRB 204, HG 181, JTAS4 86</w:t>
      </w:r>
    </w:p>
    <w:p w14:paraId="2ECDE3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Ghalalk-Class Armoured Cruiser</w:t>
      </w:r>
      <w:r>
        <w:tab/>
      </w:r>
      <w:r>
        <w:rPr>
          <w:sz w:val="16"/>
        </w:rPr>
        <w:t>EC 56, HG 242</w:t>
      </w:r>
    </w:p>
    <w:p w14:paraId="2BA790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Ghalalk-Class Main Hull</w:t>
      </w:r>
      <w:r>
        <w:tab/>
      </w:r>
      <w:r>
        <w:rPr>
          <w:sz w:val="16"/>
        </w:rPr>
        <w:t>EC 16</w:t>
      </w:r>
    </w:p>
    <w:p w14:paraId="56569E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Gl'lu Trader</w:t>
      </w:r>
      <w:r>
        <w:tab/>
      </w:r>
      <w:r>
        <w:rPr>
          <w:sz w:val="16"/>
        </w:rPr>
        <w:t>BtC 170</w:t>
      </w:r>
    </w:p>
    <w:p w14:paraId="540B82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Glenten-Class Minelaying Frigate</w:t>
      </w:r>
      <w:r>
        <w:tab/>
      </w:r>
      <w:r>
        <w:rPr>
          <w:sz w:val="16"/>
        </w:rPr>
        <w:t>SW 143</w:t>
      </w:r>
    </w:p>
    <w:p w14:paraId="58A86D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Golden Dawn Yacht</w:t>
      </w:r>
      <w:r>
        <w:tab/>
      </w:r>
      <w:r>
        <w:rPr>
          <w:sz w:val="16"/>
        </w:rPr>
        <w:t>JTAS7 25</w:t>
      </w:r>
    </w:p>
    <w:p w14:paraId="508AC0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Gorte-Class Battle Rider</w:t>
      </w:r>
      <w:r>
        <w:tab/>
      </w:r>
      <w:r>
        <w:rPr>
          <w:sz w:val="16"/>
        </w:rPr>
        <w:t>JTAS12 78</w:t>
      </w:r>
    </w:p>
    <w:p w14:paraId="75FD32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Gorte-Class Battle Tender</w:t>
      </w:r>
      <w:r>
        <w:tab/>
      </w:r>
      <w:r>
        <w:rPr>
          <w:sz w:val="16"/>
        </w:rPr>
        <w:t>JTAS12 84</w:t>
      </w:r>
    </w:p>
    <w:p w14:paraId="0D94E7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Gunship Lighter</w:t>
      </w:r>
      <w:r>
        <w:tab/>
      </w:r>
      <w:r>
        <w:rPr>
          <w:sz w:val="16"/>
        </w:rPr>
        <w:t>BtC 192</w:t>
      </w:r>
    </w:p>
    <w:p w14:paraId="248E9B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Gurmashmar Nuur-Class Far Courier</w:t>
      </w:r>
      <w:r>
        <w:tab/>
      </w:r>
      <w:r>
        <w:rPr>
          <w:sz w:val="16"/>
        </w:rPr>
        <w:t>DSEH 42</w:t>
      </w:r>
    </w:p>
    <w:p w14:paraId="0E0308F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HSV FarStep</w:t>
      </w:r>
      <w:r>
        <w:tab/>
      </w:r>
      <w:r>
        <w:rPr>
          <w:sz w:val="16"/>
        </w:rPr>
        <w:t>JTAS9 14</w:t>
      </w:r>
    </w:p>
    <w:p w14:paraId="257A92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Hadrian-Class Battle Rider</w:t>
      </w:r>
      <w:r>
        <w:tab/>
      </w:r>
      <w:r>
        <w:rPr>
          <w:sz w:val="16"/>
        </w:rPr>
        <w:t>HG 255</w:t>
      </w:r>
    </w:p>
    <w:p w14:paraId="6A4DD5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Halaheike-Class Pocket Warship</w:t>
      </w:r>
      <w:r>
        <w:tab/>
      </w:r>
      <w:r>
        <w:rPr>
          <w:sz w:val="16"/>
        </w:rPr>
        <w:t>AoCS1 104, SotR 90</w:t>
      </w:r>
    </w:p>
    <w:p w14:paraId="47158E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Harrier-Class Commerce Raider</w:t>
      </w:r>
      <w:r>
        <w:tab/>
      </w:r>
      <w:r>
        <w:rPr>
          <w:sz w:val="16"/>
        </w:rPr>
        <w:t>DC 49</w:t>
      </w:r>
    </w:p>
    <w:p w14:paraId="2113A8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Havmanden-Class Long Range Trader</w:t>
      </w:r>
      <w:r>
        <w:tab/>
      </w:r>
      <w:r>
        <w:rPr>
          <w:sz w:val="16"/>
        </w:rPr>
        <w:t>SW 140</w:t>
      </w:r>
    </w:p>
    <w:p w14:paraId="0A251404" w14:textId="77777777" w:rsidR="001270EE" w:rsidRDefault="00000000">
      <w:r>
        <w:rPr>
          <w:sz w:val="20"/>
        </w:rPr>
        <w:t>Heavy Scout-Class Acrux Heavy</w:t>
      </w:r>
    </w:p>
    <w:p w14:paraId="4B7D88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SE 11</w:t>
      </w:r>
    </w:p>
    <w:p w14:paraId="29F47A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Heavy Scout-Class Dragon Destroyer</w:t>
      </w:r>
      <w:r>
        <w:tab/>
      </w:r>
      <w:r>
        <w:rPr>
          <w:sz w:val="16"/>
        </w:rPr>
        <w:t>SE 34</w:t>
      </w:r>
    </w:p>
    <w:p w14:paraId="2301F7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Herald-Class Fast Messenger</w:t>
      </w:r>
      <w:r>
        <w:tab/>
      </w:r>
      <w:r>
        <w:rPr>
          <w:sz w:val="16"/>
        </w:rPr>
        <w:t>SotR 6</w:t>
      </w:r>
    </w:p>
    <w:p w14:paraId="1D86DA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Hkisyeleaa-Class Slaver</w:t>
      </w:r>
      <w:r>
        <w:tab/>
      </w:r>
      <w:r>
        <w:rPr>
          <w:sz w:val="16"/>
        </w:rPr>
        <w:t>AoCS1 100, SotR 87</w:t>
      </w:r>
    </w:p>
    <w:p w14:paraId="596BAF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Hkiyrerao-Class Researcher</w:t>
      </w:r>
      <w:r>
        <w:tab/>
      </w:r>
      <w:r>
        <w:rPr>
          <w:sz w:val="16"/>
        </w:rPr>
        <w:t>AoCS1 94, SotR 76</w:t>
      </w:r>
    </w:p>
    <w:p w14:paraId="13436C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Hospice Boat</w:t>
      </w:r>
      <w:r>
        <w:tab/>
      </w:r>
      <w:r>
        <w:rPr>
          <w:sz w:val="16"/>
        </w:rPr>
        <w:t>ACS 84</w:t>
      </w:r>
    </w:p>
    <w:p w14:paraId="1CA7BE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Hraye-Class Scout</w:t>
      </w:r>
      <w:r>
        <w:tab/>
      </w:r>
      <w:r>
        <w:rPr>
          <w:sz w:val="16"/>
        </w:rPr>
        <w:t>AoCS1 70, SotR 62</w:t>
      </w:r>
    </w:p>
    <w:p w14:paraId="6A49E2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Huntress Warrant Ship</w:t>
      </w:r>
      <w:r>
        <w:tab/>
      </w:r>
      <w:r>
        <w:rPr>
          <w:sz w:val="16"/>
        </w:rPr>
        <w:t>ACS 118</w:t>
      </w:r>
    </w:p>
    <w:p w14:paraId="2F7BE2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I'sred Fireship</w:t>
      </w:r>
      <w:r>
        <w:tab/>
      </w:r>
      <w:r>
        <w:rPr>
          <w:sz w:val="16"/>
        </w:rPr>
        <w:t>SE 27</w:t>
      </w:r>
    </w:p>
    <w:p w14:paraId="3E9F59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Iamshii-Class Mining Support Vessel</w:t>
      </w:r>
      <w:r>
        <w:tab/>
      </w:r>
      <w:r>
        <w:rPr>
          <w:sz w:val="16"/>
        </w:rPr>
        <w:t>TGR 67</w:t>
      </w:r>
    </w:p>
    <w:p w14:paraId="0228C0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Ihateisho-Class Scout</w:t>
      </w:r>
      <w:r>
        <w:tab/>
      </w:r>
      <w:r>
        <w:rPr>
          <w:sz w:val="16"/>
        </w:rPr>
        <w:t>AoCS1 72, SotR 64</w:t>
      </w:r>
    </w:p>
    <w:p w14:paraId="7078B0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Ilauus-Class Fast Shuttle</w:t>
      </w:r>
      <w:r>
        <w:tab/>
      </w:r>
      <w:r>
        <w:rPr>
          <w:sz w:val="16"/>
        </w:rPr>
        <w:t>BtC 120</w:t>
      </w:r>
    </w:p>
    <w:p w14:paraId="610B3099" w14:textId="77777777" w:rsidR="001270EE" w:rsidRDefault="00000000">
      <w:r>
        <w:rPr>
          <w:sz w:val="20"/>
        </w:rPr>
        <w:t>Illern-Class Orbital Defence</w:t>
      </w:r>
    </w:p>
    <w:p w14:paraId="055439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0B29B8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Treasure Ship</w:t>
      </w:r>
      <w:r>
        <w:tab/>
      </w:r>
      <w:r>
        <w:rPr>
          <w:sz w:val="16"/>
        </w:rPr>
        <w:t>TPoD 63</w:t>
      </w:r>
    </w:p>
    <w:p w14:paraId="5A998D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Incarnate-Class Strik Destroyer</w:t>
      </w:r>
      <w:r>
        <w:tab/>
      </w:r>
      <w:r>
        <w:rPr>
          <w:sz w:val="16"/>
        </w:rPr>
        <w:t>JTAS6 103</w:t>
      </w:r>
    </w:p>
    <w:p w14:paraId="4FE2D5FB" w14:textId="77777777" w:rsidR="001270EE" w:rsidRDefault="00000000">
      <w:r>
        <w:rPr>
          <w:sz w:val="20"/>
        </w:rPr>
        <w:t>Independence-Class Colonial</w:t>
      </w:r>
    </w:p>
    <w:p w14:paraId="4C37E1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16D15F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Indigo-Class Pirate Carrier</w:t>
      </w:r>
      <w:r>
        <w:tab/>
      </w:r>
      <w:r>
        <w:rPr>
          <w:sz w:val="16"/>
        </w:rPr>
        <w:t>SotR 8</w:t>
      </w:r>
    </w:p>
    <w:p w14:paraId="794BB5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Intell-Class Megacorporate Courier</w:t>
      </w:r>
      <w:r>
        <w:tab/>
      </w:r>
      <w:r>
        <w:rPr>
          <w:sz w:val="16"/>
        </w:rPr>
        <w:t>TTI 56</w:t>
      </w:r>
    </w:p>
    <w:p w14:paraId="688A9D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Interplanetary Tug, Type  7</w:t>
      </w:r>
      <w:r>
        <w:tab/>
      </w:r>
      <w:r>
        <w:rPr>
          <w:sz w:val="16"/>
        </w:rPr>
        <w:t>TGR 73</w:t>
      </w:r>
    </w:p>
    <w:p w14:paraId="28C016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Iris Armoured Packet</w:t>
      </w:r>
      <w:r>
        <w:tab/>
      </w:r>
      <w:r>
        <w:rPr>
          <w:sz w:val="16"/>
        </w:rPr>
        <w:t>ACS 44</w:t>
      </w:r>
    </w:p>
    <w:p w14:paraId="6C2208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Iyeliy-Class Messenger</w:t>
      </w:r>
      <w:r>
        <w:tab/>
      </w:r>
      <w:r>
        <w:rPr>
          <w:sz w:val="16"/>
        </w:rPr>
        <w:t>AoCS1 82, SotR 70</w:t>
      </w:r>
    </w:p>
    <w:p w14:paraId="70AD68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Javelin Light Gunboat</w:t>
      </w:r>
      <w:r>
        <w:tab/>
      </w:r>
      <w:r>
        <w:rPr>
          <w:sz w:val="16"/>
        </w:rPr>
        <w:t>JTAS6 76</w:t>
      </w:r>
    </w:p>
    <w:p w14:paraId="477E7C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Cutter</w:t>
      </w:r>
      <w:r>
        <w:tab/>
      </w:r>
      <w:r>
        <w:rPr>
          <w:sz w:val="16"/>
        </w:rPr>
        <w:t>ACS 80</w:t>
      </w:r>
    </w:p>
    <w:p w14:paraId="5A8259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Jump Shuttle</w:t>
      </w:r>
      <w:r>
        <w:tab/>
      </w:r>
      <w:r>
        <w:rPr>
          <w:sz w:val="16"/>
        </w:rPr>
        <w:t>HG 177</w:t>
      </w:r>
    </w:p>
    <w:p w14:paraId="55ACD31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Kehmed-Class Dreadnought</w:t>
      </w:r>
      <w:r>
        <w:tab/>
      </w:r>
      <w:r>
        <w:rPr>
          <w:sz w:val="16"/>
        </w:rPr>
        <w:t>BtC 210</w:t>
      </w:r>
    </w:p>
    <w:p w14:paraId="622AA07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Khoeurrroe-Class Fel Armed Merchant</w:t>
      </w:r>
      <w:r>
        <w:tab/>
      </w:r>
      <w:r>
        <w:rPr>
          <w:sz w:val="16"/>
        </w:rPr>
        <w:t>BtC 232</w:t>
      </w:r>
    </w:p>
    <w:p w14:paraId="185B25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7BBEC1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KhtesiaI Spy Ship</w:t>
      </w:r>
      <w:r>
        <w:tab/>
      </w:r>
      <w:r>
        <w:rPr>
          <w:sz w:val="16"/>
        </w:rPr>
        <w:t>SE 181</w:t>
      </w:r>
    </w:p>
    <w:p w14:paraId="601F2B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Khtukhao-Class Clan Transport</w:t>
      </w:r>
      <w:r>
        <w:tab/>
      </w:r>
      <w:r>
        <w:rPr>
          <w:sz w:val="16"/>
        </w:rPr>
        <w:t>AoCS1 76, SotR 78</w:t>
      </w:r>
    </w:p>
    <w:p w14:paraId="26DD3126" w14:textId="77777777" w:rsidR="001270EE" w:rsidRDefault="00000000">
      <w:r>
        <w:rPr>
          <w:sz w:val="20"/>
        </w:rPr>
        <w:t>Khumakirri-Class Light Armoured</w:t>
      </w:r>
    </w:p>
    <w:p w14:paraId="0EB349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EC 58</w:t>
      </w:r>
    </w:p>
    <w:p w14:paraId="0F1ABD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Khumakirri-Class Main Hull</w:t>
      </w:r>
      <w:r>
        <w:tab/>
      </w:r>
      <w:r>
        <w:rPr>
          <w:sz w:val="16"/>
        </w:rPr>
        <w:t>EC 18</w:t>
      </w:r>
    </w:p>
    <w:p w14:paraId="0FE8D3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7202E6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Kinunir-Class Colonial Cruiser</w:t>
      </w:r>
      <w:r>
        <w:tab/>
      </w:r>
      <w:r>
        <w:rPr>
          <w:sz w:val="16"/>
        </w:rPr>
        <w:t>HG 214</w:t>
      </w:r>
    </w:p>
    <w:p w14:paraId="7440F7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7B59A9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Kokirrak-Class Dreadnought</w:t>
      </w:r>
      <w:r>
        <w:tab/>
      </w:r>
      <w:r>
        <w:rPr>
          <w:sz w:val="16"/>
        </w:rPr>
        <w:t>HG 276</w:t>
      </w:r>
    </w:p>
    <w:p w14:paraId="39D0A1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Koteak-Wo Class Trader</w:t>
      </w:r>
      <w:r>
        <w:tab/>
      </w:r>
      <w:r>
        <w:rPr>
          <w:sz w:val="16"/>
        </w:rPr>
        <w:t>AoCS3 272</w:t>
      </w:r>
    </w:p>
    <w:p w14:paraId="13C24C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Kran System Torpedo Boat</w:t>
      </w:r>
      <w:r>
        <w:tab/>
      </w:r>
      <w:r>
        <w:rPr>
          <w:sz w:val="16"/>
        </w:rPr>
        <w:t>AoCS3 146</w:t>
      </w:r>
    </w:p>
    <w:p w14:paraId="1FEF39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Krungha Processing Ark</w:t>
      </w:r>
      <w:r>
        <w:tab/>
      </w:r>
      <w:r>
        <w:rPr>
          <w:sz w:val="16"/>
        </w:rPr>
        <w:t>JTAS7 52</w:t>
      </w:r>
    </w:p>
    <w:p w14:paraId="376A72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Kteahearl Raider</w:t>
      </w:r>
      <w:r>
        <w:tab/>
      </w:r>
      <w:r>
        <w:rPr>
          <w:sz w:val="16"/>
        </w:rPr>
        <w:t>ACS 138</w:t>
      </w:r>
    </w:p>
    <w:p w14:paraId="09B810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Kteiroa-Class Seeker</w:t>
      </w:r>
      <w:r>
        <w:tab/>
      </w:r>
      <w:r>
        <w:rPr>
          <w:sz w:val="16"/>
        </w:rPr>
        <w:t>AoCS1 92, SotR 68</w:t>
      </w:r>
    </w:p>
    <w:p w14:paraId="756414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Ktiyhui-Class Courier</w:t>
      </w:r>
      <w:r>
        <w:tab/>
      </w:r>
      <w:r>
        <w:rPr>
          <w:sz w:val="16"/>
        </w:rPr>
        <w:t>AoCS1 80, SotR 66</w:t>
      </w:r>
    </w:p>
    <w:p w14:paraId="1B6091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LSP-JCSDB Model 12</w:t>
      </w:r>
      <w:r>
        <w:tab/>
      </w:r>
      <w:r>
        <w:rPr>
          <w:sz w:val="16"/>
        </w:rPr>
        <w:t>JTAS3 125</w:t>
      </w:r>
    </w:p>
    <w:p w14:paraId="62AD6B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Laboratory Ship, Type L</w:t>
      </w:r>
      <w:r>
        <w:tab/>
      </w:r>
      <w:r>
        <w:rPr>
          <w:sz w:val="16"/>
        </w:rPr>
        <w:t>CRB 206, HG 185</w:t>
      </w:r>
    </w:p>
    <w:p w14:paraId="32110B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Laboratory Trader, Astrogon</w:t>
      </w:r>
      <w:r>
        <w:tab/>
      </w:r>
      <w:r>
        <w:rPr>
          <w:sz w:val="16"/>
        </w:rPr>
        <w:t>JTAS7 86</w:t>
      </w:r>
    </w:p>
    <w:p w14:paraId="52E5C4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Lady Luck Pleasure Ship</w:t>
      </w:r>
      <w:r>
        <w:tab/>
      </w:r>
      <w:r>
        <w:rPr>
          <w:sz w:val="16"/>
        </w:rPr>
        <w:t>ACS 128</w:t>
      </w:r>
    </w:p>
    <w:p w14:paraId="53B589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Large Freighter</w:t>
      </w:r>
      <w:r>
        <w:tab/>
      </w:r>
      <w:r>
        <w:rPr>
          <w:sz w:val="16"/>
        </w:rPr>
        <w:t>ACS 54</w:t>
      </w:r>
    </w:p>
    <w:p w14:paraId="766960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Large Liner</w:t>
      </w:r>
      <w:r>
        <w:tab/>
      </w:r>
      <w:r>
        <w:rPr>
          <w:sz w:val="16"/>
        </w:rPr>
        <w:t>ACS 60</w:t>
      </w:r>
    </w:p>
    <w:p w14:paraId="43B355C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Latien Hauler Gem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JTAS4 113</w:t>
      </w:r>
    </w:p>
    <w:p w14:paraId="51EE0A2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Latien Hauler Q-Ship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JTAS4 110</w:t>
      </w:r>
    </w:p>
    <w:p w14:paraId="340885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Latien Hauler Small Freighter</w:t>
      </w:r>
      <w:r>
        <w:tab/>
      </w:r>
      <w:r>
        <w:rPr>
          <w:sz w:val="16"/>
        </w:rPr>
        <w:t>JTAS4 106</w:t>
      </w:r>
    </w:p>
    <w:p w14:paraId="45E66DB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Ldil Passenger Liner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90</w:t>
      </w:r>
    </w:p>
    <w:p w14:paraId="340AEAD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Lehnd Covert Espionage Scout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84</w:t>
      </w:r>
    </w:p>
    <w:p w14:paraId="21DFA47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Leklun Corvette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AoCS1 240</w:t>
      </w:r>
    </w:p>
    <w:p w14:paraId="1BB4BD0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Leviathan-Class Merchant Cruiser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HG 217</w:t>
      </w:r>
    </w:p>
    <w:p w14:paraId="7FC4629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Light Reconnaissance Ship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ACS 100</w:t>
      </w:r>
    </w:p>
    <w:p w14:paraId="2C06819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Long Liner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ACS 62</w:t>
      </w:r>
    </w:p>
    <w:p w14:paraId="10A7203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Long Range Courier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ACS 82</w:t>
      </w:r>
    </w:p>
    <w:p w14:paraId="768B3F4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Long Trader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ACS 38</w:t>
      </w:r>
    </w:p>
    <w:p w14:paraId="5706B5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Luxury Starliner</w:t>
      </w:r>
      <w:r>
        <w:tab/>
      </w:r>
      <w:r>
        <w:rPr>
          <w:sz w:val="16"/>
        </w:rPr>
        <w:t>ACS 72</w:t>
      </w:r>
    </w:p>
    <w:p w14:paraId="375C60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MK Mora-Class Cargo Carrier</w:t>
      </w:r>
      <w:r>
        <w:tab/>
      </w:r>
      <w:r>
        <w:rPr>
          <w:sz w:val="16"/>
        </w:rPr>
        <w:t>HG 223</w:t>
      </w:r>
    </w:p>
    <w:p w14:paraId="6DF8AC52" w14:textId="77777777" w:rsidR="001270EE" w:rsidRDefault="00000000">
      <w:r>
        <w:rPr>
          <w:sz w:val="20"/>
        </w:rPr>
        <w:t>MODIFIED ADDUMSA SYSTEM DEFENCE</w:t>
      </w:r>
    </w:p>
    <w:p w14:paraId="77F7A8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730126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Magenta-Class Repair Ship</w:t>
      </w:r>
      <w:r>
        <w:tab/>
      </w:r>
      <w:r>
        <w:rPr>
          <w:sz w:val="16"/>
        </w:rPr>
        <w:t>SotR 29</w:t>
      </w:r>
    </w:p>
    <w:p w14:paraId="0E249A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Magnadon Provincial Merchant</w:t>
      </w:r>
      <w:r>
        <w:tab/>
      </w:r>
      <w:r>
        <w:rPr>
          <w:sz w:val="16"/>
        </w:rPr>
        <w:t>ACS 48</w:t>
      </w:r>
    </w:p>
    <w:p w14:paraId="2D49C3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Magyar-Class Bulk Carrier, Type SK</w:t>
      </w:r>
      <w:r>
        <w:tab/>
      </w:r>
      <w:r>
        <w:rPr>
          <w:sz w:val="16"/>
        </w:rPr>
        <w:t>TDatD 80</w:t>
      </w:r>
    </w:p>
    <w:p w14:paraId="01CE98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Mainstrider 300t</w:t>
      </w:r>
      <w:r>
        <w:tab/>
      </w:r>
      <w:r>
        <w:rPr>
          <w:sz w:val="16"/>
        </w:rPr>
        <w:t>JTAS4 9</w:t>
      </w:r>
    </w:p>
    <w:p w14:paraId="6DCCDB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Mapepire Viper Interceptor</w:t>
      </w:r>
      <w:r>
        <w:tab/>
      </w:r>
      <w:r>
        <w:rPr>
          <w:sz w:val="16"/>
        </w:rPr>
        <w:t>SE 40</w:t>
      </w:r>
    </w:p>
    <w:p w14:paraId="6713EB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Marathon-Class X-Courier</w:t>
      </w:r>
      <w:r>
        <w:tab/>
      </w:r>
      <w:r>
        <w:rPr>
          <w:sz w:val="16"/>
        </w:rPr>
        <w:t>JTAS11 49</w:t>
      </w:r>
    </w:p>
    <w:p w14:paraId="023941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Maru Standard Merchant</w:t>
      </w:r>
      <w:r>
        <w:tab/>
      </w:r>
      <w:r>
        <w:rPr>
          <w:sz w:val="16"/>
        </w:rPr>
        <w:t>ACS 40</w:t>
      </w:r>
    </w:p>
    <w:p w14:paraId="698729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Medical Scout</w:t>
      </w:r>
      <w:r>
        <w:tab/>
      </w:r>
      <w:r>
        <w:rPr>
          <w:sz w:val="16"/>
        </w:rPr>
        <w:t>ACS 14</w:t>
      </w:r>
    </w:p>
    <w:p w14:paraId="014B3E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Mercenary Carrier</w:t>
      </w:r>
      <w:r>
        <w:tab/>
      </w:r>
      <w:r>
        <w:rPr>
          <w:sz w:val="16"/>
        </w:rPr>
        <w:t>ACS 112</w:t>
      </w:r>
    </w:p>
    <w:p w14:paraId="3EAEE0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Mercenary Cruiser, Type C</w:t>
      </w:r>
      <w:r>
        <w:tab/>
      </w:r>
      <w:r>
        <w:rPr>
          <w:sz w:val="16"/>
        </w:rPr>
        <w:t>CRB 216, HG 201</w:t>
      </w:r>
    </w:p>
    <w:p w14:paraId="55DD42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Merchant Cruiser Skander</w:t>
      </w:r>
      <w:r>
        <w:tab/>
      </w:r>
      <w:r>
        <w:rPr>
          <w:sz w:val="16"/>
        </w:rPr>
        <w:t>Sk 5</w:t>
      </w:r>
    </w:p>
    <w:p w14:paraId="2452D2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Merchant Shipping</w:t>
      </w:r>
      <w:r>
        <w:tab/>
      </w:r>
      <w:r>
        <w:rPr>
          <w:sz w:val="16"/>
        </w:rPr>
        <w:t>ACS 21</w:t>
      </w:r>
    </w:p>
    <w:p w14:paraId="185C2C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Merchant Trader</w:t>
      </w:r>
      <w:r>
        <w:tab/>
      </w:r>
      <w:r>
        <w:rPr>
          <w:sz w:val="16"/>
        </w:rPr>
        <w:t>ACS 30</w:t>
      </w:r>
    </w:p>
    <w:p w14:paraId="233700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1028EA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Midu Agashaam-Class Destroyer</w:t>
      </w:r>
      <w:r>
        <w:tab/>
      </w:r>
      <w:r>
        <w:rPr>
          <w:sz w:val="16"/>
        </w:rPr>
        <w:t>HG 227</w:t>
      </w:r>
    </w:p>
    <w:p w14:paraId="0CA74D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Modified System Defense Boat</w:t>
      </w:r>
      <w:r>
        <w:tab/>
      </w:r>
      <w:r>
        <w:rPr>
          <w:sz w:val="16"/>
        </w:rPr>
        <w:t>JTAS8 123</w:t>
      </w:r>
    </w:p>
    <w:p w14:paraId="09593A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3F282E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Murat-Class Battle Monitor</w:t>
      </w:r>
      <w:r>
        <w:tab/>
      </w:r>
      <w:r>
        <w:rPr>
          <w:sz w:val="16"/>
        </w:rPr>
        <w:t>SF 53</w:t>
      </w:r>
    </w:p>
    <w:p w14:paraId="037D97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Nalumb Far Trader</w:t>
      </w:r>
      <w:r>
        <w:tab/>
      </w:r>
      <w:r>
        <w:rPr>
          <w:sz w:val="16"/>
        </w:rPr>
        <w:t>AoCS3 80</w:t>
      </w:r>
    </w:p>
    <w:p w14:paraId="042808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Neubayern Mobile Base</w:t>
      </w:r>
      <w:r>
        <w:tab/>
      </w:r>
      <w:r>
        <w:rPr>
          <w:sz w:val="16"/>
        </w:rPr>
        <w:t>Re 96</w:t>
      </w:r>
    </w:p>
    <w:p w14:paraId="0ED026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625B6A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68110E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Nishemani Corsair</w:t>
      </w:r>
      <w:r>
        <w:tab/>
      </w:r>
      <w:r>
        <w:rPr>
          <w:sz w:val="16"/>
        </w:rPr>
        <w:t>HG 195</w:t>
      </w:r>
    </w:p>
    <w:p w14:paraId="716852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Nymph Provincial Merchant</w:t>
      </w:r>
      <w:r>
        <w:tab/>
      </w:r>
      <w:r>
        <w:rPr>
          <w:sz w:val="16"/>
        </w:rPr>
        <w:t>JTAS15 35</w:t>
      </w:r>
    </w:p>
    <w:p w14:paraId="4A4212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63D858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Owatarl-Class Tender</w:t>
      </w:r>
      <w:r>
        <w:tab/>
      </w:r>
      <w:r>
        <w:rPr>
          <w:sz w:val="16"/>
        </w:rPr>
        <w:t>AoCS1 90, SotR 80</w:t>
      </w:r>
    </w:p>
    <w:p w14:paraId="7DC453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P.F. Sloan-Class Fleet Escort</w:t>
      </w:r>
      <w:r>
        <w:tab/>
      </w:r>
      <w:r>
        <w:rPr>
          <w:sz w:val="16"/>
        </w:rPr>
        <w:t>HG 231</w:t>
      </w:r>
    </w:p>
    <w:p w14:paraId="6FB193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Passenger Cruiser</w:t>
      </w:r>
      <w:r>
        <w:tab/>
      </w:r>
      <w:r>
        <w:rPr>
          <w:sz w:val="16"/>
        </w:rPr>
        <w:t>ACS 66</w:t>
      </w:r>
    </w:p>
    <w:p w14:paraId="0A878B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Passenger Lighter</w:t>
      </w:r>
      <w:r>
        <w:tab/>
      </w:r>
      <w:r>
        <w:rPr>
          <w:sz w:val="16"/>
        </w:rPr>
        <w:t>BtC 188</w:t>
      </w:r>
    </w:p>
    <w:p w14:paraId="0D0D31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Passenger Shipping</w:t>
      </w:r>
      <w:r>
        <w:tab/>
      </w:r>
      <w:r>
        <w:rPr>
          <w:sz w:val="16"/>
        </w:rPr>
        <w:t>ACS 57</w:t>
      </w:r>
    </w:p>
    <w:p w14:paraId="4E3FCFC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Patrol Corvette, Type 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208, HG 187</w:t>
      </w:r>
    </w:p>
    <w:p w14:paraId="011382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Patrol Tender</w:t>
      </w:r>
      <w:r>
        <w:tab/>
      </w:r>
      <w:r>
        <w:rPr>
          <w:sz w:val="16"/>
        </w:rPr>
        <w:t>SotR 32</w:t>
      </w:r>
    </w:p>
    <w:p w14:paraId="647013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Pax Imperii</w:t>
      </w:r>
      <w:r>
        <w:tab/>
      </w:r>
      <w:r>
        <w:rPr>
          <w:sz w:val="16"/>
        </w:rPr>
        <w:t>TTI 34</w:t>
      </w:r>
    </w:p>
    <w:p w14:paraId="3AB716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Pearl Passenger Liner</w:t>
      </w:r>
      <w:r>
        <w:tab/>
      </w:r>
      <w:r>
        <w:rPr>
          <w:sz w:val="16"/>
        </w:rPr>
        <w:t>JTAS10 10</w:t>
      </w:r>
    </w:p>
    <w:p w14:paraId="1CF54B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Penniless Prince</w:t>
      </w:r>
      <w:r>
        <w:tab/>
      </w:r>
      <w:r>
        <w:rPr>
          <w:sz w:val="16"/>
        </w:rPr>
        <w:t>JTAS9 71</w:t>
      </w:r>
    </w:p>
    <w:p w14:paraId="095FE7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Pese-Teko-We Class Destroyer</w:t>
      </w:r>
      <w:r>
        <w:tab/>
      </w:r>
      <w:r>
        <w:rPr>
          <w:sz w:val="16"/>
        </w:rPr>
        <w:t>AoCS3 278</w:t>
      </w:r>
    </w:p>
    <w:p w14:paraId="3F4EF7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Piholz System Defence Boat</w:t>
      </w:r>
      <w:r>
        <w:tab/>
      </w:r>
      <w:r>
        <w:rPr>
          <w:sz w:val="16"/>
        </w:rPr>
        <w:t>AoCS3 88</w:t>
      </w:r>
    </w:p>
    <w:p w14:paraId="537431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Pimane Fuel Shuttle</w:t>
      </w:r>
      <w:r>
        <w:tab/>
      </w:r>
      <w:r>
        <w:rPr>
          <w:sz w:val="16"/>
        </w:rPr>
        <w:t>BaEG 6</w:t>
      </w:r>
    </w:p>
    <w:p w14:paraId="2B972F7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Pirate Carrier</w:t>
      </w:r>
      <w:r>
        <w:tab/>
      </w:r>
      <w:r>
        <w:rPr>
          <w:sz w:val="16"/>
        </w:rPr>
        <w:t>ACS 102</w:t>
      </w:r>
    </w:p>
    <w:p w14:paraId="620541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Planet-Class Heavy Cruiser</w:t>
      </w:r>
      <w:r>
        <w:tab/>
      </w:r>
      <w:r>
        <w:rPr>
          <w:sz w:val="16"/>
        </w:rPr>
        <w:t>SotR 53</w:t>
      </w:r>
    </w:p>
    <w:p w14:paraId="7EC0C1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Planetoid Monitor</w:t>
      </w:r>
      <w:r>
        <w:tab/>
      </w:r>
      <w:r>
        <w:rPr>
          <w:sz w:val="16"/>
        </w:rPr>
        <w:t>HG 247</w:t>
      </w:r>
    </w:p>
    <w:p w14:paraId="43CA4A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Plankwell-Class Dreadnought</w:t>
      </w:r>
      <w:r>
        <w:tab/>
      </w:r>
      <w:r>
        <w:rPr>
          <w:sz w:val="16"/>
        </w:rPr>
        <w:t>HG 280</w:t>
      </w:r>
    </w:p>
    <w:p w14:paraId="4293E013" w14:textId="77777777" w:rsidR="001270EE" w:rsidRDefault="00000000">
      <w:r>
        <w:rPr>
          <w:sz w:val="20"/>
        </w:rPr>
        <w:t>Practicality General-Purpose</w:t>
      </w:r>
    </w:p>
    <w:p w14:paraId="3E0810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Starship</w:t>
      </w:r>
      <w:r>
        <w:tab/>
      </w:r>
      <w:r>
        <w:rPr>
          <w:sz w:val="16"/>
        </w:rPr>
        <w:t>AoCS2 242</w:t>
      </w:r>
    </w:p>
    <w:p w14:paraId="5664F8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Prison Ferry</w:t>
      </w:r>
      <w:r>
        <w:tab/>
      </w:r>
      <w:r>
        <w:rPr>
          <w:sz w:val="16"/>
        </w:rPr>
        <w:t>ACS 86</w:t>
      </w:r>
    </w:p>
    <w:p w14:paraId="7AAFE3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Prospector</w:t>
      </w:r>
      <w:r>
        <w:tab/>
      </w:r>
      <w:r>
        <w:rPr>
          <w:sz w:val="16"/>
        </w:rPr>
        <w:t>ACS 88</w:t>
      </w:r>
    </w:p>
    <w:p w14:paraId="48BDB2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Providence Bulk Cargo Carrier</w:t>
      </w:r>
      <w:r>
        <w:tab/>
      </w:r>
      <w:r>
        <w:rPr>
          <w:sz w:val="16"/>
        </w:rPr>
        <w:t>JTAS15 120</w:t>
      </w:r>
    </w:p>
    <w:p w14:paraId="307A4A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Qasar-Class Scout Cruiser</w:t>
      </w:r>
      <w:r>
        <w:tab/>
      </w:r>
      <w:r>
        <w:rPr>
          <w:sz w:val="16"/>
        </w:rPr>
        <w:t>TDatD 74</w:t>
      </w:r>
    </w:p>
    <w:p w14:paraId="5E9116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Queen Elizabeth-Class Liner</w:t>
      </w:r>
      <w:r>
        <w:tab/>
      </w:r>
      <w:r>
        <w:rPr>
          <w:sz w:val="16"/>
        </w:rPr>
        <w:t>SotR 36</w:t>
      </w:r>
    </w:p>
    <w:p w14:paraId="7F26E197" w14:textId="77777777" w:rsidR="001270EE" w:rsidRDefault="00000000">
      <w:r>
        <w:rPr>
          <w:sz w:val="20"/>
        </w:rPr>
        <w:t>Queen of Colchis-Class Merchant</w:t>
      </w:r>
    </w:p>
    <w:p w14:paraId="11A95E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Re 86</w:t>
      </w:r>
    </w:p>
    <w:p w14:paraId="29A415F5" w14:textId="77777777" w:rsidR="001270EE" w:rsidRDefault="00000000">
      <w:r>
        <w:rPr>
          <w:sz w:val="20"/>
        </w:rPr>
        <w:t>Quiet Vigilance Outsystem Patrol</w:t>
      </w:r>
    </w:p>
    <w:p w14:paraId="16EB32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JTAS2 86</w:t>
      </w:r>
    </w:p>
    <w:p w14:paraId="58039B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Raider</w:t>
      </w:r>
      <w:r>
        <w:tab/>
      </w:r>
      <w:r>
        <w:rPr>
          <w:sz w:val="16"/>
        </w:rPr>
        <w:t>Sk 30</w:t>
      </w:r>
    </w:p>
    <w:p w14:paraId="1D79B444" w14:textId="77777777" w:rsidR="001270EE" w:rsidRDefault="00000000">
      <w:r>
        <w:rPr>
          <w:sz w:val="20"/>
        </w:rPr>
        <w:t>Randall-Class Hostile Environment</w:t>
      </w:r>
    </w:p>
    <w:p w14:paraId="610567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Exploration Vessel</w:t>
      </w:r>
      <w:r>
        <w:tab/>
      </w:r>
      <w:r>
        <w:rPr>
          <w:sz w:val="16"/>
        </w:rPr>
        <w:t>DSEH 30</w:t>
      </w:r>
    </w:p>
    <w:p w14:paraId="274F29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Reach Freighter</w:t>
      </w:r>
      <w:r>
        <w:tab/>
      </w:r>
      <w:r>
        <w:rPr>
          <w:sz w:val="16"/>
        </w:rPr>
        <w:t>DC 198</w:t>
      </w:r>
    </w:p>
    <w:p w14:paraId="22E899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Reftbreaker Modified Seeker</w:t>
      </w:r>
      <w:r>
        <w:tab/>
      </w:r>
      <w:r>
        <w:rPr>
          <w:sz w:val="16"/>
        </w:rPr>
        <w:t>TGR 80</w:t>
      </w:r>
    </w:p>
    <w:p w14:paraId="5066A8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Rehld Courier</w:t>
      </w:r>
      <w:r>
        <w:tab/>
      </w:r>
      <w:r>
        <w:rPr>
          <w:sz w:val="16"/>
        </w:rPr>
        <w:t>AoCS3 76</w:t>
      </w:r>
    </w:p>
    <w:p w14:paraId="0D495A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Repair Ship</w:t>
      </w:r>
      <w:r>
        <w:tab/>
      </w:r>
      <w:r>
        <w:rPr>
          <w:sz w:val="16"/>
        </w:rPr>
        <w:t>ACS 92</w:t>
      </w:r>
    </w:p>
    <w:p w14:paraId="52193D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Research Scout</w:t>
      </w:r>
      <w:r>
        <w:tab/>
      </w:r>
      <w:r>
        <w:rPr>
          <w:sz w:val="16"/>
        </w:rPr>
        <w:t>JTAS15 29</w:t>
      </w:r>
    </w:p>
    <w:p w14:paraId="2D47B4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Rhea Ore Barge</w:t>
      </w:r>
      <w:r>
        <w:tab/>
      </w:r>
      <w:r>
        <w:rPr>
          <w:sz w:val="16"/>
        </w:rPr>
        <w:t>JTAS9 47</w:t>
      </w:r>
    </w:p>
    <w:p w14:paraId="32DF97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Ritchey-Class Escort</w:t>
      </w:r>
      <w:r>
        <w:tab/>
      </w:r>
      <w:r>
        <w:rPr>
          <w:sz w:val="16"/>
        </w:rPr>
        <w:t>SotR 44</w:t>
      </w:r>
    </w:p>
    <w:p w14:paraId="46C3CE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60C4F7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Rorix Command Vessel</w:t>
      </w:r>
      <w:r>
        <w:tab/>
      </w:r>
      <w:r>
        <w:rPr>
          <w:sz w:val="16"/>
        </w:rPr>
        <w:t>DC 188</w:t>
      </w:r>
    </w:p>
    <w:p w14:paraId="7F44CE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0DA8AA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1AA9FC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Safari Ship, Type K</w:t>
      </w:r>
      <w:r>
        <w:tab/>
      </w:r>
      <w:r>
        <w:rPr>
          <w:sz w:val="16"/>
        </w:rPr>
        <w:t>CRB 198, HG 173</w:t>
      </w:r>
    </w:p>
    <w:p w14:paraId="065917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Sakhai-Class Assault Carrier</w:t>
      </w:r>
      <w:r>
        <w:tab/>
      </w:r>
      <w:r>
        <w:rPr>
          <w:sz w:val="16"/>
        </w:rPr>
        <w:t>AoCS1 96, SotR 93</w:t>
      </w:r>
    </w:p>
    <w:p w14:paraId="22D8BF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Salvage Hauler</w:t>
      </w:r>
      <w:r>
        <w:tab/>
      </w:r>
      <w:r>
        <w:rPr>
          <w:sz w:val="16"/>
        </w:rPr>
        <w:t>ACS 94</w:t>
      </w:r>
    </w:p>
    <w:p w14:paraId="7045D6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Sasabease-Wa-A Class Battleship</w:t>
      </w:r>
      <w:r>
        <w:tab/>
      </w:r>
      <w:r>
        <w:rPr>
          <w:sz w:val="16"/>
        </w:rPr>
        <w:t>AoCS3 289</w:t>
      </w:r>
    </w:p>
    <w:p w14:paraId="423E37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67E627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037B40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2A6BE7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Scimitar-Class Frigate</w:t>
      </w:r>
      <w:r>
        <w:tab/>
      </w:r>
      <w:r>
        <w:rPr>
          <w:sz w:val="16"/>
        </w:rPr>
        <w:t>SE 63</w:t>
      </w:r>
    </w:p>
    <w:p w14:paraId="08A50E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Scout/Courier, Type S</w:t>
      </w:r>
      <w:r>
        <w:tab/>
      </w:r>
      <w:r>
        <w:rPr>
          <w:sz w:val="16"/>
        </w:rPr>
        <w:t>CRB 190</w:t>
      </w:r>
    </w:p>
    <w:p w14:paraId="3F3A83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Seeker Mining Ship, Type J</w:t>
      </w:r>
      <w:r>
        <w:tab/>
      </w:r>
      <w:r>
        <w:rPr>
          <w:sz w:val="16"/>
        </w:rPr>
        <w:t>CRB 192, HG 162</w:t>
      </w:r>
    </w:p>
    <w:p w14:paraId="42DFF4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Serendip Belt Construction Ship</w:t>
      </w:r>
      <w:r>
        <w:tab/>
      </w:r>
      <w:r>
        <w:rPr>
          <w:sz w:val="16"/>
        </w:rPr>
        <w:t>Re 92</w:t>
      </w:r>
    </w:p>
    <w:p w14:paraId="24B175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Serpent-Class Scout</w:t>
      </w:r>
      <w:r>
        <w:tab/>
      </w:r>
      <w:r>
        <w:rPr>
          <w:sz w:val="16"/>
        </w:rPr>
        <w:t>HG 165</w:t>
      </w:r>
    </w:p>
    <w:p w14:paraId="46E76A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Shadow Trader, Type A2S</w:t>
      </w:r>
      <w:r>
        <w:tab/>
      </w:r>
      <w:r>
        <w:rPr>
          <w:sz w:val="16"/>
        </w:rPr>
        <w:t>ACS 28</w:t>
      </w:r>
    </w:p>
    <w:p w14:paraId="36E4DF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Shepherd Picket Boat</w:t>
      </w:r>
      <w:r>
        <w:tab/>
      </w:r>
      <w:r>
        <w:rPr>
          <w:sz w:val="16"/>
        </w:rPr>
        <w:t>JTAS5 26</w:t>
      </w:r>
    </w:p>
    <w:p w14:paraId="056CF2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Shianjo-Class Liner</w:t>
      </w:r>
      <w:r>
        <w:tab/>
      </w:r>
      <w:r>
        <w:rPr>
          <w:sz w:val="16"/>
        </w:rPr>
        <w:t>AoCS1 300</w:t>
      </w:r>
    </w:p>
    <w:p w14:paraId="3F9A7B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Shield-Class Far Trader</w:t>
      </w:r>
      <w:r>
        <w:tab/>
      </w:r>
      <w:r>
        <w:rPr>
          <w:sz w:val="16"/>
        </w:rPr>
        <w:t>JTAS14 82</w:t>
      </w:r>
    </w:p>
    <w:p w14:paraId="247DF3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Shuigabumudkhar-Class Dromedary</w:t>
      </w:r>
      <w:r>
        <w:tab/>
      </w:r>
      <w:r>
        <w:rPr>
          <w:sz w:val="16"/>
        </w:rPr>
        <w:t>BtC 116</w:t>
      </w:r>
    </w:p>
    <w:p w14:paraId="0EFE7B81" w14:textId="77777777" w:rsidR="001270EE" w:rsidRDefault="00000000">
      <w:r>
        <w:rPr>
          <w:sz w:val="20"/>
        </w:rPr>
        <w:t>Siberia-class Solomani Colonial</w:t>
      </w:r>
    </w:p>
    <w:p w14:paraId="53D4C5A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Transport, Type SCT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76</w:t>
      </w:r>
    </w:p>
    <w:p w14:paraId="24AF5D94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Siyoparttwi-type Communications</w:t>
      </w:r>
    </w:p>
    <w:p w14:paraId="76A5BC4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Vessel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AoCS2 170</w:t>
      </w:r>
    </w:p>
    <w:p w14:paraId="4F359F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Skimkilukhuir-Class Naval Courier</w:t>
      </w:r>
      <w:r>
        <w:tab/>
      </w:r>
      <w:r>
        <w:rPr>
          <w:sz w:val="16"/>
        </w:rPr>
        <w:t>EC 29</w:t>
      </w:r>
    </w:p>
    <w:p w14:paraId="5722AD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Skimkish-Class Light Carrier</w:t>
      </w:r>
      <w:r>
        <w:tab/>
      </w:r>
      <w:r>
        <w:rPr>
          <w:sz w:val="16"/>
        </w:rPr>
        <w:t>HG 235</w:t>
      </w:r>
    </w:p>
    <w:p w14:paraId="685E5F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078467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7D7565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1BB2C4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Soho-class Light Rreighter</w:t>
      </w:r>
      <w:r>
        <w:tab/>
      </w:r>
      <w:r>
        <w:rPr>
          <w:sz w:val="16"/>
        </w:rPr>
        <w:t>JTAS1 76</w:t>
      </w:r>
    </w:p>
    <w:p w14:paraId="343853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Sojourner Light Trader</w:t>
      </w:r>
      <w:r>
        <w:tab/>
      </w:r>
      <w:r>
        <w:rPr>
          <w:sz w:val="16"/>
        </w:rPr>
        <w:t>JTAS8 13</w:t>
      </w:r>
    </w:p>
    <w:p w14:paraId="6FF91A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4282DA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Springbok-Class Courier</w:t>
      </w:r>
      <w:r>
        <w:tab/>
      </w:r>
      <w:r>
        <w:rPr>
          <w:sz w:val="16"/>
        </w:rPr>
        <w:t>SE 232</w:t>
      </w:r>
    </w:p>
    <w:p w14:paraId="30FEF8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 Lane-Class Merchant Cruiser</w:t>
      </w:r>
      <w:r>
        <w:tab/>
      </w:r>
      <w:r>
        <w:rPr>
          <w:sz w:val="16"/>
        </w:rPr>
        <w:t>Re 52</w:t>
      </w:r>
    </w:p>
    <w:p w14:paraId="409C79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 Merchant Liner</w:t>
      </w:r>
      <w:r>
        <w:tab/>
      </w:r>
      <w:r>
        <w:rPr>
          <w:sz w:val="16"/>
        </w:rPr>
        <w:t>ACS 64</w:t>
      </w:r>
    </w:p>
    <w:p w14:paraId="4DED8B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 Ray-Class Interceptor</w:t>
      </w:r>
      <w:r>
        <w:tab/>
      </w:r>
      <w:r>
        <w:rPr>
          <w:sz w:val="16"/>
        </w:rPr>
        <w:t>SotR 4</w:t>
      </w:r>
    </w:p>
    <w:p w14:paraId="2D00095F" w14:textId="77777777" w:rsidR="001270EE" w:rsidRDefault="00000000">
      <w:r>
        <w:rPr>
          <w:sz w:val="20"/>
        </w:rPr>
        <w:t>Starborn Wanderer Travelling</w:t>
      </w:r>
    </w:p>
    <w:p w14:paraId="75744F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Cruiser</w:t>
      </w:r>
      <w:r>
        <w:tab/>
      </w:r>
      <w:r>
        <w:rPr>
          <w:sz w:val="16"/>
        </w:rPr>
        <w:t>ACS 130</w:t>
      </w:r>
    </w:p>
    <w:p w14:paraId="0A26B149" w14:textId="77777777" w:rsidR="001270EE" w:rsidRDefault="00000000">
      <w:r>
        <w:rPr>
          <w:sz w:val="20"/>
        </w:rPr>
        <w:t>Starburst of Extreme Heroism-Class</w:t>
      </w:r>
    </w:p>
    <w:p w14:paraId="096C05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Light Cruiser</w:t>
      </w:r>
      <w:r>
        <w:tab/>
      </w:r>
      <w:r>
        <w:rPr>
          <w:sz w:val="16"/>
        </w:rPr>
        <w:t>TTI 230</w:t>
      </w:r>
    </w:p>
    <w:p w14:paraId="101715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Starfaring Hotel</w:t>
      </w:r>
      <w:r>
        <w:tab/>
      </w:r>
      <w:r>
        <w:rPr>
          <w:sz w:val="16"/>
        </w:rPr>
        <w:t>ACS 68</w:t>
      </w:r>
    </w:p>
    <w:p w14:paraId="60928A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Starfighter Starship</w:t>
      </w:r>
      <w:r>
        <w:tab/>
      </w:r>
      <w:r>
        <w:rPr>
          <w:sz w:val="16"/>
        </w:rPr>
        <w:t>SE 63</w:t>
      </w:r>
    </w:p>
    <w:p w14:paraId="70D25F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Starleaper Yacht</w:t>
      </w:r>
      <w:r>
        <w:tab/>
      </w:r>
      <w:r>
        <w:rPr>
          <w:sz w:val="16"/>
        </w:rPr>
        <w:t>JTAS13 50</w:t>
      </w:r>
    </w:p>
    <w:p w14:paraId="51AF7C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Starstreak Fast Courier</w:t>
      </w:r>
      <w:r>
        <w:tab/>
      </w:r>
      <w:r>
        <w:rPr>
          <w:sz w:val="16"/>
        </w:rPr>
        <w:t>JTAS5 16</w:t>
      </w:r>
    </w:p>
    <w:p w14:paraId="543E6B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Stayaow Combat Scout</w:t>
      </w:r>
      <w:r>
        <w:tab/>
      </w:r>
      <w:r>
        <w:rPr>
          <w:sz w:val="16"/>
        </w:rPr>
        <w:t>ACS 134</w:t>
      </w:r>
    </w:p>
    <w:p w14:paraId="79B6CB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Stealth Scout, Type SS</w:t>
      </w:r>
      <w:r>
        <w:tab/>
      </w:r>
      <w:r>
        <w:rPr>
          <w:sz w:val="16"/>
        </w:rPr>
        <w:t>ACS 6</w:t>
      </w:r>
    </w:p>
    <w:p w14:paraId="7497C8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7DEBF6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Stellaris-Class Liner</w:t>
      </w:r>
      <w:r>
        <w:tab/>
      </w:r>
      <w:r>
        <w:rPr>
          <w:sz w:val="16"/>
        </w:rPr>
        <w:t>JTAS11 118</w:t>
      </w:r>
    </w:p>
    <w:p w14:paraId="604C61D0" w14:textId="77777777" w:rsidR="001270EE" w:rsidRDefault="00000000">
      <w:r>
        <w:rPr>
          <w:sz w:val="20"/>
        </w:rPr>
        <w:t>Steppenhauler-Class Modular</w:t>
      </w:r>
    </w:p>
    <w:p w14:paraId="6D514E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Freighter</w:t>
      </w:r>
      <w:r>
        <w:tab/>
      </w:r>
      <w:r>
        <w:rPr>
          <w:sz w:val="16"/>
        </w:rPr>
        <w:t>JTAS6 2</w:t>
      </w:r>
    </w:p>
    <w:p w14:paraId="634A65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Strike Scout, Type SP</w:t>
      </w:r>
      <w:r>
        <w:tab/>
      </w:r>
      <w:r>
        <w:rPr>
          <w:sz w:val="16"/>
        </w:rPr>
        <w:t>ACS 98</w:t>
      </w:r>
    </w:p>
    <w:p w14:paraId="382964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Su'ikh-Class Interceptor</w:t>
      </w:r>
      <w:r>
        <w:tab/>
      </w:r>
      <w:r>
        <w:rPr>
          <w:sz w:val="16"/>
        </w:rPr>
        <w:t>TGE 146</w:t>
      </w:r>
    </w:p>
    <w:p w14:paraId="270501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Subsidised Liner, Type M</w:t>
      </w:r>
      <w:r>
        <w:tab/>
      </w:r>
      <w:r>
        <w:rPr>
          <w:sz w:val="16"/>
        </w:rPr>
        <w:t>CRB 214, HG 199</w:t>
      </w:r>
    </w:p>
    <w:p w14:paraId="060E9D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Subsidised Merchant, Type R</w:t>
      </w:r>
      <w:r>
        <w:tab/>
      </w:r>
      <w:r>
        <w:rPr>
          <w:sz w:val="16"/>
        </w:rPr>
        <w:t>CRB 210, HG 189</w:t>
      </w:r>
    </w:p>
    <w:p w14:paraId="79AB74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Subsidised Merchant, Type RQ</w:t>
      </w:r>
      <w:r>
        <w:tab/>
      </w:r>
      <w:r>
        <w:rPr>
          <w:sz w:val="16"/>
        </w:rPr>
        <w:t>SotR 18</w:t>
      </w:r>
    </w:p>
    <w:p w14:paraId="41ADCD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Subsidised Ships</w:t>
      </w:r>
      <w:r>
        <w:tab/>
      </w:r>
      <w:r>
        <w:rPr>
          <w:sz w:val="16"/>
        </w:rPr>
        <w:t>ACS 4</w:t>
      </w:r>
    </w:p>
    <w:p w14:paraId="43C28A2A" w14:textId="77777777" w:rsidR="001270EE" w:rsidRDefault="00000000">
      <w:r>
        <w:rPr>
          <w:sz w:val="20"/>
        </w:rPr>
        <w:t>Sulieman-Class Scout/Courier, Type</w:t>
      </w:r>
    </w:p>
    <w:p w14:paraId="193B51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</w:t>
      </w:r>
      <w:r>
        <w:tab/>
      </w:r>
      <w:r>
        <w:rPr>
          <w:sz w:val="16"/>
        </w:rPr>
        <w:t>HG 160</w:t>
      </w:r>
    </w:p>
    <w:p w14:paraId="13B2E9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Supply Boat</w:t>
      </w:r>
      <w:r>
        <w:tab/>
      </w:r>
      <w:r>
        <w:rPr>
          <w:sz w:val="16"/>
        </w:rPr>
        <w:t>JTAS5 20</w:t>
      </w:r>
    </w:p>
    <w:p w14:paraId="51BF534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Surtr Bombardier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ACS 146</w:t>
      </w:r>
    </w:p>
    <w:p w14:paraId="33EBB34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Survey Scout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U2FAQ 3</w:t>
      </w:r>
    </w:p>
    <w:p w14:paraId="7449596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Sword of Oberon</w:t>
      </w:r>
      <w:r>
        <w:tab/>
      </w:r>
      <w:r>
        <w:rPr>
          <w:sz w:val="16"/>
        </w:rPr>
        <w:t>JTAS11 80</w:t>
      </w:r>
    </w:p>
    <w:p w14:paraId="3CF777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Sydkai-Class Detached Frigate</w:t>
      </w:r>
      <w:r>
        <w:tab/>
      </w:r>
      <w:r>
        <w:rPr>
          <w:sz w:val="16"/>
        </w:rPr>
        <w:t>BtC 198</w:t>
      </w:r>
    </w:p>
    <w:p w14:paraId="7CA29F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Sylean-Class Battleship</w:t>
      </w:r>
      <w:r>
        <w:tab/>
      </w:r>
      <w:r>
        <w:rPr>
          <w:sz w:val="16"/>
        </w:rPr>
        <w:t>TTI 16</w:t>
      </w:r>
    </w:p>
    <w:p w14:paraId="05C37D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Syokhtei-Class Battleship</w:t>
      </w:r>
      <w:r>
        <w:tab/>
      </w:r>
      <w:r>
        <w:rPr>
          <w:sz w:val="16"/>
        </w:rPr>
        <w:t>TGE 154</w:t>
      </w:r>
    </w:p>
    <w:p w14:paraId="37B7C2F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System Defence Boat</w:t>
      </w:r>
      <w:r>
        <w:tab/>
      </w:r>
      <w:r>
        <w:rPr>
          <w:sz w:val="16"/>
        </w:rPr>
        <w:t>CRB 200, HG 175</w:t>
      </w:r>
    </w:p>
    <w:p w14:paraId="1FBE3A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Tabewarke Class System Defence Boat</w:t>
      </w:r>
      <w:r>
        <w:tab/>
      </w:r>
      <w:r>
        <w:rPr>
          <w:sz w:val="16"/>
        </w:rPr>
        <w:t>AoCS3 276</w:t>
      </w:r>
    </w:p>
    <w:p w14:paraId="5FCA5A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Tagor Fast Destroyer</w:t>
      </w:r>
      <w:r>
        <w:tab/>
      </w:r>
      <w:r>
        <w:rPr>
          <w:sz w:val="16"/>
        </w:rPr>
        <w:t>AoCS3 151</w:t>
      </w:r>
    </w:p>
    <w:p w14:paraId="70F78E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Tamara's Travelling Tavern</w:t>
      </w:r>
      <w:r>
        <w:tab/>
      </w:r>
      <w:r>
        <w:rPr>
          <w:sz w:val="16"/>
        </w:rPr>
        <w:t>JTAS10 45</w:t>
      </w:r>
    </w:p>
    <w:p w14:paraId="6434AD1D" w14:textId="77777777" w:rsidR="001270EE" w:rsidRDefault="00000000">
      <w:r>
        <w:rPr>
          <w:sz w:val="20"/>
        </w:rPr>
        <w:t>Tenentsyo Mercantile Expedition</w:t>
      </w:r>
    </w:p>
    <w:p w14:paraId="53E216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AoCS2 172</w:t>
      </w:r>
    </w:p>
    <w:p w14:paraId="2384A0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320A93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5AB8D2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Thengg Pioneer Scout</w:t>
      </w:r>
      <w:r>
        <w:tab/>
      </w:r>
      <w:r>
        <w:rPr>
          <w:sz w:val="16"/>
        </w:rPr>
        <w:t>AoCS3 86</w:t>
      </w:r>
    </w:p>
    <w:p w14:paraId="7F6FBA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Thorn Corvette</w:t>
      </w:r>
      <w:r>
        <w:tab/>
      </w:r>
      <w:r>
        <w:rPr>
          <w:sz w:val="16"/>
        </w:rPr>
        <w:t>JTAS11 124</w:t>
      </w:r>
    </w:p>
    <w:p w14:paraId="7C59AB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Thousand Freighter</w:t>
      </w:r>
      <w:r>
        <w:tab/>
      </w:r>
      <w:r>
        <w:rPr>
          <w:sz w:val="16"/>
        </w:rPr>
        <w:t>BtC 280</w:t>
      </w:r>
    </w:p>
    <w:p w14:paraId="17033BA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Tigress-Class Dreadnought</w:t>
      </w:r>
      <w:r>
        <w:tab/>
      </w:r>
      <w:r>
        <w:rPr>
          <w:sz w:val="16"/>
        </w:rPr>
        <w:t>HG 284</w:t>
      </w:r>
    </w:p>
    <w:p w14:paraId="721374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Touring Ship</w:t>
      </w:r>
      <w:r>
        <w:tab/>
      </w:r>
      <w:r>
        <w:rPr>
          <w:sz w:val="16"/>
        </w:rPr>
        <w:t>ACS 126</w:t>
      </w:r>
    </w:p>
    <w:p w14:paraId="6F7179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Tracey-Class Longship</w:t>
      </w:r>
      <w:r>
        <w:tab/>
      </w:r>
      <w:r>
        <w:rPr>
          <w:sz w:val="16"/>
        </w:rPr>
        <w:t>JTAS14 21</w:t>
      </w:r>
    </w:p>
    <w:p w14:paraId="6F5023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Trader Of The Outer Steppe Merchant</w:t>
      </w:r>
      <w:r>
        <w:tab/>
      </w:r>
      <w:r>
        <w:rPr>
          <w:sz w:val="16"/>
        </w:rPr>
        <w:t>AoCS1 162</w:t>
      </w:r>
    </w:p>
    <w:p w14:paraId="706948E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Trader Provincial Transport</w:t>
      </w:r>
      <w:r>
        <w:tab/>
      </w:r>
      <w:r>
        <w:rPr>
          <w:sz w:val="16"/>
        </w:rPr>
        <w:t>ACS 50</w:t>
      </w:r>
    </w:p>
    <w:p w14:paraId="121DAC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Triad Merchant Vessel</w:t>
      </w:r>
      <w:r>
        <w:tab/>
      </w:r>
      <w:r>
        <w:rPr>
          <w:sz w:val="16"/>
        </w:rPr>
        <w:t>ACS 52</w:t>
      </w:r>
    </w:p>
    <w:p w14:paraId="175FCB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Triplebrick</w:t>
      </w:r>
      <w:r>
        <w:tab/>
      </w:r>
      <w:r>
        <w:rPr>
          <w:sz w:val="16"/>
        </w:rPr>
        <w:t>JTAS12 15</w:t>
      </w:r>
    </w:p>
    <w:p w14:paraId="5119F1A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Tvastar-Class Manufactory Starship</w:t>
      </w:r>
      <w:r>
        <w:tab/>
      </w:r>
      <w:r>
        <w:rPr>
          <w:sz w:val="16"/>
        </w:rPr>
        <w:t>JTAS3 33</w:t>
      </w:r>
    </w:p>
    <w:p w14:paraId="6B5780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Type-V Attack Ship</w:t>
      </w:r>
      <w:r>
        <w:tab/>
      </w:r>
      <w:r>
        <w:rPr>
          <w:sz w:val="16"/>
        </w:rPr>
        <w:t>SE 354</w:t>
      </w:r>
    </w:p>
    <w:p w14:paraId="16F83E5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Type-X Light Cruiser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354</w:t>
      </w:r>
    </w:p>
    <w:p w14:paraId="4C7B3F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2F358E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Ulfhednar-Class Escort Carrier</w:t>
      </w:r>
      <w:r>
        <w:tab/>
      </w:r>
      <w:r>
        <w:rPr>
          <w:sz w:val="16"/>
        </w:rPr>
        <w:t>SotR 40</w:t>
      </w:r>
    </w:p>
    <w:p w14:paraId="34B43C8B" w14:textId="77777777" w:rsidR="001270EE" w:rsidRDefault="00000000">
      <w:r>
        <w:rPr>
          <w:sz w:val="20"/>
        </w:rPr>
        <w:t>Uriel-class Solomani Escort, Type</w:t>
      </w:r>
    </w:p>
    <w:p w14:paraId="018373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2AFEF2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Valiant-Class Light Cruiser</w:t>
      </w:r>
      <w:r>
        <w:tab/>
      </w:r>
      <w:r>
        <w:rPr>
          <w:sz w:val="16"/>
        </w:rPr>
        <w:t>HG 238</w:t>
      </w:r>
    </w:p>
    <w:p w14:paraId="119D1B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Valour Missile Corvette</w:t>
      </w:r>
      <w:r>
        <w:tab/>
      </w:r>
      <w:r>
        <w:rPr>
          <w:sz w:val="16"/>
        </w:rPr>
        <w:t>ACS 106</w:t>
      </w:r>
    </w:p>
    <w:p w14:paraId="534499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Vargr Advanced Corsair</w:t>
      </w:r>
      <w:r>
        <w:tab/>
      </w:r>
      <w:r>
        <w:rPr>
          <w:sz w:val="16"/>
        </w:rPr>
        <w:t>BtC 52</w:t>
      </w:r>
    </w:p>
    <w:p w14:paraId="09B3D3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Varslav-Class Sword World Escort</w:t>
      </w:r>
      <w:r>
        <w:tab/>
      </w:r>
      <w:r>
        <w:rPr>
          <w:sz w:val="16"/>
        </w:rPr>
        <w:t>Sk 26</w:t>
      </w:r>
    </w:p>
    <w:p w14:paraId="52D71F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Venturer-Class Fast Freightliner</w:t>
      </w:r>
      <w:r>
        <w:tab/>
      </w:r>
      <w:r>
        <w:rPr>
          <w:sz w:val="16"/>
        </w:rPr>
        <w:t>BtC 181</w:t>
      </w:r>
    </w:p>
    <w:p w14:paraId="21F13466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Vigilant Magnate-Class Commercial</w:t>
      </w:r>
    </w:p>
    <w:p w14:paraId="3D73EA5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Vessel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247</w:t>
      </w:r>
    </w:p>
    <w:p w14:paraId="22F222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Void Jumper Transport</w:t>
      </w:r>
      <w:r>
        <w:tab/>
      </w:r>
      <w:r>
        <w:rPr>
          <w:sz w:val="16"/>
        </w:rPr>
        <w:t>AoCS3 192</w:t>
      </w:r>
    </w:p>
    <w:p w14:paraId="3E146F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Volitant Far Trader</w:t>
      </w:r>
      <w:r>
        <w:tab/>
      </w:r>
      <w:r>
        <w:rPr>
          <w:sz w:val="16"/>
        </w:rPr>
        <w:t>ACS 26</w:t>
      </w:r>
    </w:p>
    <w:p w14:paraId="30FFE8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Voroshilef-Class Battleship</w:t>
      </w:r>
      <w:r>
        <w:tab/>
      </w:r>
      <w:r>
        <w:rPr>
          <w:sz w:val="16"/>
        </w:rPr>
        <w:t>TTI 219</w:t>
      </w:r>
    </w:p>
    <w:p w14:paraId="64938B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Vulture-Class Salvage Hauler</w:t>
      </w:r>
      <w:r>
        <w:tab/>
      </w:r>
      <w:r>
        <w:rPr>
          <w:sz w:val="16"/>
        </w:rPr>
        <w:t>SotR 21</w:t>
      </w:r>
    </w:p>
    <w:p w14:paraId="0B4AEF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Wahtoi-Class Courier</w:t>
      </w:r>
      <w:r>
        <w:tab/>
      </w:r>
      <w:r>
        <w:rPr>
          <w:sz w:val="16"/>
        </w:rPr>
        <w:t>JTAS2 105, TGE 148</w:t>
      </w:r>
    </w:p>
    <w:p w14:paraId="54D8C9C2" w14:textId="77777777" w:rsidR="001270EE" w:rsidRDefault="00000000">
      <w:r>
        <w:rPr>
          <w:sz w:val="20"/>
        </w:rPr>
        <w:t>Waka Ama-Class Long Range</w:t>
      </w:r>
    </w:p>
    <w:p w14:paraId="1BC10D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Scout/Message Boat</w:t>
      </w:r>
      <w:r>
        <w:tab/>
      </w:r>
      <w:r>
        <w:rPr>
          <w:sz w:val="16"/>
        </w:rPr>
        <w:t>DSEH 33</w:t>
      </w:r>
    </w:p>
    <w:p w14:paraId="582F51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Watchdog-Class Fleet Picket</w:t>
      </w:r>
      <w:r>
        <w:tab/>
      </w:r>
      <w:r>
        <w:rPr>
          <w:sz w:val="16"/>
        </w:rPr>
        <w:t>SotR 23</w:t>
      </w:r>
    </w:p>
    <w:p w14:paraId="2A5559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Whimsy Personal Transport</w:t>
      </w:r>
      <w:r>
        <w:tab/>
      </w:r>
      <w:r>
        <w:rPr>
          <w:sz w:val="16"/>
        </w:rPr>
        <w:t>AoCS2 240</w:t>
      </w:r>
    </w:p>
    <w:p w14:paraId="275206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Wind-Class Strike Carrier</w:t>
      </w:r>
      <w:r>
        <w:tab/>
      </w:r>
      <w:r>
        <w:rPr>
          <w:sz w:val="16"/>
        </w:rPr>
        <w:t>HG 266</w:t>
      </w:r>
    </w:p>
    <w:p w14:paraId="10CD3B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X-Boat Tender</w:t>
      </w:r>
      <w:r>
        <w:tab/>
      </w:r>
      <w:r>
        <w:rPr>
          <w:sz w:val="16"/>
        </w:rPr>
        <w:t>HG 204</w:t>
      </w:r>
    </w:p>
    <w:p w14:paraId="2C731D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Yacht, Type Y</w:t>
      </w:r>
      <w:r>
        <w:tab/>
      </w:r>
      <w:r>
        <w:rPr>
          <w:sz w:val="16"/>
        </w:rPr>
        <w:t>CRB 202, HG 179</w:t>
      </w:r>
    </w:p>
    <w:p w14:paraId="574BA3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Yeao-class Armed Packet, Type U</w:t>
      </w:r>
      <w:r>
        <w:tab/>
      </w:r>
      <w:r>
        <w:rPr>
          <w:sz w:val="16"/>
        </w:rPr>
        <w:t>TDatD 84</w:t>
      </w:r>
    </w:p>
    <w:p w14:paraId="0BC1F3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Yehng Rapid Response Rescue Vessel</w:t>
      </w:r>
      <w:r>
        <w:tab/>
      </w:r>
      <w:r>
        <w:rPr>
          <w:sz w:val="16"/>
        </w:rPr>
        <w:t>AoCS3 82</w:t>
      </w:r>
    </w:p>
    <w:p w14:paraId="2A9964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59AB93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Yeyuela-Class Aslan Attack Boat</w:t>
      </w:r>
      <w:r>
        <w:tab/>
      </w:r>
      <w:r>
        <w:rPr>
          <w:sz w:val="16"/>
        </w:rPr>
        <w:t>TDatD 86</w:t>
      </w:r>
    </w:p>
    <w:p w14:paraId="2658E25F" w14:textId="77777777" w:rsidR="001270EE" w:rsidRDefault="00000000">
      <w:r>
        <w:rPr>
          <w:sz w:val="20"/>
        </w:rPr>
        <w:t>Yubotsio-type Military Type</w:t>
      </w:r>
    </w:p>
    <w:p w14:paraId="3AF116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Expedition Vessel</w:t>
      </w:r>
      <w:r>
        <w:tab/>
      </w:r>
      <w:r>
        <w:rPr>
          <w:sz w:val="16"/>
        </w:rPr>
        <w:t>AoCS2 176</w:t>
      </w:r>
    </w:p>
    <w:p w14:paraId="4DF34B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Yurletyashi-Class Frigate</w:t>
      </w:r>
      <w:r>
        <w:tab/>
      </w:r>
      <w:r>
        <w:rPr>
          <w:sz w:val="16"/>
        </w:rPr>
        <w:t>SE 181</w:t>
      </w:r>
    </w:p>
    <w:p w14:paraId="099A6D7B" w14:textId="77777777" w:rsidR="001270EE" w:rsidRDefault="00000000">
      <w:r>
        <w:rPr>
          <w:sz w:val="20"/>
        </w:rPr>
        <w:t>Zarelinung-Class Interstellar</w:t>
      </w:r>
    </w:p>
    <w:p w14:paraId="0466C7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Vessel</w:t>
      </w:r>
      <w:r>
        <w:tab/>
      </w:r>
      <w:r>
        <w:rPr>
          <w:sz w:val="16"/>
        </w:rPr>
        <w:t>DSEH 45</w:t>
      </w:r>
    </w:p>
    <w:p w14:paraId="75ED11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22B71F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Zorkote Light Cruiser</w:t>
      </w:r>
      <w:r>
        <w:tab/>
      </w:r>
      <w:r>
        <w:rPr>
          <w:sz w:val="16"/>
        </w:rPr>
        <w:t>JTAS12 73</w:t>
      </w:r>
    </w:p>
    <w:p w14:paraId="664B6B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76686657" w14:textId="77777777" w:rsidR="001270EE" w:rsidRDefault="00000000">
      <w:r>
        <w:br w:type="page"/>
      </w:r>
    </w:p>
    <w:p w14:paraId="1E2B0B13" w14:textId="77777777" w:rsidR="001270EE" w:rsidRDefault="00000000">
      <w:r>
        <w:rPr>
          <w:b/>
          <w:sz w:val="24"/>
        </w:rPr>
        <w:lastRenderedPageBreak/>
        <w:t>Skills</w:t>
      </w:r>
    </w:p>
    <w:p w14:paraId="745487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Admin</w:t>
      </w:r>
      <w:r>
        <w:tab/>
      </w:r>
      <w:r>
        <w:rPr>
          <w:sz w:val="16"/>
        </w:rPr>
        <w:t>CRB 64</w:t>
      </w:r>
    </w:p>
    <w:p w14:paraId="69EF9F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Advocate</w:t>
      </w:r>
      <w:r>
        <w:tab/>
      </w:r>
      <w:r>
        <w:rPr>
          <w:sz w:val="16"/>
        </w:rPr>
        <w:t>CRB 64</w:t>
      </w:r>
    </w:p>
    <w:p w14:paraId="28D492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Alternative</w:t>
      </w:r>
      <w:r>
        <w:tab/>
      </w:r>
      <w:r>
        <w:rPr>
          <w:sz w:val="16"/>
        </w:rPr>
        <w:t>JTAS13 65</w:t>
      </w:r>
    </w:p>
    <w:p w14:paraId="7DF453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Animals</w:t>
      </w:r>
      <w:r>
        <w:tab/>
      </w:r>
      <w:r>
        <w:rPr>
          <w:sz w:val="16"/>
        </w:rPr>
        <w:t>CRB 64</w:t>
      </w:r>
    </w:p>
    <w:p w14:paraId="21276CE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CRB 65, TC 43</w:t>
      </w:r>
    </w:p>
    <w:p w14:paraId="008A3430" w14:textId="77777777" w:rsidR="001270EE" w:rsidRDefault="00000000">
      <w:r>
        <w:rPr>
          <w:sz w:val="20"/>
        </w:rPr>
        <w:t>Aslan</w:t>
      </w:r>
    </w:p>
    <w:p w14:paraId="5100CD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Independence</w:t>
      </w:r>
      <w:r>
        <w:tab/>
      </w:r>
      <w:r>
        <w:rPr>
          <w:sz w:val="16"/>
        </w:rPr>
        <w:t>AoCS1 21, TTR 71</w:t>
      </w:r>
    </w:p>
    <w:p w14:paraId="26D7E2C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Tolerance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21, TTR 71</w:t>
      </w:r>
    </w:p>
    <w:p w14:paraId="4324556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Astrogation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65</w:t>
      </w:r>
    </w:p>
    <w:p w14:paraId="63ECE0C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Skill Limitation</w:t>
      </w:r>
      <w:r>
        <w:tab/>
      </w:r>
      <w:r>
        <w:rPr>
          <w:sz w:val="16"/>
        </w:rPr>
        <w:t>RH 103</w:t>
      </w:r>
    </w:p>
    <w:p w14:paraId="117716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Athletics</w:t>
      </w:r>
      <w:r>
        <w:tab/>
      </w:r>
      <w:r>
        <w:rPr>
          <w:sz w:val="16"/>
        </w:rPr>
        <w:t>CRB 65</w:t>
      </w:r>
    </w:p>
    <w:p w14:paraId="20A7AD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Broker</w:t>
      </w:r>
      <w:r>
        <w:tab/>
      </w:r>
      <w:r>
        <w:rPr>
          <w:sz w:val="16"/>
        </w:rPr>
        <w:t>CRB 66</w:t>
      </w:r>
    </w:p>
    <w:p w14:paraId="5BC947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Carouse</w:t>
      </w:r>
      <w:r>
        <w:tab/>
      </w:r>
      <w:r>
        <w:rPr>
          <w:sz w:val="16"/>
        </w:rPr>
        <w:t>CRB 66</w:t>
      </w:r>
    </w:p>
    <w:p w14:paraId="53DB0F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Deception</w:t>
      </w:r>
      <w:r>
        <w:tab/>
      </w:r>
      <w:r>
        <w:rPr>
          <w:sz w:val="16"/>
        </w:rPr>
        <w:t>CRB 66</w:t>
      </w:r>
    </w:p>
    <w:p w14:paraId="15F228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Diplomat</w:t>
      </w:r>
      <w:r>
        <w:tab/>
      </w:r>
      <w:r>
        <w:rPr>
          <w:sz w:val="16"/>
        </w:rPr>
        <w:t>CRB 66</w:t>
      </w:r>
    </w:p>
    <w:p w14:paraId="061771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Drive</w:t>
      </w:r>
      <w:r>
        <w:tab/>
      </w:r>
      <w:r>
        <w:rPr>
          <w:sz w:val="16"/>
        </w:rPr>
        <w:t>CRB 66</w:t>
      </w:r>
    </w:p>
    <w:p w14:paraId="4C5D5D41" w14:textId="77777777" w:rsidR="001270EE" w:rsidRDefault="00000000">
      <w:r>
        <w:rPr>
          <w:sz w:val="20"/>
        </w:rPr>
        <w:t>Droyne</w:t>
      </w:r>
    </w:p>
    <w:p w14:paraId="34CF704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Ancients Tech</w:t>
      </w:r>
      <w:r>
        <w:tab/>
      </w:r>
      <w:r>
        <w:rPr>
          <w:sz w:val="16"/>
        </w:rPr>
        <w:t>AoCS2 188</w:t>
      </w:r>
    </w:p>
    <w:p w14:paraId="1512988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Appeal</w:t>
      </w:r>
      <w:r>
        <w:tab/>
      </w:r>
      <w:r>
        <w:rPr>
          <w:sz w:val="16"/>
        </w:rPr>
        <w:t>AoCS2 188</w:t>
      </w:r>
    </w:p>
    <w:p w14:paraId="057232E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Art (Droyne)</w:t>
      </w:r>
      <w:r>
        <w:tab/>
      </w:r>
      <w:r>
        <w:rPr>
          <w:sz w:val="16"/>
        </w:rPr>
        <w:t>AoCS2 188</w:t>
      </w:r>
    </w:p>
    <w:p w14:paraId="0916D8A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Caste (caste)</w:t>
      </w:r>
      <w:r>
        <w:tab/>
      </w:r>
      <w:r>
        <w:rPr>
          <w:sz w:val="16"/>
        </w:rPr>
        <w:t>AoCS2 188</w:t>
      </w:r>
    </w:p>
    <w:p w14:paraId="4C823C4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Flight</w:t>
      </w:r>
      <w:r>
        <w:tab/>
      </w:r>
      <w:r>
        <w:rPr>
          <w:sz w:val="16"/>
        </w:rPr>
        <w:t>AoCS2 188,190</w:t>
      </w:r>
    </w:p>
    <w:p w14:paraId="3B4E95A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Outsider (race or culture)</w:t>
      </w:r>
      <w:r>
        <w:tab/>
      </w:r>
      <w:r>
        <w:rPr>
          <w:sz w:val="16"/>
        </w:rPr>
        <w:t>AoCS2 190</w:t>
      </w:r>
    </w:p>
    <w:p w14:paraId="50D014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Prediction</w:t>
      </w:r>
      <w:r>
        <w:tab/>
      </w:r>
      <w:r>
        <w:rPr>
          <w:sz w:val="16"/>
        </w:rPr>
        <w:t>AoCS2 190</w:t>
      </w:r>
    </w:p>
    <w:p w14:paraId="59A269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CRB 66</w:t>
      </w:r>
    </w:p>
    <w:p w14:paraId="46BDB4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Electronics (remote ops)</w:t>
      </w:r>
      <w:r>
        <w:tab/>
      </w:r>
      <w:r>
        <w:rPr>
          <w:sz w:val="16"/>
        </w:rPr>
        <w:t>CRB 158</w:t>
      </w:r>
    </w:p>
    <w:p w14:paraId="76CAD5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Engineer</w:t>
      </w:r>
      <w:r>
        <w:tab/>
      </w:r>
      <w:r>
        <w:rPr>
          <w:sz w:val="16"/>
        </w:rPr>
        <w:t>CRB 67</w:t>
      </w:r>
    </w:p>
    <w:p w14:paraId="5E7252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CRB 67</w:t>
      </w:r>
    </w:p>
    <w:p w14:paraId="62DBE6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Flyer</w:t>
      </w:r>
      <w:r>
        <w:tab/>
      </w:r>
      <w:r>
        <w:rPr>
          <w:sz w:val="16"/>
        </w:rPr>
        <w:t>CRB 68</w:t>
      </w:r>
    </w:p>
    <w:p w14:paraId="2915B46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Gambler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68</w:t>
      </w:r>
    </w:p>
    <w:p w14:paraId="40B69CE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Gun Combat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68</w:t>
      </w:r>
    </w:p>
    <w:p w14:paraId="38AEEA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Gunner</w:t>
      </w:r>
      <w:r>
        <w:tab/>
      </w:r>
      <w:r>
        <w:rPr>
          <w:sz w:val="16"/>
        </w:rPr>
        <w:t>CRB 68</w:t>
      </w:r>
    </w:p>
    <w:p w14:paraId="297423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Heavy Weapons</w:t>
      </w:r>
      <w:r>
        <w:tab/>
      </w:r>
      <w:r>
        <w:rPr>
          <w:sz w:val="16"/>
        </w:rPr>
        <w:t>CRB 68</w:t>
      </w:r>
    </w:p>
    <w:p w14:paraId="6783E1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Investigate</w:t>
      </w:r>
      <w:r>
        <w:tab/>
      </w:r>
      <w:r>
        <w:rPr>
          <w:sz w:val="16"/>
        </w:rPr>
        <w:t>CRB 69</w:t>
      </w:r>
    </w:p>
    <w:p w14:paraId="4975E9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Jack-of-All-Trades</w:t>
      </w:r>
      <w:r>
        <w:tab/>
      </w:r>
      <w:r>
        <w:rPr>
          <w:sz w:val="16"/>
        </w:rPr>
        <w:t>CRB 69</w:t>
      </w:r>
    </w:p>
    <w:p w14:paraId="4B7DD9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CRB 69</w:t>
      </w:r>
    </w:p>
    <w:p w14:paraId="360DF2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Leadership</w:t>
      </w:r>
      <w:r>
        <w:tab/>
      </w:r>
      <w:r>
        <w:rPr>
          <w:sz w:val="16"/>
        </w:rPr>
        <w:t>CRB 69</w:t>
      </w:r>
    </w:p>
    <w:p w14:paraId="500A80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Mechanic</w:t>
      </w:r>
      <w:r>
        <w:tab/>
      </w:r>
      <w:r>
        <w:rPr>
          <w:sz w:val="16"/>
        </w:rPr>
        <w:t>CRB 69</w:t>
      </w:r>
    </w:p>
    <w:p w14:paraId="3DF3BB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Medic</w:t>
      </w:r>
      <w:r>
        <w:tab/>
      </w:r>
      <w:r>
        <w:rPr>
          <w:sz w:val="16"/>
        </w:rPr>
        <w:t>CRB 69</w:t>
      </w:r>
    </w:p>
    <w:p w14:paraId="4A59FE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Melee</w:t>
      </w:r>
      <w:r>
        <w:tab/>
      </w:r>
      <w:r>
        <w:rPr>
          <w:sz w:val="16"/>
        </w:rPr>
        <w:t>CRB 70, TC 46</w:t>
      </w:r>
    </w:p>
    <w:p w14:paraId="797C359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Fencing</w:t>
      </w:r>
      <w:r>
        <w:tab/>
      </w:r>
      <w:r>
        <w:rPr>
          <w:sz w:val="16"/>
        </w:rPr>
        <w:t>JTAS13 66, TC 46</w:t>
      </w:r>
    </w:p>
    <w:p w14:paraId="2D1FE4B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Grapple</w:t>
      </w:r>
      <w:r>
        <w:tab/>
      </w:r>
      <w:r>
        <w:rPr>
          <w:sz w:val="16"/>
        </w:rPr>
        <w:t>TC 46</w:t>
      </w:r>
    </w:p>
    <w:p w14:paraId="3B9680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Striking</w:t>
      </w:r>
      <w:r>
        <w:tab/>
      </w:r>
      <w:r>
        <w:rPr>
          <w:sz w:val="16"/>
        </w:rPr>
        <w:t>TC 46</w:t>
      </w:r>
    </w:p>
    <w:p w14:paraId="17CD5D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Navigation</w:t>
      </w:r>
      <w:r>
        <w:tab/>
      </w:r>
      <w:r>
        <w:rPr>
          <w:sz w:val="16"/>
        </w:rPr>
        <w:t>CRB 70</w:t>
      </w:r>
    </w:p>
    <w:p w14:paraId="3C77F4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Persuade</w:t>
      </w:r>
      <w:r>
        <w:tab/>
      </w:r>
      <w:r>
        <w:rPr>
          <w:sz w:val="16"/>
        </w:rPr>
        <w:t>CRB 70</w:t>
      </w:r>
    </w:p>
    <w:p w14:paraId="60DD23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Pilot</w:t>
      </w:r>
      <w:r>
        <w:tab/>
      </w:r>
      <w:r>
        <w:rPr>
          <w:sz w:val="16"/>
        </w:rPr>
        <w:t>CRB 70</w:t>
      </w:r>
    </w:p>
    <w:p w14:paraId="1EB24C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Profession</w:t>
      </w:r>
      <w:r>
        <w:tab/>
      </w:r>
      <w:r>
        <w:rPr>
          <w:sz w:val="16"/>
        </w:rPr>
        <w:t>CRB 70, JTAS13 66, TC 43</w:t>
      </w:r>
    </w:p>
    <w:p w14:paraId="393F074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Academic</w:t>
      </w:r>
      <w:r>
        <w:tab/>
      </w:r>
      <w:r>
        <w:rPr>
          <w:sz w:val="16"/>
        </w:rPr>
        <w:t>JTAS13 66</w:t>
      </w:r>
    </w:p>
    <w:p w14:paraId="42080CE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Colonist</w:t>
      </w:r>
      <w:r>
        <w:tab/>
      </w:r>
      <w:r>
        <w:rPr>
          <w:sz w:val="16"/>
        </w:rPr>
        <w:t>TC 44</w:t>
      </w:r>
    </w:p>
    <w:p w14:paraId="49E4FF3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Colonist/Ranching</w:t>
      </w:r>
      <w:r>
        <w:tab/>
      </w:r>
      <w:r>
        <w:rPr>
          <w:sz w:val="16"/>
        </w:rPr>
        <w:t>TC 44</w:t>
      </w:r>
    </w:p>
    <w:p w14:paraId="7120E6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Crewmember</w:t>
      </w:r>
      <w:r>
        <w:tab/>
      </w:r>
      <w:r>
        <w:rPr>
          <w:sz w:val="16"/>
        </w:rPr>
        <w:t>JTAS13 66, TC 44</w:t>
      </w:r>
    </w:p>
    <w:p w14:paraId="162D572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</w:t>
      </w:r>
      <w:r>
        <w:tab/>
      </w:r>
      <w:r>
        <w:rPr>
          <w:sz w:val="16"/>
        </w:rPr>
        <w:t>TC 44</w:t>
      </w:r>
    </w:p>
    <w:p w14:paraId="647628F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Freeloader/Scrounging</w:t>
      </w:r>
      <w:r>
        <w:tab/>
      </w:r>
      <w:r>
        <w:rPr>
          <w:sz w:val="16"/>
        </w:rPr>
        <w:t>TC 44</w:t>
      </w:r>
    </w:p>
    <w:p w14:paraId="240F9BB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Freeloader/Security</w:t>
      </w:r>
      <w:r>
        <w:tab/>
      </w:r>
      <w:r>
        <w:rPr>
          <w:sz w:val="16"/>
        </w:rPr>
        <w:t>TC 45</w:t>
      </w:r>
    </w:p>
    <w:p w14:paraId="05D4EC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</w:t>
      </w:r>
      <w:r>
        <w:tab/>
      </w:r>
      <w:r>
        <w:rPr>
          <w:sz w:val="16"/>
        </w:rPr>
        <w:t>TC 44</w:t>
      </w:r>
    </w:p>
    <w:p w14:paraId="547F1FF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18"/>
          <w:lang w:val="fr-CA"/>
        </w:rPr>
        <w:t>Hostile Environment/Contaminant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 45</w:t>
      </w:r>
    </w:p>
    <w:p w14:paraId="2BF9FEB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Hostile Environment/High-G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 45</w:t>
      </w:r>
    </w:p>
    <w:p w14:paraId="30AD0D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Environment/Low-G</w:t>
      </w:r>
      <w:r>
        <w:tab/>
      </w:r>
      <w:r>
        <w:rPr>
          <w:sz w:val="16"/>
        </w:rPr>
        <w:t>TC 45</w:t>
      </w:r>
    </w:p>
    <w:p w14:paraId="79DEF2E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Hostile Environment/Underwater</w:t>
      </w:r>
      <w:r>
        <w:tab/>
      </w:r>
      <w:r>
        <w:rPr>
          <w:sz w:val="16"/>
        </w:rPr>
        <w:t>TC 45</w:t>
      </w:r>
    </w:p>
    <w:p w14:paraId="791A52C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Enlisted</w:t>
      </w:r>
      <w:r>
        <w:tab/>
      </w:r>
      <w:r>
        <w:rPr>
          <w:sz w:val="16"/>
        </w:rPr>
        <w:t>JTAS13 66</w:t>
      </w:r>
    </w:p>
    <w:p w14:paraId="01E7611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Military Officer</w:t>
      </w:r>
      <w:r>
        <w:tab/>
      </w:r>
      <w:r>
        <w:rPr>
          <w:sz w:val="16"/>
        </w:rPr>
        <w:t>JTAS13 66</w:t>
      </w:r>
    </w:p>
    <w:p w14:paraId="2485328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Naval Enlisted</w:t>
      </w:r>
      <w:r>
        <w:tab/>
      </w:r>
      <w:r>
        <w:rPr>
          <w:sz w:val="16"/>
        </w:rPr>
        <w:t>JTAS13 66</w:t>
      </w:r>
    </w:p>
    <w:p w14:paraId="24F0709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Naval Officer</w:t>
      </w:r>
      <w:r>
        <w:tab/>
      </w:r>
      <w:r>
        <w:rPr>
          <w:sz w:val="16"/>
        </w:rPr>
        <w:t>JTAS13 66</w:t>
      </w:r>
    </w:p>
    <w:p w14:paraId="371B170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Noble Imperial</w:t>
      </w:r>
      <w:r>
        <w:tab/>
      </w:r>
      <w:r>
        <w:rPr>
          <w:sz w:val="16"/>
        </w:rPr>
        <w:t>JTAS13 66</w:t>
      </w:r>
    </w:p>
    <w:p w14:paraId="254F7C2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Noble Zhodani</w:t>
      </w:r>
      <w:r>
        <w:tab/>
      </w:r>
      <w:r>
        <w:rPr>
          <w:sz w:val="16"/>
        </w:rPr>
        <w:t>JTAS13 66</w:t>
      </w:r>
    </w:p>
    <w:p w14:paraId="7559B8E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Spacer</w:t>
      </w:r>
      <w:r>
        <w:tab/>
      </w:r>
      <w:r>
        <w:rPr>
          <w:sz w:val="16"/>
        </w:rPr>
        <w:t>TC 44</w:t>
      </w:r>
    </w:p>
    <w:p w14:paraId="0E16871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Spacer/Belter</w:t>
      </w:r>
      <w:r>
        <w:tab/>
      </w:r>
      <w:r>
        <w:rPr>
          <w:sz w:val="16"/>
        </w:rPr>
        <w:t>TC 45</w:t>
      </w:r>
    </w:p>
    <w:p w14:paraId="1149B19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Spacer/Crewmember</w:t>
      </w:r>
      <w:r>
        <w:tab/>
      </w:r>
      <w:r>
        <w:rPr>
          <w:sz w:val="16"/>
        </w:rPr>
        <w:t>TC 45</w:t>
      </w:r>
    </w:p>
    <w:p w14:paraId="532D8ED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Sport</w:t>
      </w:r>
      <w:r>
        <w:tab/>
      </w:r>
      <w:r>
        <w:rPr>
          <w:sz w:val="16"/>
        </w:rPr>
        <w:t>TC 44</w:t>
      </w:r>
    </w:p>
    <w:p w14:paraId="15CEC54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Sport/Various</w:t>
      </w:r>
      <w:r>
        <w:tab/>
      </w:r>
      <w:r>
        <w:rPr>
          <w:sz w:val="16"/>
        </w:rPr>
        <w:t>TC 45</w:t>
      </w:r>
    </w:p>
    <w:p w14:paraId="3872D41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Worker</w:t>
      </w:r>
      <w:r>
        <w:tab/>
      </w:r>
      <w:r>
        <w:rPr>
          <w:sz w:val="16"/>
        </w:rPr>
        <w:t>TC 44</w:t>
      </w:r>
    </w:p>
    <w:p w14:paraId="2840338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Worker/Armourer</w:t>
      </w:r>
      <w:r>
        <w:tab/>
      </w:r>
      <w:r>
        <w:rPr>
          <w:sz w:val="16"/>
        </w:rPr>
        <w:t>TC 45</w:t>
      </w:r>
    </w:p>
    <w:p w14:paraId="420597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Worker/Metalworking</w:t>
      </w:r>
      <w:r>
        <w:tab/>
      </w:r>
      <w:r>
        <w:rPr>
          <w:sz w:val="16"/>
        </w:rPr>
        <w:t>TC 45</w:t>
      </w:r>
    </w:p>
    <w:p w14:paraId="6B9066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Profession (Robotics)</w:t>
      </w:r>
      <w:r>
        <w:tab/>
      </w:r>
      <w:r>
        <w:rPr>
          <w:sz w:val="16"/>
        </w:rPr>
        <w:t>RH 114</w:t>
      </w:r>
    </w:p>
    <w:p w14:paraId="1DB563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Profession (hunting)</w:t>
      </w:r>
      <w:r>
        <w:tab/>
      </w:r>
      <w:r>
        <w:rPr>
          <w:sz w:val="16"/>
        </w:rPr>
        <w:t>JTAS8 39</w:t>
      </w:r>
    </w:p>
    <w:p w14:paraId="52C15B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Recon</w:t>
      </w:r>
      <w:r>
        <w:tab/>
      </w:r>
      <w:r>
        <w:rPr>
          <w:sz w:val="16"/>
        </w:rPr>
        <w:t>CRB 71</w:t>
      </w:r>
    </w:p>
    <w:p w14:paraId="5ED49D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Science</w:t>
      </w:r>
      <w:r>
        <w:tab/>
      </w:r>
      <w:r>
        <w:rPr>
          <w:sz w:val="16"/>
        </w:rPr>
        <w:t>CRB 71, JTAS13 68, TC 45</w:t>
      </w:r>
    </w:p>
    <w:p w14:paraId="1D9EA58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</w:t>
      </w:r>
      <w:r>
        <w:tab/>
      </w:r>
      <w:r>
        <w:rPr>
          <w:sz w:val="16"/>
        </w:rPr>
        <w:t>TC 45</w:t>
      </w:r>
    </w:p>
    <w:p w14:paraId="6A41389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Sciences/Biology</w:t>
      </w:r>
      <w:r>
        <w:tab/>
      </w:r>
      <w:r>
        <w:rPr>
          <w:sz w:val="16"/>
        </w:rPr>
        <w:t>TC 46</w:t>
      </w:r>
    </w:p>
    <w:p w14:paraId="6325893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Sciences/Genetics</w:t>
      </w:r>
      <w:r>
        <w:tab/>
      </w:r>
      <w:r>
        <w:rPr>
          <w:sz w:val="16"/>
        </w:rPr>
        <w:t>TC 46</w:t>
      </w:r>
    </w:p>
    <w:p w14:paraId="320E0D4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Sciences/Psionicology</w:t>
      </w:r>
      <w:r>
        <w:tab/>
      </w:r>
      <w:r>
        <w:rPr>
          <w:sz w:val="16"/>
        </w:rPr>
        <w:t>TC 46</w:t>
      </w:r>
    </w:p>
    <w:p w14:paraId="6021024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Sciences/Xenology</w:t>
      </w:r>
      <w:r>
        <w:tab/>
      </w:r>
      <w:r>
        <w:rPr>
          <w:sz w:val="16"/>
        </w:rPr>
        <w:t>TC 46</w:t>
      </w:r>
    </w:p>
    <w:p w14:paraId="6D61970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</w:t>
      </w:r>
      <w:r>
        <w:tab/>
      </w:r>
      <w:r>
        <w:rPr>
          <w:sz w:val="16"/>
        </w:rPr>
        <w:t>TC 46</w:t>
      </w:r>
    </w:p>
    <w:p w14:paraId="53EB4EE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Sciences/Chemistry</w:t>
      </w:r>
      <w:r>
        <w:tab/>
      </w:r>
      <w:r>
        <w:rPr>
          <w:sz w:val="16"/>
        </w:rPr>
        <w:t>TC 46</w:t>
      </w:r>
    </w:p>
    <w:p w14:paraId="053E63F6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Physical Sciences/Jumpspace Physics</w:t>
      </w:r>
      <w:r>
        <w:tab/>
      </w:r>
      <w:r>
        <w:rPr>
          <w:sz w:val="16"/>
        </w:rPr>
        <w:t>TC 46</w:t>
      </w:r>
    </w:p>
    <w:p w14:paraId="458D93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Physical Sciences/Physics</w:t>
      </w:r>
      <w:r>
        <w:tab/>
      </w:r>
      <w:r>
        <w:rPr>
          <w:sz w:val="16"/>
        </w:rPr>
        <w:t>TC 46</w:t>
      </w:r>
    </w:p>
    <w:p w14:paraId="636A469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</w:t>
      </w:r>
      <w:r>
        <w:tab/>
      </w:r>
      <w:r>
        <w:rPr>
          <w:sz w:val="16"/>
        </w:rPr>
        <w:t>TC 46</w:t>
      </w:r>
    </w:p>
    <w:p w14:paraId="7F22721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Sciences/Cybernetics</w:t>
      </w:r>
      <w:r>
        <w:tab/>
      </w:r>
      <w:r>
        <w:rPr>
          <w:sz w:val="16"/>
        </w:rPr>
        <w:t>TC 46</w:t>
      </w:r>
    </w:p>
    <w:p w14:paraId="677F730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Robotic Sciences/Robotics</w:t>
      </w:r>
      <w:r>
        <w:tab/>
      </w:r>
      <w:r>
        <w:rPr>
          <w:sz w:val="16"/>
        </w:rPr>
        <w:t>TC 46</w:t>
      </w:r>
    </w:p>
    <w:p w14:paraId="1F6DE1C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</w:t>
      </w:r>
      <w:r>
        <w:tab/>
      </w:r>
      <w:r>
        <w:rPr>
          <w:sz w:val="16"/>
        </w:rPr>
        <w:t>TC 46</w:t>
      </w:r>
    </w:p>
    <w:p w14:paraId="557BC5F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Sciences/Archaeology</w:t>
      </w:r>
      <w:r>
        <w:tab/>
      </w:r>
      <w:r>
        <w:rPr>
          <w:sz w:val="16"/>
        </w:rPr>
        <w:t>TC 46</w:t>
      </w:r>
    </w:p>
    <w:p w14:paraId="08668EC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Sciences/Economics</w:t>
      </w:r>
      <w:r>
        <w:tab/>
      </w:r>
      <w:r>
        <w:rPr>
          <w:sz w:val="16"/>
        </w:rPr>
        <w:t>TC 46</w:t>
      </w:r>
    </w:p>
    <w:p w14:paraId="6180B11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Sciences/History</w:t>
      </w:r>
      <w:r>
        <w:tab/>
      </w:r>
      <w:r>
        <w:rPr>
          <w:sz w:val="16"/>
        </w:rPr>
        <w:t>TC 46</w:t>
      </w:r>
    </w:p>
    <w:p w14:paraId="211704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Social Sciences/Linguistics</w:t>
      </w:r>
      <w:r>
        <w:tab/>
      </w:r>
      <w:r>
        <w:rPr>
          <w:sz w:val="16"/>
        </w:rPr>
        <w:t>TC 46</w:t>
      </w:r>
    </w:p>
    <w:p w14:paraId="0B142BA5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Social Sciences/Philosophy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 46</w:t>
      </w:r>
    </w:p>
    <w:p w14:paraId="1FDB129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Social Sciences/Psychology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 46</w:t>
      </w:r>
    </w:p>
    <w:p w14:paraId="3263EBF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Social Sciences/Sophontology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 46</w:t>
      </w:r>
    </w:p>
    <w:p w14:paraId="3E5F36EC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Space Sciences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 46</w:t>
      </w:r>
    </w:p>
    <w:p w14:paraId="65CAC251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Space Sciences/Astronomy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 46</w:t>
      </w:r>
    </w:p>
    <w:p w14:paraId="2E8D7B5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lastRenderedPageBreak/>
        <w:t>Space Sciences/Cosmology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 46</w:t>
      </w:r>
    </w:p>
    <w:p w14:paraId="04C07665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Space Sciences/Planetology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 46</w:t>
      </w:r>
    </w:p>
    <w:p w14:paraId="668ABB5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Science (Robotics)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RH 114</w:t>
      </w:r>
    </w:p>
    <w:p w14:paraId="73429AE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Science (life)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JTAS13 68</w:t>
      </w:r>
    </w:p>
    <w:p w14:paraId="5D3C772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Science (physical)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JTAS13 68</w:t>
      </w:r>
    </w:p>
    <w:p w14:paraId="73B36BF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Science (psionicology)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JTAS13 68</w:t>
      </w:r>
    </w:p>
    <w:p w14:paraId="4542561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Science (robotics)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JTAS13 68</w:t>
      </w:r>
    </w:p>
    <w:p w14:paraId="1CEDD5B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Science (social)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JTAS13 68</w:t>
      </w:r>
    </w:p>
    <w:p w14:paraId="6B2CEF7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Science (space)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JTAS13 68</w:t>
      </w:r>
    </w:p>
    <w:p w14:paraId="35EBE9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Seafarer</w:t>
      </w:r>
      <w:r>
        <w:tab/>
      </w:r>
      <w:r>
        <w:rPr>
          <w:sz w:val="16"/>
        </w:rPr>
        <w:t>CRB 71</w:t>
      </w:r>
    </w:p>
    <w:p w14:paraId="3679CB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Stealth</w:t>
      </w:r>
      <w:r>
        <w:tab/>
      </w:r>
      <w:r>
        <w:rPr>
          <w:sz w:val="16"/>
        </w:rPr>
        <w:t>CRB 71</w:t>
      </w:r>
    </w:p>
    <w:p w14:paraId="796F23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Steward</w:t>
      </w:r>
      <w:r>
        <w:tab/>
      </w:r>
      <w:r>
        <w:rPr>
          <w:sz w:val="16"/>
        </w:rPr>
        <w:t>CRB 71</w:t>
      </w:r>
    </w:p>
    <w:p w14:paraId="37AB78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Streetwise</w:t>
      </w:r>
      <w:r>
        <w:tab/>
      </w:r>
      <w:r>
        <w:rPr>
          <w:sz w:val="16"/>
        </w:rPr>
        <w:t>CRB 71</w:t>
      </w:r>
    </w:p>
    <w:p w14:paraId="484913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Survival</w:t>
      </w:r>
      <w:r>
        <w:tab/>
      </w:r>
      <w:r>
        <w:rPr>
          <w:sz w:val="16"/>
        </w:rPr>
        <w:t>CRB 72</w:t>
      </w:r>
    </w:p>
    <w:p w14:paraId="366E8B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Tactics</w:t>
      </w:r>
      <w:r>
        <w:tab/>
      </w:r>
      <w:r>
        <w:rPr>
          <w:sz w:val="16"/>
        </w:rPr>
        <w:t>CRB 72, JTAS13 69</w:t>
      </w:r>
    </w:p>
    <w:p w14:paraId="49E05EE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Economic</w:t>
      </w:r>
      <w:r>
        <w:tab/>
      </w:r>
      <w:r>
        <w:rPr>
          <w:sz w:val="16"/>
        </w:rPr>
        <w:t>JTAS13 69</w:t>
      </w:r>
    </w:p>
    <w:p w14:paraId="3FA4AE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Grand Strategy</w:t>
      </w:r>
      <w:r>
        <w:tab/>
      </w:r>
      <w:r>
        <w:rPr>
          <w:sz w:val="16"/>
        </w:rPr>
        <w:t>JTAS13 69</w:t>
      </w:r>
    </w:p>
    <w:p w14:paraId="2BCD69D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Ground</w:t>
      </w:r>
      <w:r>
        <w:tab/>
      </w:r>
      <w:r>
        <w:rPr>
          <w:sz w:val="16"/>
        </w:rPr>
        <w:t>JTAS13 69</w:t>
      </w:r>
    </w:p>
    <w:p w14:paraId="0261BB1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Naval</w:t>
      </w:r>
      <w:r>
        <w:tab/>
      </w:r>
      <w:r>
        <w:rPr>
          <w:sz w:val="16"/>
        </w:rPr>
        <w:t>JTAS13 69</w:t>
      </w:r>
    </w:p>
    <w:p w14:paraId="7A53295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Political</w:t>
      </w:r>
      <w:r>
        <w:tab/>
      </w:r>
      <w:r>
        <w:rPr>
          <w:sz w:val="16"/>
        </w:rPr>
        <w:t>JTAS13 69</w:t>
      </w:r>
    </w:p>
    <w:p w14:paraId="63669D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Vacc Suit</w:t>
      </w:r>
      <w:r>
        <w:tab/>
      </w:r>
      <w:r>
        <w:rPr>
          <w:sz w:val="16"/>
        </w:rPr>
        <w:t>CRB 72</w:t>
      </w:r>
    </w:p>
    <w:p w14:paraId="72B9963B" w14:textId="77777777" w:rsidR="001270EE" w:rsidRDefault="00000000">
      <w:r>
        <w:br w:type="page"/>
      </w:r>
    </w:p>
    <w:p w14:paraId="54C53B7C" w14:textId="77777777" w:rsidR="001270EE" w:rsidRDefault="00000000">
      <w:r>
        <w:rPr>
          <w:b/>
          <w:sz w:val="24"/>
        </w:rPr>
        <w:lastRenderedPageBreak/>
        <w:t>Small Craft</w:t>
      </w:r>
    </w:p>
    <w:p w14:paraId="2D87ED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ADRAT Scout</w:t>
      </w:r>
      <w:r>
        <w:tab/>
      </w:r>
      <w:r>
        <w:rPr>
          <w:sz w:val="16"/>
        </w:rPr>
        <w:t>AoCS3 142</w:t>
      </w:r>
    </w:p>
    <w:p w14:paraId="52A284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AM-20 Mining Craft</w:t>
      </w:r>
      <w:r>
        <w:tab/>
      </w:r>
      <w:r>
        <w:rPr>
          <w:sz w:val="16"/>
        </w:rPr>
        <w:t>MoAS 68</w:t>
      </w:r>
    </w:p>
    <w:p w14:paraId="3FCBBC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0616D2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Advertising Boat</w:t>
      </w:r>
      <w:r>
        <w:tab/>
      </w:r>
      <w:r>
        <w:rPr>
          <w:sz w:val="16"/>
        </w:rPr>
        <w:t>SCC 16</w:t>
      </w:r>
    </w:p>
    <w:p w14:paraId="349269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Akhoilaw Shrine Ship</w:t>
      </w:r>
      <w:r>
        <w:tab/>
      </w:r>
      <w:r>
        <w:rPr>
          <w:sz w:val="16"/>
        </w:rPr>
        <w:t>SCC 86</w:t>
      </w:r>
    </w:p>
    <w:p w14:paraId="6FDE65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Apa-Pakwa Class Medium Fighter</w:t>
      </w:r>
      <w:r>
        <w:tab/>
      </w:r>
      <w:r>
        <w:rPr>
          <w:sz w:val="16"/>
        </w:rPr>
        <w:t>AoCS3 268</w:t>
      </w:r>
    </w:p>
    <w:p w14:paraId="41D842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Arladu-Class Utility Boat</w:t>
      </w:r>
      <w:r>
        <w:tab/>
      </w:r>
      <w:r>
        <w:rPr>
          <w:sz w:val="16"/>
        </w:rPr>
        <w:t>DSEH 28</w:t>
      </w:r>
    </w:p>
    <w:p w14:paraId="208C3A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Automated Lifeboat</w:t>
      </w:r>
      <w:r>
        <w:tab/>
      </w:r>
      <w:r>
        <w:rPr>
          <w:sz w:val="16"/>
        </w:rPr>
        <w:t>SCC 27</w:t>
      </w:r>
    </w:p>
    <w:p w14:paraId="3EA9D6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Baldr Attack Fighter</w:t>
      </w:r>
      <w:r>
        <w:tab/>
      </w:r>
      <w:r>
        <w:rPr>
          <w:sz w:val="16"/>
        </w:rPr>
        <w:t>SCC 92</w:t>
      </w:r>
    </w:p>
    <w:p w14:paraId="14A2CF6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Belt Racer</w:t>
      </w:r>
      <w:r>
        <w:tab/>
      </w:r>
      <w:r>
        <w:rPr>
          <w:sz w:val="16"/>
        </w:rPr>
        <w:t>SCC 98</w:t>
      </w:r>
    </w:p>
    <w:p w14:paraId="44FB03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Belter Launch</w:t>
      </w:r>
      <w:r>
        <w:tab/>
      </w:r>
      <w:r>
        <w:rPr>
          <w:sz w:val="16"/>
        </w:rPr>
        <w:t>SCC 32</w:t>
      </w:r>
    </w:p>
    <w:p w14:paraId="6CBE32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Boarding Pod</w:t>
      </w:r>
      <w:r>
        <w:tab/>
      </w:r>
      <w:r>
        <w:rPr>
          <w:sz w:val="16"/>
        </w:rPr>
        <w:t>AoCS3 141</w:t>
      </w:r>
    </w:p>
    <w:p w14:paraId="579AA5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Boarding Shuttle</w:t>
      </w:r>
      <w:r>
        <w:tab/>
      </w:r>
      <w:r>
        <w:rPr>
          <w:sz w:val="16"/>
        </w:rPr>
        <w:t>SCC 63</w:t>
      </w:r>
    </w:p>
    <w:p w14:paraId="62BAE1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Brechatsnech Belt Survey Vessel</w:t>
      </w:r>
      <w:r>
        <w:tab/>
      </w:r>
      <w:r>
        <w:rPr>
          <w:sz w:val="16"/>
        </w:rPr>
        <w:t>SCC 106</w:t>
      </w:r>
    </w:p>
    <w:p w14:paraId="367650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Camoranian Light Stealth Fighter</w:t>
      </w:r>
      <w:r>
        <w:tab/>
      </w:r>
      <w:r>
        <w:rPr>
          <w:sz w:val="16"/>
        </w:rPr>
        <w:t>TGE 99</w:t>
      </w:r>
    </w:p>
    <w:p w14:paraId="73F6E6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Cargo Shuttle</w:t>
      </w:r>
      <w:r>
        <w:tab/>
      </w:r>
      <w:r>
        <w:rPr>
          <w:sz w:val="16"/>
        </w:rPr>
        <w:t>SCC 17</w:t>
      </w:r>
    </w:p>
    <w:p w14:paraId="61E311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Cargo Transport</w:t>
      </w:r>
      <w:r>
        <w:tab/>
      </w:r>
      <w:r>
        <w:rPr>
          <w:sz w:val="16"/>
        </w:rPr>
        <w:t>SCC 65</w:t>
      </w:r>
    </w:p>
    <w:p w14:paraId="5F252F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Carrier Support Craft</w:t>
      </w:r>
      <w:r>
        <w:tab/>
      </w:r>
      <w:r>
        <w:rPr>
          <w:sz w:val="16"/>
        </w:rPr>
        <w:t>SCC 56</w:t>
      </w:r>
    </w:p>
    <w:p w14:paraId="30A9B2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Civilian Hopper</w:t>
      </w:r>
      <w:r>
        <w:tab/>
      </w:r>
      <w:r>
        <w:rPr>
          <w:sz w:val="16"/>
        </w:rPr>
        <w:t>SCC 15</w:t>
      </w:r>
    </w:p>
    <w:p w14:paraId="791FD6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Corsair Pinnace</w:t>
      </w:r>
      <w:r>
        <w:tab/>
      </w:r>
      <w:r>
        <w:rPr>
          <w:sz w:val="16"/>
        </w:rPr>
        <w:t>SCC 101</w:t>
      </w:r>
    </w:p>
    <w:p w14:paraId="556419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Cosmic Mako-Class Racing Craft</w:t>
      </w:r>
      <w:r>
        <w:tab/>
      </w:r>
      <w:r>
        <w:rPr>
          <w:sz w:val="16"/>
        </w:rPr>
        <w:t>Re 19</w:t>
      </w:r>
    </w:p>
    <w:p w14:paraId="7C1FF2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Covert Insertion Boat</w:t>
      </w:r>
      <w:r>
        <w:tab/>
      </w:r>
      <w:r>
        <w:rPr>
          <w:sz w:val="16"/>
        </w:rPr>
        <w:t>SCC 59</w:t>
      </w:r>
    </w:p>
    <w:p w14:paraId="7098FA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Customs Launch</w:t>
      </w:r>
      <w:r>
        <w:tab/>
      </w:r>
      <w:r>
        <w:rPr>
          <w:sz w:val="16"/>
        </w:rPr>
        <w:t>SCC 33</w:t>
      </w:r>
    </w:p>
    <w:p w14:paraId="37BF02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Customs Patrol Boat</w:t>
      </w:r>
      <w:r>
        <w:tab/>
      </w:r>
      <w:r>
        <w:rPr>
          <w:sz w:val="16"/>
        </w:rPr>
        <w:t>SCC 39</w:t>
      </w:r>
    </w:p>
    <w:p w14:paraId="35BD66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Cyclone Ground Attack Fighter</w:t>
      </w:r>
      <w:r>
        <w:tab/>
      </w:r>
      <w:r>
        <w:rPr>
          <w:sz w:val="16"/>
        </w:rPr>
        <w:t>SCC 47</w:t>
      </w:r>
    </w:p>
    <w:p w14:paraId="3E1385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Dart Interceptor</w:t>
      </w:r>
      <w:r>
        <w:tab/>
      </w:r>
      <w:r>
        <w:rPr>
          <w:sz w:val="16"/>
        </w:rPr>
        <w:t>JTAS6 80</w:t>
      </w:r>
    </w:p>
    <w:p w14:paraId="0DE6803B" w14:textId="77777777" w:rsidR="001270EE" w:rsidRDefault="00000000">
      <w:r>
        <w:rPr>
          <w:sz w:val="20"/>
        </w:rPr>
        <w:t>Drabr Chtor Terrestrial Survey</w:t>
      </w:r>
    </w:p>
    <w:p w14:paraId="5ED210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110</w:t>
      </w:r>
    </w:p>
    <w:p w14:paraId="3BE233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6FEBA3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Dropship Pinnace</w:t>
      </w:r>
      <w:r>
        <w:tab/>
      </w:r>
      <w:r>
        <w:rPr>
          <w:sz w:val="16"/>
        </w:rPr>
        <w:t>TGE 152</w:t>
      </w:r>
    </w:p>
    <w:p w14:paraId="3DFDDA93" w14:textId="77777777" w:rsidR="001270EE" w:rsidRDefault="00000000">
      <w:r>
        <w:rPr>
          <w:sz w:val="20"/>
        </w:rPr>
        <w:t>ECITS Module</w:t>
      </w:r>
    </w:p>
    <w:p w14:paraId="4EB71AE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Base</w:t>
      </w:r>
      <w:r>
        <w:tab/>
      </w:r>
      <w:r>
        <w:rPr>
          <w:sz w:val="16"/>
        </w:rPr>
        <w:t>DC 212</w:t>
      </w:r>
    </w:p>
    <w:p w14:paraId="618F360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Cargo</w:t>
      </w:r>
      <w:r>
        <w:tab/>
      </w:r>
      <w:r>
        <w:rPr>
          <w:sz w:val="16"/>
        </w:rPr>
        <w:t>DC 206</w:t>
      </w:r>
    </w:p>
    <w:p w14:paraId="4E179F6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Crew</w:t>
      </w:r>
      <w:r>
        <w:tab/>
      </w:r>
      <w:r>
        <w:rPr>
          <w:sz w:val="16"/>
        </w:rPr>
        <w:t>DC 210</w:t>
      </w:r>
    </w:p>
    <w:p w14:paraId="7B4B007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Fighter</w:t>
      </w:r>
      <w:r>
        <w:tab/>
      </w:r>
      <w:r>
        <w:rPr>
          <w:sz w:val="16"/>
        </w:rPr>
        <w:t>DC 212</w:t>
      </w:r>
    </w:p>
    <w:p w14:paraId="075EC5F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Passenger</w:t>
      </w:r>
      <w:r>
        <w:tab/>
      </w:r>
      <w:r>
        <w:rPr>
          <w:sz w:val="16"/>
        </w:rPr>
        <w:t>DC 206</w:t>
      </w:r>
    </w:p>
    <w:p w14:paraId="59DCF5E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Prime Mover</w:t>
      </w:r>
      <w:r>
        <w:tab/>
      </w:r>
      <w:r>
        <w:rPr>
          <w:sz w:val="16"/>
        </w:rPr>
        <w:t>DC 204</w:t>
      </w:r>
    </w:p>
    <w:p w14:paraId="0CD3B8E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Salvage</w:t>
      </w:r>
      <w:r>
        <w:tab/>
      </w:r>
      <w:r>
        <w:rPr>
          <w:sz w:val="16"/>
        </w:rPr>
        <w:t>DC 208</w:t>
      </w:r>
    </w:p>
    <w:p w14:paraId="316A338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DC 208</w:t>
      </w:r>
    </w:p>
    <w:p w14:paraId="52480D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Eli Boarding Pinnace</w:t>
      </w:r>
      <w:r>
        <w:tab/>
      </w:r>
      <w:r>
        <w:rPr>
          <w:sz w:val="16"/>
        </w:rPr>
        <w:t>JTAS11 59</w:t>
      </w:r>
    </w:p>
    <w:p w14:paraId="314DD9D0" w14:textId="77777777" w:rsidR="001270EE" w:rsidRDefault="00000000">
      <w:r>
        <w:rPr>
          <w:sz w:val="20"/>
        </w:rPr>
        <w:t>Embleton Commercial Interstellar</w:t>
      </w:r>
    </w:p>
    <w:p w14:paraId="12A9C2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Transport System (ECITS)</w:t>
      </w:r>
      <w:r>
        <w:tab/>
      </w:r>
      <w:r>
        <w:rPr>
          <w:sz w:val="16"/>
        </w:rPr>
        <w:t>DC 202</w:t>
      </w:r>
    </w:p>
    <w:p w14:paraId="15A2FB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Estal Intrusion Shuttle</w:t>
      </w:r>
      <w:r>
        <w:tab/>
      </w:r>
      <w:r>
        <w:rPr>
          <w:sz w:val="16"/>
        </w:rPr>
        <w:t>SCC 104</w:t>
      </w:r>
    </w:p>
    <w:p w14:paraId="28A3C7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Extended Range Passenger Shuttle</w:t>
      </w:r>
      <w:r>
        <w:tab/>
      </w:r>
      <w:r>
        <w:rPr>
          <w:sz w:val="16"/>
        </w:rPr>
        <w:t>SCC 24</w:t>
      </w:r>
    </w:p>
    <w:p w14:paraId="2E1D47BE" w14:textId="77777777" w:rsidR="001270EE" w:rsidRDefault="00000000">
      <w:r>
        <w:rPr>
          <w:sz w:val="20"/>
        </w:rPr>
        <w:t>Faithful Shield Robotic Escort</w:t>
      </w:r>
    </w:p>
    <w:p w14:paraId="34560C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Fighter</w:t>
      </w:r>
      <w:r>
        <w:tab/>
      </w:r>
      <w:r>
        <w:rPr>
          <w:sz w:val="16"/>
        </w:rPr>
        <w:t>AoCS1 166</w:t>
      </w:r>
    </w:p>
    <w:p w14:paraId="642C76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Faiyh Assault Craft</w:t>
      </w:r>
      <w:r>
        <w:tab/>
      </w:r>
      <w:r>
        <w:rPr>
          <w:sz w:val="16"/>
        </w:rPr>
        <w:t>SCC 88</w:t>
      </w:r>
    </w:p>
    <w:p w14:paraId="18D79B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Fast Cutter</w:t>
      </w:r>
      <w:r>
        <w:tab/>
      </w:r>
      <w:r>
        <w:rPr>
          <w:sz w:val="16"/>
        </w:rPr>
        <w:t>SCC 40</w:t>
      </w:r>
    </w:p>
    <w:p w14:paraId="227B1A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Fast Launch</w:t>
      </w:r>
      <w:r>
        <w:tab/>
      </w:r>
      <w:r>
        <w:rPr>
          <w:sz w:val="16"/>
        </w:rPr>
        <w:t>JTAS9 18, SCC 57</w:t>
      </w:r>
    </w:p>
    <w:p w14:paraId="67A444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Fast Shuttle</w:t>
      </w:r>
      <w:r>
        <w:tab/>
      </w:r>
      <w:r>
        <w:rPr>
          <w:sz w:val="16"/>
        </w:rPr>
        <w:t>SCC 20</w:t>
      </w:r>
    </w:p>
    <w:p w14:paraId="23F3873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Fighting Launch</w:t>
      </w:r>
      <w:r>
        <w:tab/>
      </w:r>
      <w:r>
        <w:rPr>
          <w:sz w:val="16"/>
        </w:rPr>
        <w:t>SCC 58</w:t>
      </w:r>
    </w:p>
    <w:p w14:paraId="50971F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Freight Handler Pod</w:t>
      </w:r>
      <w:r>
        <w:tab/>
      </w:r>
      <w:r>
        <w:rPr>
          <w:sz w:val="16"/>
        </w:rPr>
        <w:t>SCC 28</w:t>
      </w:r>
    </w:p>
    <w:p w14:paraId="5092CA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Fyalraiea-Class Pinnace</w:t>
      </w:r>
      <w:r>
        <w:tab/>
      </w:r>
      <w:r>
        <w:rPr>
          <w:sz w:val="16"/>
        </w:rPr>
        <w:t>SE 181</w:t>
      </w:r>
    </w:p>
    <w:p w14:paraId="2A67A91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Gaadee Transport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12</w:t>
      </w:r>
    </w:p>
    <w:p w14:paraId="65CF9FC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Gaja Assault Boat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12</w:t>
      </w:r>
    </w:p>
    <w:p w14:paraId="693101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Ghost Spy Boat</w:t>
      </w:r>
      <w:r>
        <w:tab/>
      </w:r>
      <w:r>
        <w:rPr>
          <w:sz w:val="16"/>
        </w:rPr>
        <w:t>SE 12</w:t>
      </w:r>
    </w:p>
    <w:p w14:paraId="18029B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Gig</w:t>
      </w:r>
      <w:r>
        <w:tab/>
      </w:r>
      <w:r>
        <w:rPr>
          <w:sz w:val="16"/>
        </w:rPr>
        <w:t>CRB 219</w:t>
      </w:r>
    </w:p>
    <w:p w14:paraId="370147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Gothta Ambush Fighter</w:t>
      </w:r>
      <w:r>
        <w:tab/>
      </w:r>
      <w:r>
        <w:rPr>
          <w:sz w:val="16"/>
        </w:rPr>
        <w:t>SCC 99</w:t>
      </w:r>
    </w:p>
    <w:p w14:paraId="4714BD66" w14:textId="77777777" w:rsidR="001270EE" w:rsidRDefault="00000000">
      <w:r>
        <w:rPr>
          <w:sz w:val="20"/>
        </w:rPr>
        <w:t>Gripen-Class Aerospace/Close Orbit</w:t>
      </w:r>
    </w:p>
    <w:p w14:paraId="01B2DE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460AE1E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Gryphon Heavy Fighter</w:t>
      </w:r>
      <w:r>
        <w:tab/>
      </w:r>
      <w:r>
        <w:rPr>
          <w:sz w:val="16"/>
        </w:rPr>
        <w:t>SE 12</w:t>
      </w:r>
    </w:p>
    <w:p w14:paraId="2A89DF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Gukhii-Class Fighter</w:t>
      </w:r>
      <w:r>
        <w:tab/>
      </w:r>
      <w:r>
        <w:rPr>
          <w:sz w:val="16"/>
        </w:rPr>
        <w:t>JTAS14 17</w:t>
      </w:r>
    </w:p>
    <w:p w14:paraId="065698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Gwydion Strike Fighter</w:t>
      </w:r>
      <w:r>
        <w:tab/>
      </w:r>
      <w:r>
        <w:rPr>
          <w:sz w:val="16"/>
        </w:rPr>
        <w:t>SE 12</w:t>
      </w:r>
    </w:p>
    <w:p w14:paraId="43182C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Hauler Shuttle</w:t>
      </w:r>
      <w:r>
        <w:tab/>
      </w:r>
      <w:r>
        <w:rPr>
          <w:sz w:val="16"/>
        </w:rPr>
        <w:t>JTAS11 116</w:t>
      </w:r>
    </w:p>
    <w:p w14:paraId="11606E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Heavy Fighter</w:t>
      </w:r>
      <w:r>
        <w:tab/>
      </w:r>
      <w:r>
        <w:rPr>
          <w:sz w:val="16"/>
        </w:rPr>
        <w:t>HG 148</w:t>
      </w:r>
    </w:p>
    <w:p w14:paraId="3B7596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Heavy Modular Cutter</w:t>
      </w:r>
      <w:r>
        <w:tab/>
      </w:r>
      <w:r>
        <w:rPr>
          <w:sz w:val="16"/>
        </w:rPr>
        <w:t>SCC 43</w:t>
      </w:r>
    </w:p>
    <w:p w14:paraId="2908B07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Homeshield Mini-Fighter</w:t>
      </w:r>
      <w:r>
        <w:tab/>
      </w:r>
      <w:r>
        <w:rPr>
          <w:sz w:val="16"/>
        </w:rPr>
        <w:t>SCC 46</w:t>
      </w:r>
    </w:p>
    <w:p w14:paraId="4D672B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IGS RUNABOUT</w:t>
      </w:r>
      <w:r>
        <w:tab/>
      </w:r>
      <w:r>
        <w:rPr>
          <w:sz w:val="16"/>
        </w:rPr>
        <w:t>SE 226</w:t>
      </w:r>
    </w:p>
    <w:p w14:paraId="0A0794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In-System Sailing Yacht</w:t>
      </w:r>
      <w:r>
        <w:tab/>
      </w:r>
      <w:r>
        <w:rPr>
          <w:sz w:val="16"/>
        </w:rPr>
        <w:t>SCC 77</w:t>
      </w:r>
    </w:p>
    <w:p w14:paraId="5FD28A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Jester Covert Operations Fighter</w:t>
      </w:r>
      <w:r>
        <w:tab/>
      </w:r>
      <w:r>
        <w:rPr>
          <w:sz w:val="16"/>
        </w:rPr>
        <w:t>SCC 52</w:t>
      </w:r>
    </w:p>
    <w:p w14:paraId="2B1EC3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Junker</w:t>
      </w:r>
      <w:r>
        <w:tab/>
      </w:r>
      <w:r>
        <w:rPr>
          <w:sz w:val="16"/>
        </w:rPr>
        <w:t>SCC 50</w:t>
      </w:r>
    </w:p>
    <w:p w14:paraId="564859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Kashu Multirole Fighter</w:t>
      </w:r>
      <w:r>
        <w:tab/>
      </w:r>
      <w:r>
        <w:rPr>
          <w:sz w:val="16"/>
        </w:rPr>
        <w:t>SCC 51</w:t>
      </w:r>
    </w:p>
    <w:p w14:paraId="309942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Katar Light Fighter</w:t>
      </w:r>
      <w:r>
        <w:tab/>
      </w:r>
      <w:r>
        <w:rPr>
          <w:sz w:val="16"/>
        </w:rPr>
        <w:t>SE 62</w:t>
      </w:r>
    </w:p>
    <w:p w14:paraId="02AAD3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6E7055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668BC7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1B60CC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6B8A09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Khuilrakh Light Fighter</w:t>
      </w:r>
      <w:r>
        <w:tab/>
      </w:r>
      <w:r>
        <w:rPr>
          <w:sz w:val="16"/>
        </w:rPr>
        <w:t>SCC 83</w:t>
      </w:r>
    </w:p>
    <w:p w14:paraId="298A0D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Kia Heavy Fighter</w:t>
      </w:r>
      <w:r>
        <w:tab/>
      </w:r>
      <w:r>
        <w:rPr>
          <w:sz w:val="16"/>
        </w:rPr>
        <w:t>SCC 105</w:t>
      </w:r>
    </w:p>
    <w:p w14:paraId="3029DA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LSP Modular Cutter</w:t>
      </w:r>
      <w:r>
        <w:tab/>
      </w:r>
      <w:r>
        <w:rPr>
          <w:sz w:val="16"/>
        </w:rPr>
        <w:t>JTAS3 87</w:t>
      </w:r>
    </w:p>
    <w:p w14:paraId="50B289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Launch</w:t>
      </w:r>
      <w:r>
        <w:tab/>
      </w:r>
      <w:r>
        <w:rPr>
          <w:sz w:val="16"/>
        </w:rPr>
        <w:t>CRB 220, HG 139</w:t>
      </w:r>
    </w:p>
    <w:p w14:paraId="6C4451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Lifeboat</w:t>
      </w:r>
      <w:r>
        <w:tab/>
      </w:r>
      <w:r>
        <w:rPr>
          <w:sz w:val="16"/>
        </w:rPr>
        <w:t>SCC 34</w:t>
      </w:r>
    </w:p>
    <w:p w14:paraId="13F91A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Light Fighter</w:t>
      </w:r>
      <w:r>
        <w:tab/>
      </w:r>
      <w:r>
        <w:rPr>
          <w:sz w:val="16"/>
        </w:rPr>
        <w:t>CRB 218, HG 137</w:t>
      </w:r>
    </w:p>
    <w:p w14:paraId="5669A6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Luxury Shuttle</w:t>
      </w:r>
      <w:r>
        <w:tab/>
      </w:r>
      <w:r>
        <w:rPr>
          <w:sz w:val="16"/>
        </w:rPr>
        <w:t>SCC 79</w:t>
      </w:r>
    </w:p>
    <w:p w14:paraId="2E1C39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Medical Launch</w:t>
      </w:r>
      <w:r>
        <w:tab/>
      </w:r>
      <w:r>
        <w:rPr>
          <w:sz w:val="16"/>
        </w:rPr>
        <w:t>SCC 35</w:t>
      </w:r>
    </w:p>
    <w:p w14:paraId="0BC374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 Gig</w:t>
      </w:r>
      <w:r>
        <w:tab/>
      </w:r>
      <w:r>
        <w:rPr>
          <w:sz w:val="16"/>
        </w:rPr>
        <w:t>HG 138</w:t>
      </w:r>
    </w:p>
    <w:p w14:paraId="645D8D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Modular Cutter</w:t>
      </w:r>
      <w:r>
        <w:tab/>
      </w:r>
      <w:r>
        <w:rPr>
          <w:sz w:val="16"/>
        </w:rPr>
        <w:t>CRB 225, HG 144</w:t>
      </w:r>
    </w:p>
    <w:p w14:paraId="73F8A8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Modular Skiff</w:t>
      </w:r>
      <w:r>
        <w:tab/>
      </w:r>
      <w:r>
        <w:rPr>
          <w:sz w:val="16"/>
        </w:rPr>
        <w:t>SCC 37</w:t>
      </w:r>
    </w:p>
    <w:p w14:paraId="257656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Moray Antique Fighter</w:t>
      </w:r>
      <w:r>
        <w:tab/>
      </w:r>
      <w:r>
        <w:rPr>
          <w:sz w:val="16"/>
        </w:rPr>
        <w:t>SCC 48</w:t>
      </w:r>
    </w:p>
    <w:p w14:paraId="47EDFA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Mule Utility Tug</w:t>
      </w:r>
      <w:r>
        <w:tab/>
      </w:r>
      <w:r>
        <w:rPr>
          <w:sz w:val="16"/>
        </w:rPr>
        <w:t>SE 62</w:t>
      </w:r>
    </w:p>
    <w:p w14:paraId="0FA55C8A" w14:textId="77777777" w:rsidR="001270EE" w:rsidRDefault="00000000">
      <w:r>
        <w:rPr>
          <w:sz w:val="20"/>
        </w:rPr>
        <w:t>Nieshetsienz Gas Giant Survey</w:t>
      </w:r>
    </w:p>
    <w:p w14:paraId="55DBC8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Vessel</w:t>
      </w:r>
      <w:r>
        <w:tab/>
      </w:r>
      <w:r>
        <w:rPr>
          <w:sz w:val="16"/>
        </w:rPr>
        <w:t>SCC 108</w:t>
      </w:r>
    </w:p>
    <w:p w14:paraId="6BB9735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Nolrrgarrai Strike Fighter</w:t>
      </w:r>
      <w:r>
        <w:tab/>
      </w:r>
      <w:r>
        <w:rPr>
          <w:sz w:val="16"/>
        </w:rPr>
        <w:t>SCC 100</w:t>
      </w:r>
    </w:p>
    <w:p w14:paraId="448B83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Passenger Shuttle</w:t>
      </w:r>
      <w:r>
        <w:tab/>
      </w:r>
      <w:r>
        <w:rPr>
          <w:sz w:val="16"/>
        </w:rPr>
        <w:t>CRB 227, HG 156, MoM 31</w:t>
      </w:r>
    </w:p>
    <w:p w14:paraId="3732B32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Pinnace</w:t>
      </w:r>
      <w:r>
        <w:tab/>
      </w:r>
      <w:r>
        <w:rPr>
          <w:sz w:val="16"/>
        </w:rPr>
        <w:t>CRB 223, HG 142</w:t>
      </w:r>
    </w:p>
    <w:p w14:paraId="2F0FA6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Planetary Assault Barge</w:t>
      </w:r>
      <w:r>
        <w:tab/>
      </w:r>
      <w:r>
        <w:rPr>
          <w:sz w:val="16"/>
        </w:rPr>
        <w:t>SCC 67</w:t>
      </w:r>
    </w:p>
    <w:p w14:paraId="066214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Pressurised Yacht</w:t>
      </w:r>
      <w:r>
        <w:tab/>
      </w:r>
      <w:r>
        <w:rPr>
          <w:sz w:val="16"/>
        </w:rPr>
        <w:t>SCC 75</w:t>
      </w:r>
    </w:p>
    <w:p w14:paraId="7BAAA3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Protective Shuttle</w:t>
      </w:r>
      <w:r>
        <w:tab/>
      </w:r>
      <w:r>
        <w:rPr>
          <w:sz w:val="16"/>
        </w:rPr>
        <w:t>SCC 73</w:t>
      </w:r>
    </w:p>
    <w:p w14:paraId="5C4025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Psara</w:t>
      </w:r>
      <w:r>
        <w:tab/>
      </w:r>
      <w:r>
        <w:rPr>
          <w:sz w:val="16"/>
        </w:rPr>
        <w:t>JTAS9 57</w:t>
      </w:r>
    </w:p>
    <w:p w14:paraId="23E54F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Quickening Thunder Robotic Fighter</w:t>
      </w:r>
      <w:r>
        <w:tab/>
      </w:r>
      <w:r>
        <w:rPr>
          <w:sz w:val="16"/>
        </w:rPr>
        <w:t>AoCS1 164</w:t>
      </w:r>
    </w:p>
    <w:p w14:paraId="2F1674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Rampart Atmosphere-Capable Fighter</w:t>
      </w:r>
      <w:r>
        <w:tab/>
      </w:r>
      <w:r>
        <w:rPr>
          <w:sz w:val="16"/>
        </w:rPr>
        <w:t>JTAS2 57</w:t>
      </w:r>
    </w:p>
    <w:p w14:paraId="0B7C3C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382063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Rescue Boat</w:t>
      </w:r>
      <w:r>
        <w:tab/>
      </w:r>
      <w:r>
        <w:rPr>
          <w:sz w:val="16"/>
        </w:rPr>
        <w:t>SCC 36</w:t>
      </w:r>
    </w:p>
    <w:p w14:paraId="4D8B8B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Research Pinnace</w:t>
      </w:r>
      <w:r>
        <w:tab/>
      </w:r>
      <w:r>
        <w:rPr>
          <w:sz w:val="16"/>
        </w:rPr>
        <w:t>DS 19,19, SCC 38</w:t>
      </w:r>
    </w:p>
    <w:p w14:paraId="7D6809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Runabout</w:t>
      </w:r>
      <w:r>
        <w:tab/>
      </w:r>
      <w:r>
        <w:rPr>
          <w:sz w:val="16"/>
        </w:rPr>
        <w:t>SCC 72</w:t>
      </w:r>
    </w:p>
    <w:p w14:paraId="1B38DC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SEW Boat</w:t>
      </w:r>
      <w:r>
        <w:tab/>
      </w:r>
      <w:r>
        <w:rPr>
          <w:sz w:val="16"/>
        </w:rPr>
        <w:t>SCC 60</w:t>
      </w:r>
    </w:p>
    <w:p w14:paraId="6F66A6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50094E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Sentinel Escort Fighter</w:t>
      </w:r>
      <w:r>
        <w:tab/>
      </w:r>
      <w:r>
        <w:rPr>
          <w:sz w:val="16"/>
        </w:rPr>
        <w:t>SCC 49</w:t>
      </w:r>
    </w:p>
    <w:p w14:paraId="101728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Ship's Boat</w:t>
      </w:r>
      <w:r>
        <w:tab/>
      </w:r>
      <w:r>
        <w:rPr>
          <w:sz w:val="16"/>
        </w:rPr>
        <w:t>CRB 221, HG 140, SCC 91</w:t>
      </w:r>
    </w:p>
    <w:p w14:paraId="63666B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Ship-to-Ship Shuttle</w:t>
      </w:r>
      <w:r>
        <w:tab/>
      </w:r>
      <w:r>
        <w:rPr>
          <w:sz w:val="16"/>
        </w:rPr>
        <w:t>SCC 41</w:t>
      </w:r>
    </w:p>
    <w:p w14:paraId="6B3156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Short Shuttle</w:t>
      </w:r>
      <w:r>
        <w:tab/>
      </w:r>
      <w:r>
        <w:rPr>
          <w:sz w:val="16"/>
        </w:rPr>
        <w:t>SCC 19</w:t>
      </w:r>
    </w:p>
    <w:p w14:paraId="5ECAA1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Shuttle</w:t>
      </w:r>
      <w:r>
        <w:tab/>
      </w:r>
      <w:r>
        <w:rPr>
          <w:sz w:val="16"/>
        </w:rPr>
        <w:t>CRB 226, HG 154</w:t>
      </w:r>
    </w:p>
    <w:p w14:paraId="1EADE6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Slow Boat</w:t>
      </w:r>
      <w:r>
        <w:tab/>
      </w:r>
      <w:r>
        <w:rPr>
          <w:sz w:val="16"/>
        </w:rPr>
        <w:t>CRB 222, HG 141</w:t>
      </w:r>
    </w:p>
    <w:p w14:paraId="107288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Slow Pinnace</w:t>
      </w:r>
      <w:r>
        <w:tab/>
      </w:r>
      <w:r>
        <w:rPr>
          <w:sz w:val="16"/>
        </w:rPr>
        <w:t>CRB 224, HG 143</w:t>
      </w:r>
    </w:p>
    <w:p w14:paraId="14DB9E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Slow Pinnace, Minnow</w:t>
      </w:r>
      <w:r>
        <w:tab/>
      </w:r>
      <w:r>
        <w:rPr>
          <w:sz w:val="16"/>
        </w:rPr>
        <w:t>JTAS7 93</w:t>
      </w:r>
    </w:p>
    <w:p w14:paraId="484F99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Smuggler's Pinnace</w:t>
      </w:r>
      <w:r>
        <w:tab/>
      </w:r>
      <w:r>
        <w:rPr>
          <w:sz w:val="16"/>
        </w:rPr>
        <w:t>SCC 18</w:t>
      </w:r>
    </w:p>
    <w:p w14:paraId="30CE564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Space Surveillance Boat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SCC 55</w:t>
      </w:r>
    </w:p>
    <w:p w14:paraId="76D0B4F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Sred*Ni Excursion Boat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30</w:t>
      </w:r>
    </w:p>
    <w:p w14:paraId="3FBB330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Star Angel Ambulance Pinnace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JTAS13 8</w:t>
      </w:r>
    </w:p>
    <w:p w14:paraId="0BA1A8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Strike Boat</w:t>
      </w:r>
      <w:r>
        <w:tab/>
      </w:r>
      <w:r>
        <w:rPr>
          <w:sz w:val="16"/>
        </w:rPr>
        <w:t>SCC 61</w:t>
      </w:r>
    </w:p>
    <w:p w14:paraId="53D873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Swiftstrike-Class Interceptor</w:t>
      </w:r>
      <w:r>
        <w:tab/>
      </w:r>
      <w:r>
        <w:rPr>
          <w:sz w:val="16"/>
        </w:rPr>
        <w:t>TGR 64</w:t>
      </w:r>
    </w:p>
    <w:p w14:paraId="31D736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System Defence Craft</w:t>
      </w:r>
      <w:r>
        <w:tab/>
      </w:r>
      <w:r>
        <w:rPr>
          <w:sz w:val="16"/>
        </w:rPr>
        <w:t>SCC 69</w:t>
      </w:r>
    </w:p>
    <w:p w14:paraId="283FAF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System Defence Rock</w:t>
      </w:r>
      <w:r>
        <w:tab/>
      </w:r>
      <w:r>
        <w:rPr>
          <w:sz w:val="16"/>
        </w:rPr>
        <w:t>SCC 62</w:t>
      </w:r>
    </w:p>
    <w:p w14:paraId="2E3D04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Taleryushi-Class Light Fighter</w:t>
      </w:r>
      <w:r>
        <w:tab/>
      </w:r>
      <w:r>
        <w:rPr>
          <w:sz w:val="16"/>
        </w:rPr>
        <w:t>SE 181</w:t>
      </w:r>
    </w:p>
    <w:p w14:paraId="75E9B4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Telchine Mining Craft</w:t>
      </w:r>
      <w:r>
        <w:tab/>
      </w:r>
      <w:r>
        <w:rPr>
          <w:sz w:val="16"/>
        </w:rPr>
        <w:t>JTAS9 44</w:t>
      </w:r>
    </w:p>
    <w:p w14:paraId="21BC51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508DB9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Tlatl Light Fighter</w:t>
      </w:r>
      <w:r>
        <w:tab/>
      </w:r>
      <w:r>
        <w:rPr>
          <w:sz w:val="16"/>
        </w:rPr>
        <w:t>SCC 103</w:t>
      </w:r>
    </w:p>
    <w:p w14:paraId="6810DA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Torpedo Boat</w:t>
      </w:r>
      <w:r>
        <w:tab/>
      </w:r>
      <w:r>
        <w:rPr>
          <w:sz w:val="16"/>
        </w:rPr>
        <w:t>HG 152</w:t>
      </w:r>
    </w:p>
    <w:p w14:paraId="699788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Towing Pod</w:t>
      </w:r>
      <w:r>
        <w:tab/>
      </w:r>
      <w:r>
        <w:rPr>
          <w:sz w:val="16"/>
        </w:rPr>
        <w:t>JTAS5 87</w:t>
      </w:r>
    </w:p>
    <w:p w14:paraId="756B8D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Trade Shuttle</w:t>
      </w:r>
      <w:r>
        <w:tab/>
      </w:r>
      <w:r>
        <w:rPr>
          <w:sz w:val="16"/>
        </w:rPr>
        <w:t>SCC 22</w:t>
      </w:r>
    </w:p>
    <w:p w14:paraId="3A1155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Tradesman's Gig</w:t>
      </w:r>
      <w:r>
        <w:tab/>
      </w:r>
      <w:r>
        <w:rPr>
          <w:sz w:val="16"/>
        </w:rPr>
        <w:t>SCC 31</w:t>
      </w:r>
    </w:p>
    <w:p w14:paraId="461538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Traffic Control Router</w:t>
      </w:r>
      <w:r>
        <w:tab/>
      </w:r>
      <w:r>
        <w:rPr>
          <w:sz w:val="16"/>
        </w:rPr>
        <w:t>SCC 42</w:t>
      </w:r>
    </w:p>
    <w:p w14:paraId="37337A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Transfer Shuttle</w:t>
      </w:r>
      <w:r>
        <w:tab/>
      </w:r>
      <w:r>
        <w:rPr>
          <w:sz w:val="16"/>
        </w:rPr>
        <w:t>Re 59</w:t>
      </w:r>
    </w:p>
    <w:p w14:paraId="4CF383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Transporter</w:t>
      </w:r>
      <w:r>
        <w:tab/>
      </w:r>
      <w:r>
        <w:rPr>
          <w:sz w:val="16"/>
        </w:rPr>
        <w:t>SCC 29</w:t>
      </w:r>
    </w:p>
    <w:p w14:paraId="351A9E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Troop Transport</w:t>
      </w:r>
      <w:r>
        <w:tab/>
      </w:r>
      <w:r>
        <w:rPr>
          <w:sz w:val="16"/>
        </w:rPr>
        <w:t>HG 150</w:t>
      </w:r>
    </w:p>
    <w:p w14:paraId="592C6F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18B29B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Type-E Fighter</w:t>
      </w:r>
      <w:r>
        <w:tab/>
      </w:r>
      <w:r>
        <w:rPr>
          <w:sz w:val="16"/>
        </w:rPr>
        <w:t>SE 352</w:t>
      </w:r>
    </w:p>
    <w:p w14:paraId="16F2D2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7C8572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26979F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Ultralight Fighter</w:t>
      </w:r>
      <w:r>
        <w:tab/>
      </w:r>
      <w:r>
        <w:rPr>
          <w:sz w:val="16"/>
        </w:rPr>
        <w:t>HG 136</w:t>
      </w:r>
    </w:p>
    <w:p w14:paraId="21CC1F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Utility Pod</w:t>
      </w:r>
      <w:r>
        <w:tab/>
      </w:r>
      <w:r>
        <w:rPr>
          <w:sz w:val="16"/>
        </w:rPr>
        <w:t>SCC 30</w:t>
      </w:r>
    </w:p>
    <w:p w14:paraId="2EF435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Vanguard Assault Fighter</w:t>
      </w:r>
      <w:r>
        <w:tab/>
      </w:r>
      <w:r>
        <w:rPr>
          <w:sz w:val="16"/>
        </w:rPr>
        <w:t>SCC 53</w:t>
      </w:r>
    </w:p>
    <w:p w14:paraId="69BE14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Vanguard Fusion Boat</w:t>
      </w:r>
      <w:r>
        <w:tab/>
      </w:r>
      <w:r>
        <w:rPr>
          <w:sz w:val="16"/>
        </w:rPr>
        <w:t>SCC 93</w:t>
      </w:r>
    </w:p>
    <w:p w14:paraId="3C1EF3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Vanguard-M Missile Boat</w:t>
      </w:r>
      <w:r>
        <w:tab/>
      </w:r>
      <w:r>
        <w:rPr>
          <w:sz w:val="16"/>
        </w:rPr>
        <w:t>SCC 95</w:t>
      </w:r>
    </w:p>
    <w:p w14:paraId="0A5FCC7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Vegan Interface Transport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78</w:t>
      </w:r>
    </w:p>
    <w:p w14:paraId="18348DD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Yaeai Reconnaissance Pinnace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SCC 84</w:t>
      </w:r>
    </w:p>
    <w:p w14:paraId="333113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Yeawel Light Fighter</w:t>
      </w:r>
      <w:r>
        <w:tab/>
      </w:r>
      <w:r>
        <w:rPr>
          <w:sz w:val="16"/>
        </w:rPr>
        <w:t>SCC 82</w:t>
      </w:r>
    </w:p>
    <w:p w14:paraId="7CB651D6" w14:textId="77777777" w:rsidR="001270EE" w:rsidRDefault="00000000">
      <w:r>
        <w:br w:type="page"/>
      </w:r>
    </w:p>
    <w:p w14:paraId="796E81F0" w14:textId="77777777" w:rsidR="001270EE" w:rsidRDefault="00000000">
      <w:r>
        <w:rPr>
          <w:b/>
          <w:sz w:val="24"/>
        </w:rPr>
        <w:lastRenderedPageBreak/>
        <w:t>Solomani</w:t>
      </w:r>
    </w:p>
    <w:p w14:paraId="1F7BD67D" w14:textId="77777777" w:rsidR="001270EE" w:rsidRDefault="00000000">
      <w:r>
        <w:rPr>
          <w:sz w:val="20"/>
        </w:rPr>
        <w:t>Alpha Crucis, Confederation Forces</w:t>
      </w:r>
    </w:p>
    <w:p w14:paraId="6CE04E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Map</w:t>
      </w:r>
      <w:r>
        <w:tab/>
      </w:r>
      <w:r>
        <w:rPr>
          <w:sz w:val="16"/>
        </w:rPr>
        <w:t>SF 30</w:t>
      </w:r>
    </w:p>
    <w:p w14:paraId="742E98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Alpha Hawks</w:t>
      </w:r>
      <w:r>
        <w:tab/>
      </w:r>
      <w:r>
        <w:rPr>
          <w:sz w:val="16"/>
        </w:rPr>
        <w:t>SF 98</w:t>
      </w:r>
    </w:p>
    <w:p w14:paraId="3A91B1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Anti-Solomani Activists</w:t>
      </w:r>
      <w:r>
        <w:tab/>
      </w:r>
      <w:r>
        <w:rPr>
          <w:sz w:val="16"/>
        </w:rPr>
        <w:t>SF 98</w:t>
      </w:r>
    </w:p>
    <w:p w14:paraId="024A8E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Armed Forces</w:t>
      </w:r>
      <w:r>
        <w:tab/>
      </w:r>
      <w:r>
        <w:rPr>
          <w:sz w:val="16"/>
        </w:rPr>
        <w:t>AoCS2 69</w:t>
      </w:r>
    </w:p>
    <w:p w14:paraId="0150E1FD" w14:textId="77777777" w:rsidR="001270EE" w:rsidRDefault="00000000">
      <w:r>
        <w:rPr>
          <w:sz w:val="20"/>
        </w:rPr>
        <w:t>Asteroid Miners of Alpha Crucis</w:t>
      </w:r>
    </w:p>
    <w:p w14:paraId="16FA57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(AMAC)</w:t>
      </w:r>
      <w:r>
        <w:tab/>
      </w:r>
      <w:r>
        <w:rPr>
          <w:sz w:val="16"/>
        </w:rPr>
        <w:t>SF 98</w:t>
      </w:r>
    </w:p>
    <w:p w14:paraId="1CFD35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Astrographic Factors</w:t>
      </w:r>
      <w:r>
        <w:tab/>
      </w:r>
      <w:r>
        <w:rPr>
          <w:sz w:val="16"/>
        </w:rPr>
        <w:t>SF 34</w:t>
      </w:r>
    </w:p>
    <w:p w14:paraId="38FC22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Authentic Movement</w:t>
      </w:r>
      <w:r>
        <w:tab/>
      </w:r>
      <w:r>
        <w:rPr>
          <w:sz w:val="16"/>
        </w:rPr>
        <w:t>SF 98</w:t>
      </w:r>
    </w:p>
    <w:p w14:paraId="3BC6F7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Black Phoenix</w:t>
      </w:r>
      <w:r>
        <w:tab/>
      </w:r>
      <w:r>
        <w:rPr>
          <w:sz w:val="16"/>
        </w:rPr>
        <w:t>SF 101</w:t>
      </w:r>
    </w:p>
    <w:p w14:paraId="5B1200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Black Swans</w:t>
      </w:r>
      <w:r>
        <w:tab/>
      </w:r>
      <w:r>
        <w:rPr>
          <w:sz w:val="16"/>
        </w:rPr>
        <w:t>SF 38</w:t>
      </w:r>
    </w:p>
    <w:p w14:paraId="5C9AE96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Boötean Federation</w:t>
      </w:r>
      <w:r>
        <w:tab/>
      </w:r>
      <w:r>
        <w:rPr>
          <w:sz w:val="16"/>
        </w:rPr>
        <w:t>SF 35</w:t>
      </w:r>
    </w:p>
    <w:p w14:paraId="3DF89C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Brotherhood of Man</w:t>
      </w:r>
      <w:r>
        <w:tab/>
      </w:r>
      <w:r>
        <w:rPr>
          <w:sz w:val="16"/>
        </w:rPr>
        <w:t>SF 39</w:t>
      </w:r>
    </w:p>
    <w:p w14:paraId="059918B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Cai Cun Industries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264</w:t>
      </w:r>
    </w:p>
    <w:p w14:paraId="5D5711F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Central Alpha Crucis Cluster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38</w:t>
      </w:r>
    </w:p>
    <w:p w14:paraId="7059A5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AoCS2 116</w:t>
      </w:r>
    </w:p>
    <w:p w14:paraId="3A35890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Companion Animals</w:t>
      </w:r>
      <w:r>
        <w:tab/>
      </w:r>
      <w:r>
        <w:rPr>
          <w:sz w:val="16"/>
        </w:rPr>
        <w:t>AoCS2 122</w:t>
      </w:r>
    </w:p>
    <w:p w14:paraId="32D5DD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Church of the First Cross</w:t>
      </w:r>
      <w:r>
        <w:tab/>
      </w:r>
      <w:r>
        <w:rPr>
          <w:sz w:val="16"/>
        </w:rPr>
        <w:t>SF 267,275</w:t>
      </w:r>
    </w:p>
    <w:p w14:paraId="519304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AoCS2 88</w:t>
      </w:r>
    </w:p>
    <w:p w14:paraId="101423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ConTech</w:t>
      </w:r>
      <w:r>
        <w:tab/>
      </w:r>
      <w:r>
        <w:rPr>
          <w:sz w:val="16"/>
        </w:rPr>
        <w:t>SF 89</w:t>
      </w:r>
    </w:p>
    <w:p w14:paraId="6FAAF6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Confederation Party Factions</w:t>
      </w:r>
      <w:r>
        <w:tab/>
      </w:r>
      <w:r>
        <w:rPr>
          <w:sz w:val="16"/>
        </w:rPr>
        <w:t>SF 38</w:t>
      </w:r>
    </w:p>
    <w:p w14:paraId="0CBF70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Confederation Territory</w:t>
      </w:r>
      <w:r>
        <w:tab/>
      </w:r>
      <w:r>
        <w:rPr>
          <w:sz w:val="16"/>
        </w:rPr>
        <w:t>SF 25</w:t>
      </w:r>
    </w:p>
    <w:p w14:paraId="274158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Consolidation of Turin</w:t>
      </w:r>
      <w:r>
        <w:tab/>
      </w:r>
      <w:r>
        <w:rPr>
          <w:sz w:val="16"/>
        </w:rPr>
        <w:t>SF 37</w:t>
      </w:r>
    </w:p>
    <w:p w14:paraId="10E49B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Crown Lines</w:t>
      </w:r>
      <w:r>
        <w:tab/>
      </w:r>
      <w:r>
        <w:rPr>
          <w:sz w:val="16"/>
        </w:rPr>
        <w:t>SF 89</w:t>
      </w:r>
    </w:p>
    <w:p w14:paraId="2D32F7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32</w:t>
      </w:r>
    </w:p>
    <w:p w14:paraId="175F39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Currency</w:t>
      </w:r>
      <w:r>
        <w:tab/>
      </w:r>
      <w:r>
        <w:rPr>
          <w:sz w:val="16"/>
        </w:rPr>
        <w:t>AoCS2 116</w:t>
      </w:r>
    </w:p>
    <w:p w14:paraId="3B32EE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Doko Baists</w:t>
      </w:r>
      <w:r>
        <w:tab/>
      </w:r>
      <w:r>
        <w:rPr>
          <w:sz w:val="16"/>
        </w:rPr>
        <w:t>SF 293</w:t>
      </w:r>
    </w:p>
    <w:p w14:paraId="2BF70E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Dolphin Embracers</w:t>
      </w:r>
      <w:r>
        <w:tab/>
      </w:r>
      <w:r>
        <w:rPr>
          <w:sz w:val="16"/>
        </w:rPr>
        <w:t>SF 99</w:t>
      </w:r>
    </w:p>
    <w:p w14:paraId="3FE255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Economics</w:t>
      </w:r>
      <w:r>
        <w:tab/>
      </w:r>
      <w:r>
        <w:rPr>
          <w:sz w:val="16"/>
        </w:rPr>
        <w:t>AoCS2 88</w:t>
      </w:r>
    </w:p>
    <w:p w14:paraId="68F8B3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Embracers</w:t>
      </w:r>
      <w:r>
        <w:tab/>
      </w:r>
      <w:r>
        <w:rPr>
          <w:sz w:val="16"/>
        </w:rPr>
        <w:t>SF 39</w:t>
      </w:r>
    </w:p>
    <w:p w14:paraId="280649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Ereshkigal AG</w:t>
      </w:r>
      <w:r>
        <w:tab/>
      </w:r>
      <w:r>
        <w:rPr>
          <w:sz w:val="16"/>
        </w:rPr>
        <w:t>SF 89</w:t>
      </w:r>
    </w:p>
    <w:p w14:paraId="14468A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Eschatonic Accelerationists</w:t>
      </w:r>
      <w:r>
        <w:tab/>
      </w:r>
      <w:r>
        <w:rPr>
          <w:sz w:val="16"/>
        </w:rPr>
        <w:t>SF 39</w:t>
      </w:r>
    </w:p>
    <w:p w14:paraId="7147E9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Exploration</w:t>
      </w:r>
      <w:r>
        <w:tab/>
      </w:r>
      <w:r>
        <w:rPr>
          <w:sz w:val="16"/>
        </w:rPr>
        <w:t>AoCS2 75</w:t>
      </w:r>
    </w:p>
    <w:p w14:paraId="6EE1966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Fashion</w:t>
      </w:r>
      <w:r>
        <w:tab/>
      </w:r>
      <w:r>
        <w:rPr>
          <w:sz w:val="16"/>
        </w:rPr>
        <w:t>AoCS2 54</w:t>
      </w:r>
    </w:p>
    <w:p w14:paraId="5F5385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Free Monitors</w:t>
      </w:r>
      <w:r>
        <w:tab/>
      </w:r>
      <w:r>
        <w:rPr>
          <w:sz w:val="16"/>
        </w:rPr>
        <w:t>SF 99</w:t>
      </w:r>
    </w:p>
    <w:p w14:paraId="2239F2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Gemini Rift</w:t>
      </w:r>
      <w:r>
        <w:tab/>
      </w:r>
      <w:r>
        <w:rPr>
          <w:sz w:val="16"/>
        </w:rPr>
        <w:t>SF 35</w:t>
      </w:r>
    </w:p>
    <w:p w14:paraId="240641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Goverment</w:t>
      </w:r>
      <w:r>
        <w:tab/>
      </w:r>
      <w:r>
        <w:rPr>
          <w:sz w:val="16"/>
        </w:rPr>
        <w:t>AoCS2 59</w:t>
      </w:r>
    </w:p>
    <w:p w14:paraId="1F05A8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Government Types</w:t>
      </w:r>
      <w:r>
        <w:tab/>
      </w:r>
      <w:r>
        <w:rPr>
          <w:sz w:val="16"/>
        </w:rPr>
        <w:t>AoCS2 40</w:t>
      </w:r>
    </w:p>
    <w:p w14:paraId="3710E2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AoCS2 98</w:t>
      </w:r>
    </w:p>
    <w:p w14:paraId="1DCFCA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AoCS2 7</w:t>
      </w:r>
    </w:p>
    <w:p w14:paraId="4795D9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Holidays</w:t>
      </w:r>
      <w:r>
        <w:tab/>
      </w:r>
      <w:r>
        <w:rPr>
          <w:sz w:val="16"/>
        </w:rPr>
        <w:t>AoCS2 67</w:t>
      </w:r>
    </w:p>
    <w:p w14:paraId="5ABDEB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Solomani Parties</w:t>
      </w:r>
      <w:r>
        <w:tab/>
      </w:r>
      <w:r>
        <w:rPr>
          <w:sz w:val="16"/>
        </w:rPr>
        <w:t>SF 99</w:t>
      </w:r>
    </w:p>
    <w:p w14:paraId="42FA1A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Isazii Feruu Guaankarundn</w:t>
      </w:r>
      <w:r>
        <w:tab/>
      </w:r>
      <w:r>
        <w:rPr>
          <w:sz w:val="16"/>
        </w:rPr>
        <w:t>SF 239</w:t>
      </w:r>
    </w:p>
    <w:p w14:paraId="0FE905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Isazii Feruu Guaankarundn (IFG)</w:t>
      </w:r>
      <w:r>
        <w:tab/>
      </w:r>
      <w:r>
        <w:rPr>
          <w:sz w:val="16"/>
        </w:rPr>
        <w:t>SF 102</w:t>
      </w:r>
    </w:p>
    <w:p w14:paraId="797AE6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Jardin Syndicate</w:t>
      </w:r>
      <w:r>
        <w:tab/>
      </w:r>
      <w:r>
        <w:rPr>
          <w:sz w:val="16"/>
        </w:rPr>
        <w:t>SF 103</w:t>
      </w:r>
    </w:p>
    <w:p w14:paraId="7AD67C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Jardin-Cluster Systems</w:t>
      </w:r>
      <w:r>
        <w:tab/>
      </w:r>
      <w:r>
        <w:rPr>
          <w:sz w:val="16"/>
        </w:rPr>
        <w:t>SF 34</w:t>
      </w:r>
    </w:p>
    <w:p w14:paraId="118510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Kidashi Liberation Front</w:t>
      </w:r>
      <w:r>
        <w:tab/>
      </w:r>
      <w:r>
        <w:rPr>
          <w:sz w:val="16"/>
        </w:rPr>
        <w:t>SF 102</w:t>
      </w:r>
    </w:p>
    <w:p w14:paraId="38D254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Knights of the First Cross</w:t>
      </w:r>
      <w:r>
        <w:tab/>
      </w:r>
      <w:r>
        <w:rPr>
          <w:sz w:val="16"/>
        </w:rPr>
        <w:t>SF 102</w:t>
      </w:r>
    </w:p>
    <w:p w14:paraId="780BDD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Kukulcan Economic Zone</w:t>
      </w:r>
      <w:r>
        <w:tab/>
      </w:r>
      <w:r>
        <w:rPr>
          <w:sz w:val="16"/>
        </w:rPr>
        <w:t>SF 35</w:t>
      </w:r>
    </w:p>
    <w:p w14:paraId="7A468E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AoCS2 88</w:t>
      </w:r>
    </w:p>
    <w:p w14:paraId="7FD0D6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Macrogenesis</w:t>
      </w:r>
      <w:r>
        <w:tab/>
      </w:r>
      <w:r>
        <w:rPr>
          <w:sz w:val="16"/>
        </w:rPr>
        <w:t>SF 89</w:t>
      </w:r>
    </w:p>
    <w:p w14:paraId="09BA82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ManFirst Party</w:t>
      </w:r>
      <w:r>
        <w:tab/>
      </w:r>
      <w:r>
        <w:rPr>
          <w:sz w:val="16"/>
        </w:rPr>
        <w:t>SF 99</w:t>
      </w:r>
    </w:p>
    <w:p w14:paraId="531AD441" w14:textId="77777777" w:rsidR="001270EE" w:rsidRDefault="00000000">
      <w:r>
        <w:rPr>
          <w:sz w:val="20"/>
        </w:rPr>
        <w:t>Megacorporation</w:t>
      </w:r>
    </w:p>
    <w:p w14:paraId="474DA4A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Transstar</w:t>
      </w:r>
      <w:r>
        <w:tab/>
      </w:r>
      <w:r>
        <w:rPr>
          <w:sz w:val="16"/>
        </w:rPr>
        <w:t>AoCS2 89</w:t>
      </w:r>
    </w:p>
    <w:p w14:paraId="08B312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Mercenaries</w:t>
      </w:r>
      <w:r>
        <w:tab/>
      </w:r>
      <w:r>
        <w:rPr>
          <w:sz w:val="16"/>
        </w:rPr>
        <w:t>SF 103</w:t>
      </w:r>
    </w:p>
    <w:p w14:paraId="58E91F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Ministry of Genetics</w:t>
      </w:r>
      <w:r>
        <w:tab/>
      </w:r>
      <w:r>
        <w:rPr>
          <w:sz w:val="16"/>
        </w:rPr>
        <w:t>SF 178</w:t>
      </w:r>
    </w:p>
    <w:p w14:paraId="026A6D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SF 28</w:t>
      </w:r>
    </w:p>
    <w:p w14:paraId="48035E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Near Boötes Trade War</w:t>
      </w:r>
      <w:r>
        <w:tab/>
      </w:r>
      <w:r>
        <w:rPr>
          <w:sz w:val="16"/>
        </w:rPr>
        <w:t>SF 37</w:t>
      </w:r>
    </w:p>
    <w:p w14:paraId="445834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Orichalc Gateway</w:t>
      </w:r>
      <w:r>
        <w:tab/>
      </w:r>
      <w:r>
        <w:rPr>
          <w:sz w:val="16"/>
        </w:rPr>
        <w:t>SF 37</w:t>
      </w:r>
    </w:p>
    <w:p w14:paraId="06F1E094" w14:textId="77777777" w:rsidR="001270EE" w:rsidRDefault="00000000">
      <w:r>
        <w:rPr>
          <w:sz w:val="20"/>
        </w:rPr>
        <w:t>Orichalc Regional Defence</w:t>
      </w:r>
    </w:p>
    <w:p w14:paraId="084147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Association (ORDA)</w:t>
      </w:r>
      <w:r>
        <w:tab/>
      </w:r>
      <w:r>
        <w:rPr>
          <w:sz w:val="16"/>
        </w:rPr>
        <w:t>SF 256</w:t>
      </w:r>
    </w:p>
    <w:p w14:paraId="4B6ACD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AoCS2 4</w:t>
      </w:r>
    </w:p>
    <w:p w14:paraId="5B6B89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Pan-Earthers</w:t>
      </w:r>
      <w:r>
        <w:tab/>
      </w:r>
      <w:r>
        <w:rPr>
          <w:sz w:val="16"/>
        </w:rPr>
        <w:t>SF 39</w:t>
      </w:r>
    </w:p>
    <w:p w14:paraId="477533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Pan-Galactic Friends of Life</w:t>
      </w:r>
      <w:r>
        <w:tab/>
      </w:r>
      <w:r>
        <w:rPr>
          <w:sz w:val="16"/>
        </w:rPr>
        <w:t>SF 100</w:t>
      </w:r>
    </w:p>
    <w:p w14:paraId="7643B5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Panstellar</w:t>
      </w:r>
      <w:r>
        <w:tab/>
      </w:r>
      <w:r>
        <w:rPr>
          <w:sz w:val="16"/>
        </w:rPr>
        <w:t>SF 90</w:t>
      </w:r>
    </w:p>
    <w:p w14:paraId="1E93A0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Peace Faction</w:t>
      </w:r>
      <w:r>
        <w:tab/>
      </w:r>
      <w:r>
        <w:rPr>
          <w:sz w:val="16"/>
        </w:rPr>
        <w:t>SF 39</w:t>
      </w:r>
    </w:p>
    <w:p w14:paraId="207814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Phoenix Project</w:t>
      </w:r>
      <w:r>
        <w:tab/>
      </w:r>
      <w:r>
        <w:rPr>
          <w:sz w:val="16"/>
        </w:rPr>
        <w:t>AoCS2 34, SF 103</w:t>
      </w:r>
    </w:p>
    <w:p w14:paraId="39C34D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Pilgham Economic Security Zone</w:t>
      </w:r>
      <w:r>
        <w:tab/>
      </w:r>
      <w:r>
        <w:rPr>
          <w:sz w:val="16"/>
        </w:rPr>
        <w:t>SF 34</w:t>
      </w:r>
    </w:p>
    <w:p w14:paraId="14879E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Pirates of the Rim</w:t>
      </w:r>
      <w:r>
        <w:tab/>
      </w:r>
      <w:r>
        <w:rPr>
          <w:sz w:val="16"/>
        </w:rPr>
        <w:t>SF 104</w:t>
      </w:r>
    </w:p>
    <w:p w14:paraId="31E0CD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Political Factors</w:t>
      </w:r>
      <w:r>
        <w:tab/>
      </w:r>
      <w:r>
        <w:rPr>
          <w:sz w:val="16"/>
        </w:rPr>
        <w:t>SF 34</w:t>
      </w:r>
    </w:p>
    <w:p w14:paraId="1838FE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Pure Federalist</w:t>
      </w:r>
      <w:r>
        <w:tab/>
      </w:r>
      <w:r>
        <w:rPr>
          <w:sz w:val="16"/>
        </w:rPr>
        <w:t>SF 39</w:t>
      </w:r>
    </w:p>
    <w:p w14:paraId="5D7BA0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Purists</w:t>
      </w:r>
      <w:r>
        <w:tab/>
      </w:r>
      <w:r>
        <w:rPr>
          <w:sz w:val="16"/>
        </w:rPr>
        <w:t>SF 100</w:t>
      </w:r>
    </w:p>
    <w:p w14:paraId="6AD573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Races in the Confederation</w:t>
      </w:r>
      <w:r>
        <w:tab/>
      </w:r>
      <w:r>
        <w:rPr>
          <w:sz w:val="16"/>
        </w:rPr>
        <w:t>AoCS2 50</w:t>
      </w:r>
    </w:p>
    <w:p w14:paraId="19AAAC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Realists</w:t>
      </w:r>
      <w:r>
        <w:tab/>
      </w:r>
      <w:r>
        <w:rPr>
          <w:sz w:val="16"/>
        </w:rPr>
        <w:t>SF 100</w:t>
      </w:r>
    </w:p>
    <w:p w14:paraId="43997C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Regulus Fleet Reserve Zone</w:t>
      </w:r>
      <w:r>
        <w:tab/>
      </w:r>
      <w:r>
        <w:rPr>
          <w:sz w:val="16"/>
        </w:rPr>
        <w:t>SF 38</w:t>
      </w:r>
    </w:p>
    <w:p w14:paraId="724EC0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Rim Federalist</w:t>
      </w:r>
      <w:r>
        <w:tab/>
      </w:r>
      <w:r>
        <w:rPr>
          <w:sz w:val="16"/>
        </w:rPr>
        <w:t>SF 39</w:t>
      </w:r>
    </w:p>
    <w:p w14:paraId="5238AE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Rim Hawks</w:t>
      </w:r>
      <w:r>
        <w:tab/>
      </w:r>
      <w:r>
        <w:rPr>
          <w:sz w:val="16"/>
        </w:rPr>
        <w:t>SF 38</w:t>
      </w:r>
    </w:p>
    <w:p w14:paraId="63989C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Rim Purists</w:t>
      </w:r>
      <w:r>
        <w:tab/>
      </w:r>
      <w:r>
        <w:rPr>
          <w:sz w:val="16"/>
        </w:rPr>
        <w:t>SF 38</w:t>
      </w:r>
    </w:p>
    <w:p w14:paraId="70C88D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Rimward Expansionists</w:t>
      </w:r>
      <w:r>
        <w:tab/>
      </w:r>
      <w:r>
        <w:rPr>
          <w:sz w:val="16"/>
        </w:rPr>
        <w:t>SF 100</w:t>
      </w:r>
    </w:p>
    <w:p w14:paraId="58F9C3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Rise of the Solomani Confederation</w:t>
      </w:r>
      <w:r>
        <w:tab/>
      </w:r>
      <w:r>
        <w:rPr>
          <w:sz w:val="16"/>
        </w:rPr>
        <w:t>TTI 95</w:t>
      </w:r>
    </w:p>
    <w:p w14:paraId="00DCF9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Rising Phoenix</w:t>
      </w:r>
      <w:r>
        <w:tab/>
      </w:r>
      <w:r>
        <w:rPr>
          <w:sz w:val="16"/>
        </w:rPr>
        <w:t>SF 38</w:t>
      </w:r>
    </w:p>
    <w:p w14:paraId="38564D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AoCS2 120</w:t>
      </w:r>
    </w:p>
    <w:p w14:paraId="61EB11D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Ammobot</w:t>
      </w:r>
      <w:r>
        <w:tab/>
      </w:r>
      <w:r>
        <w:rPr>
          <w:sz w:val="16"/>
        </w:rPr>
        <w:t>AoCS2 120, RH 198</w:t>
      </w:r>
    </w:p>
    <w:p w14:paraId="121839B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Mortarbot</w:t>
      </w:r>
      <w:r>
        <w:tab/>
      </w:r>
      <w:r>
        <w:rPr>
          <w:sz w:val="16"/>
        </w:rPr>
        <w:t>AoCS2 121, RH 199</w:t>
      </w:r>
    </w:p>
    <w:p w14:paraId="466A64A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ROvER</w:t>
      </w:r>
      <w:r>
        <w:tab/>
      </w:r>
      <w:r>
        <w:rPr>
          <w:sz w:val="16"/>
        </w:rPr>
        <w:t>RH 200</w:t>
      </w:r>
    </w:p>
    <w:p w14:paraId="7AA3AE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Rule of Terra</w:t>
      </w:r>
      <w:r>
        <w:tab/>
      </w:r>
      <w:r>
        <w:rPr>
          <w:sz w:val="16"/>
        </w:rPr>
        <w:t>SF 104</w:t>
      </w:r>
    </w:p>
    <w:p w14:paraId="746B98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Saxe Transport</w:t>
      </w:r>
      <w:r>
        <w:tab/>
      </w:r>
      <w:r>
        <w:rPr>
          <w:sz w:val="16"/>
        </w:rPr>
        <w:t>SF 92</w:t>
      </w:r>
    </w:p>
    <w:p w14:paraId="5EB82C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Seaharvester</w:t>
      </w:r>
      <w:r>
        <w:tab/>
      </w:r>
      <w:r>
        <w:rPr>
          <w:sz w:val="16"/>
        </w:rPr>
        <w:t>SF 92</w:t>
      </w:r>
    </w:p>
    <w:p w14:paraId="5A9367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Sectors</w:t>
      </w:r>
      <w:r>
        <w:tab/>
      </w:r>
      <w:r>
        <w:rPr>
          <w:sz w:val="16"/>
        </w:rPr>
        <w:t>AoCS2 36</w:t>
      </w:r>
    </w:p>
    <w:p w14:paraId="63F2F6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Ships</w:t>
      </w:r>
      <w:r>
        <w:tab/>
      </w:r>
      <w:r>
        <w:rPr>
          <w:sz w:val="16"/>
        </w:rPr>
        <w:t>SF 40</w:t>
      </w:r>
    </w:p>
    <w:p w14:paraId="7AEFC6E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Carnot-Class Naval Tender</w:t>
      </w:r>
      <w:r>
        <w:tab/>
      </w:r>
      <w:r>
        <w:rPr>
          <w:sz w:val="16"/>
        </w:rPr>
        <w:t>SF 65</w:t>
      </w:r>
    </w:p>
    <w:p w14:paraId="5BAFB3B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Daring-Class Fleet Destroyer</w:t>
      </w:r>
      <w:r>
        <w:tab/>
      </w:r>
      <w:r>
        <w:rPr>
          <w:sz w:val="16"/>
        </w:rPr>
        <w:t>SF 49</w:t>
      </w:r>
    </w:p>
    <w:p w14:paraId="7E8E34BD" w14:textId="77777777" w:rsidR="001270EE" w:rsidRDefault="00000000">
      <w:pPr>
        <w:ind w:left="283"/>
      </w:pPr>
      <w:r>
        <w:rPr>
          <w:sz w:val="20"/>
        </w:rPr>
        <w:t>Independence-Class Colonial</w:t>
      </w:r>
    </w:p>
    <w:p w14:paraId="308A3EE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Cruiser, Type SM</w:t>
      </w:r>
      <w:r>
        <w:tab/>
      </w:r>
      <w:r>
        <w:rPr>
          <w:sz w:val="16"/>
        </w:rPr>
        <w:t>TDatD 82</w:t>
      </w:r>
    </w:p>
    <w:p w14:paraId="429B2045" w14:textId="77777777" w:rsidR="001270EE" w:rsidRDefault="00000000">
      <w:pPr>
        <w:ind w:left="283"/>
      </w:pPr>
      <w:r>
        <w:rPr>
          <w:sz w:val="20"/>
        </w:rPr>
        <w:t>MODIFIED ADDUMSA SYSTEM DEFENCE</w:t>
      </w:r>
    </w:p>
    <w:p w14:paraId="5431CB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BOAT</w:t>
      </w:r>
      <w:r>
        <w:tab/>
      </w:r>
      <w:r>
        <w:rPr>
          <w:sz w:val="16"/>
        </w:rPr>
        <w:t>SF 127</w:t>
      </w:r>
    </w:p>
    <w:p w14:paraId="15564F66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Magyar-Class Bulk Carrier, Type SK</w:t>
      </w:r>
      <w:r>
        <w:tab/>
      </w:r>
      <w:r>
        <w:rPr>
          <w:sz w:val="16"/>
        </w:rPr>
        <w:t>TDatD 80</w:t>
      </w:r>
    </w:p>
    <w:p w14:paraId="2B30A90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Mercury-Class Courier Vessel</w:t>
      </w:r>
      <w:r>
        <w:tab/>
      </w:r>
      <w:r>
        <w:rPr>
          <w:sz w:val="16"/>
        </w:rPr>
        <w:t>SF 46</w:t>
      </w:r>
    </w:p>
    <w:p w14:paraId="04D0B15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Mountain-Class Logistics Barge</w:t>
      </w:r>
      <w:r>
        <w:tab/>
      </w:r>
      <w:r>
        <w:rPr>
          <w:sz w:val="16"/>
        </w:rPr>
        <w:t>SF 57</w:t>
      </w:r>
    </w:p>
    <w:p w14:paraId="552FCA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Murat-Class Battle Monitor</w:t>
      </w:r>
      <w:r>
        <w:tab/>
      </w:r>
      <w:r>
        <w:rPr>
          <w:sz w:val="16"/>
        </w:rPr>
        <w:t>SF 53</w:t>
      </w:r>
    </w:p>
    <w:p w14:paraId="256BA79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Saxby System Defence Boat</w:t>
      </w:r>
      <w:r>
        <w:tab/>
      </w:r>
      <w:r>
        <w:rPr>
          <w:sz w:val="16"/>
        </w:rPr>
        <w:t>AoCS2 112</w:t>
      </w:r>
    </w:p>
    <w:p w14:paraId="2E0A23A1" w14:textId="77777777" w:rsidR="001270EE" w:rsidRDefault="00000000">
      <w:pPr>
        <w:ind w:left="283"/>
      </w:pPr>
      <w:r>
        <w:rPr>
          <w:sz w:val="20"/>
        </w:rPr>
        <w:t>Siberia-class Solomani Colonial</w:t>
      </w:r>
    </w:p>
    <w:p w14:paraId="5605990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Transport, Type SCT</w:t>
      </w:r>
      <w:r>
        <w:tab/>
      </w:r>
      <w:r>
        <w:rPr>
          <w:sz w:val="16"/>
        </w:rPr>
        <w:t>TDatD 76</w:t>
      </w:r>
    </w:p>
    <w:p w14:paraId="2FCD5F1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Stella Polaris Freightliner</w:t>
      </w:r>
      <w:r>
        <w:tab/>
      </w:r>
      <w:r>
        <w:rPr>
          <w:sz w:val="16"/>
        </w:rPr>
        <w:t>SF 86</w:t>
      </w:r>
    </w:p>
    <w:p w14:paraId="74C5C74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Thalassa Small Transport</w:t>
      </w:r>
      <w:r>
        <w:tab/>
      </w:r>
      <w:r>
        <w:rPr>
          <w:sz w:val="16"/>
        </w:rPr>
        <w:t>AoCS2 108</w:t>
      </w:r>
    </w:p>
    <w:p w14:paraId="6279D08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USC-3A Small Packet Boat</w:t>
      </w:r>
      <w:r>
        <w:tab/>
      </w:r>
      <w:r>
        <w:rPr>
          <w:sz w:val="16"/>
        </w:rPr>
        <w:t>AoCS2 106</w:t>
      </w:r>
    </w:p>
    <w:p w14:paraId="76424CB8" w14:textId="77777777" w:rsidR="001270EE" w:rsidRDefault="00000000">
      <w:pPr>
        <w:ind w:left="283"/>
      </w:pPr>
      <w:r>
        <w:rPr>
          <w:sz w:val="20"/>
        </w:rPr>
        <w:t>Uriel-class Solomani Escort, Type</w:t>
      </w:r>
    </w:p>
    <w:p w14:paraId="6886221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SF</w:t>
      </w:r>
      <w:r>
        <w:tab/>
      </w:r>
      <w:r>
        <w:rPr>
          <w:sz w:val="16"/>
        </w:rPr>
        <w:t>TDatD 78</w:t>
      </w:r>
    </w:p>
    <w:p w14:paraId="7CD6678D" w14:textId="77777777" w:rsidR="001270EE" w:rsidRDefault="00000000">
      <w:pPr>
        <w:ind w:left="283"/>
      </w:pPr>
      <w:r>
        <w:rPr>
          <w:sz w:val="20"/>
        </w:rPr>
        <w:t>Vigilant Magnate-Class Commercial</w:t>
      </w:r>
    </w:p>
    <w:p w14:paraId="484F89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SF 247</w:t>
      </w:r>
    </w:p>
    <w:p w14:paraId="2E6C27B0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Yeao-class Armed Packet, Type U</w:t>
      </w:r>
      <w:r>
        <w:tab/>
      </w:r>
      <w:r>
        <w:rPr>
          <w:sz w:val="16"/>
        </w:rPr>
        <w:t>TDatD 84</w:t>
      </w:r>
    </w:p>
    <w:p w14:paraId="063B60C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Zuiho-Class Light Carrier</w:t>
      </w:r>
      <w:r>
        <w:tab/>
      </w:r>
      <w:r>
        <w:rPr>
          <w:sz w:val="16"/>
        </w:rPr>
        <w:t>SF 61</w:t>
      </w:r>
    </w:p>
    <w:p w14:paraId="2EFD9E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Sirius Rising</w:t>
      </w:r>
      <w:r>
        <w:tab/>
      </w:r>
      <w:r>
        <w:rPr>
          <w:sz w:val="16"/>
        </w:rPr>
        <w:t>SF 39</w:t>
      </w:r>
    </w:p>
    <w:p w14:paraId="52C2ABEA" w14:textId="77777777" w:rsidR="001270EE" w:rsidRDefault="00000000">
      <w:r>
        <w:rPr>
          <w:sz w:val="20"/>
        </w:rPr>
        <w:t>Small Craft</w:t>
      </w:r>
    </w:p>
    <w:p w14:paraId="114A10B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Kestrel Aerospace Fighter</w:t>
      </w:r>
      <w:r>
        <w:tab/>
      </w:r>
      <w:r>
        <w:rPr>
          <w:sz w:val="16"/>
        </w:rPr>
        <w:t>SF 42</w:t>
      </w:r>
    </w:p>
    <w:p w14:paraId="61710F9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Kestrel Fighter</w:t>
      </w:r>
      <w:r>
        <w:tab/>
      </w:r>
      <w:r>
        <w:rPr>
          <w:sz w:val="16"/>
        </w:rPr>
        <w:t>SF 43</w:t>
      </w:r>
    </w:p>
    <w:p w14:paraId="49708B3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Kestrel Leader</w:t>
      </w:r>
      <w:r>
        <w:tab/>
      </w:r>
      <w:r>
        <w:rPr>
          <w:sz w:val="16"/>
        </w:rPr>
        <w:t>SF 43</w:t>
      </w:r>
    </w:p>
    <w:p w14:paraId="7D98C77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Kestrel Trainer</w:t>
      </w:r>
      <w:r>
        <w:tab/>
      </w:r>
      <w:r>
        <w:rPr>
          <w:sz w:val="16"/>
        </w:rPr>
        <w:t>SF 43</w:t>
      </w:r>
    </w:p>
    <w:p w14:paraId="692A0DC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Scorpion-Class Strike Boat</w:t>
      </w:r>
      <w:r>
        <w:tab/>
      </w:r>
      <w:r>
        <w:rPr>
          <w:sz w:val="16"/>
        </w:rPr>
        <w:t>SF 44</w:t>
      </w:r>
    </w:p>
    <w:p w14:paraId="0D607A5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UB-25 Small Utility Boat</w:t>
      </w:r>
      <w:r>
        <w:tab/>
      </w:r>
      <w:r>
        <w:rPr>
          <w:sz w:val="16"/>
        </w:rPr>
        <w:t>AoCS2 102</w:t>
      </w:r>
    </w:p>
    <w:p w14:paraId="49433C8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UB-75 Large Utility Boat</w:t>
      </w:r>
      <w:r>
        <w:tab/>
      </w:r>
      <w:r>
        <w:rPr>
          <w:sz w:val="16"/>
        </w:rPr>
        <w:t>AoCS2 104</w:t>
      </w:r>
    </w:p>
    <w:p w14:paraId="337582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AoCS2 47</w:t>
      </w:r>
    </w:p>
    <w:p w14:paraId="3E09F380" w14:textId="77777777" w:rsidR="001270EE" w:rsidRDefault="00000000">
      <w:r>
        <w:rPr>
          <w:sz w:val="20"/>
        </w:rPr>
        <w:t>Society for Sovereignty of Man</w:t>
      </w:r>
    </w:p>
    <w:p w14:paraId="1ECF4EB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Over Machine</w:t>
      </w:r>
      <w:r>
        <w:tab/>
      </w:r>
      <w:r>
        <w:rPr>
          <w:sz w:val="16"/>
        </w:rPr>
        <w:t>SF 224</w:t>
      </w:r>
    </w:p>
    <w:p w14:paraId="120C8F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 for the Protection of Terra</w:t>
      </w:r>
      <w:r>
        <w:tab/>
      </w:r>
      <w:r>
        <w:rPr>
          <w:sz w:val="16"/>
        </w:rPr>
        <w:t>SF 101</w:t>
      </w:r>
    </w:p>
    <w:p w14:paraId="06E2C410" w14:textId="77777777" w:rsidR="001270EE" w:rsidRDefault="00000000">
      <w:r>
        <w:rPr>
          <w:sz w:val="20"/>
        </w:rPr>
        <w:t>Society of Sovereignty of Man Over</w:t>
      </w:r>
    </w:p>
    <w:p w14:paraId="44883E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Machine (SSMM)</w:t>
      </w:r>
      <w:r>
        <w:tab/>
      </w:r>
      <w:r>
        <w:rPr>
          <w:sz w:val="16"/>
        </w:rPr>
        <w:t>SF 100</w:t>
      </w:r>
    </w:p>
    <w:p w14:paraId="39D95A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Solar Shipping</w:t>
      </w:r>
      <w:r>
        <w:tab/>
      </w:r>
      <w:r>
        <w:rPr>
          <w:sz w:val="16"/>
        </w:rPr>
        <w:t>SF 92</w:t>
      </w:r>
    </w:p>
    <w:p w14:paraId="627C35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Catholic Church</w:t>
      </w:r>
      <w:r>
        <w:tab/>
      </w:r>
      <w:r>
        <w:rPr>
          <w:sz w:val="16"/>
        </w:rPr>
        <w:t>SF 274,275,289</w:t>
      </w:r>
    </w:p>
    <w:p w14:paraId="521576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Chemicals (SolChem)</w:t>
      </w:r>
      <w:r>
        <w:tab/>
      </w:r>
      <w:r>
        <w:rPr>
          <w:sz w:val="16"/>
        </w:rPr>
        <w:t>SF 92</w:t>
      </w:r>
    </w:p>
    <w:p w14:paraId="1C7021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Confederation</w:t>
      </w:r>
      <w:r>
        <w:tab/>
      </w:r>
      <w:r>
        <w:rPr>
          <w:sz w:val="16"/>
        </w:rPr>
        <w:t>AoCS2 25,36</w:t>
      </w:r>
    </w:p>
    <w:p w14:paraId="14B4E3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Freedom Army</w:t>
      </w:r>
      <w:r>
        <w:tab/>
      </w:r>
      <w:r>
        <w:rPr>
          <w:sz w:val="16"/>
        </w:rPr>
        <w:t>SF 104</w:t>
      </w:r>
    </w:p>
    <w:p w14:paraId="7A9256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Freedom Party</w:t>
      </w:r>
      <w:r>
        <w:tab/>
      </w:r>
      <w:r>
        <w:rPr>
          <w:sz w:val="16"/>
        </w:rPr>
        <w:t>SF 101</w:t>
      </w:r>
    </w:p>
    <w:p w14:paraId="5B07A2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Front, Overview</w:t>
      </w:r>
      <w:r>
        <w:tab/>
      </w:r>
      <w:r>
        <w:rPr>
          <w:sz w:val="16"/>
        </w:rPr>
        <w:t>SF 3</w:t>
      </w:r>
    </w:p>
    <w:p w14:paraId="4EF0C576" w14:textId="77777777" w:rsidR="001270EE" w:rsidRDefault="00000000">
      <w:r>
        <w:rPr>
          <w:sz w:val="20"/>
        </w:rPr>
        <w:t>Solomani Inter-Faith Development</w:t>
      </w:r>
    </w:p>
    <w:p w14:paraId="05D420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Partnership of Alpha Crucis (SIPAC)</w:t>
      </w:r>
      <w:r>
        <w:tab/>
      </w:r>
      <w:r>
        <w:rPr>
          <w:sz w:val="16"/>
        </w:rPr>
        <w:t>SF 101</w:t>
      </w:r>
    </w:p>
    <w:p w14:paraId="3601D9E2" w14:textId="77777777" w:rsidR="001270EE" w:rsidRDefault="00000000">
      <w:r>
        <w:rPr>
          <w:sz w:val="20"/>
        </w:rPr>
        <w:t>Solomani Interstellar Development</w:t>
      </w:r>
    </w:p>
    <w:p w14:paraId="00107C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Corps</w:t>
      </w:r>
      <w:r>
        <w:tab/>
      </w:r>
      <w:r>
        <w:rPr>
          <w:sz w:val="16"/>
        </w:rPr>
        <w:t>AoCS2 62</w:t>
      </w:r>
    </w:p>
    <w:p w14:paraId="138087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Liberation Front</w:t>
      </w:r>
      <w:r>
        <w:tab/>
      </w:r>
      <w:r>
        <w:rPr>
          <w:sz w:val="16"/>
        </w:rPr>
        <w:t>SF 239</w:t>
      </w:r>
    </w:p>
    <w:p w14:paraId="44E6B94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Liberation Front (SLF)</w:t>
      </w:r>
      <w:r>
        <w:tab/>
      </w:r>
      <w:r>
        <w:rPr>
          <w:sz w:val="16"/>
        </w:rPr>
        <w:t>SF 104</w:t>
      </w:r>
    </w:p>
    <w:p w14:paraId="625E15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Military Industries</w:t>
      </w:r>
      <w:r>
        <w:tab/>
      </w:r>
      <w:r>
        <w:rPr>
          <w:sz w:val="16"/>
        </w:rPr>
        <w:t>SF 92</w:t>
      </w:r>
    </w:p>
    <w:p w14:paraId="4E5E4A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Movement</w:t>
      </w:r>
      <w:r>
        <w:tab/>
      </w:r>
      <w:r>
        <w:rPr>
          <w:sz w:val="16"/>
        </w:rPr>
        <w:t>TTI 95</w:t>
      </w:r>
    </w:p>
    <w:p w14:paraId="1255D4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Party</w:t>
      </w:r>
      <w:r>
        <w:tab/>
      </w:r>
      <w:r>
        <w:rPr>
          <w:sz w:val="16"/>
        </w:rPr>
        <w:t>AoCS2 59</w:t>
      </w:r>
    </w:p>
    <w:p w14:paraId="01C238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Security (SolSec)</w:t>
      </w:r>
      <w:r>
        <w:tab/>
      </w:r>
      <w:r>
        <w:rPr>
          <w:sz w:val="16"/>
        </w:rPr>
        <w:t>AoCS2 82, SF 27</w:t>
      </w:r>
    </w:p>
    <w:p w14:paraId="12F013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Shipping</w:t>
      </w:r>
      <w:r>
        <w:tab/>
      </w:r>
      <w:r>
        <w:rPr>
          <w:sz w:val="16"/>
        </w:rPr>
        <w:t>SF 92</w:t>
      </w:r>
    </w:p>
    <w:p w14:paraId="1F1A4A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Solomani Solidarity</w:t>
      </w:r>
      <w:r>
        <w:tab/>
      </w:r>
      <w:r>
        <w:rPr>
          <w:sz w:val="16"/>
        </w:rPr>
        <w:t>SF 39</w:t>
      </w:r>
    </w:p>
    <w:p w14:paraId="4EAA0BB6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Solomani Strategic Technologies</w:t>
      </w:r>
    </w:p>
    <w:p w14:paraId="6C9029D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(SST)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93</w:t>
      </w:r>
    </w:p>
    <w:p w14:paraId="71A13BEC" w14:textId="77777777" w:rsidR="001270EE" w:rsidRDefault="00000000">
      <w:r>
        <w:rPr>
          <w:sz w:val="20"/>
        </w:rPr>
        <w:t>Solomanii Rim, Confederation</w:t>
      </w:r>
    </w:p>
    <w:p w14:paraId="5184B6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Forces Map</w:t>
      </w:r>
      <w:r>
        <w:tab/>
      </w:r>
      <w:r>
        <w:rPr>
          <w:sz w:val="16"/>
        </w:rPr>
        <w:t>SF 30</w:t>
      </w:r>
    </w:p>
    <w:p w14:paraId="6B588B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Star Core</w:t>
      </w:r>
      <w:r>
        <w:tab/>
      </w:r>
      <w:r>
        <w:rPr>
          <w:sz w:val="16"/>
        </w:rPr>
        <w:t>SF 93</w:t>
      </w:r>
    </w:p>
    <w:p w14:paraId="3EF56DF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Survey</w:t>
      </w:r>
      <w:r>
        <w:tab/>
      </w:r>
      <w:r>
        <w:rPr>
          <w:sz w:val="16"/>
        </w:rPr>
        <w:t>AoCS2 75</w:t>
      </w:r>
    </w:p>
    <w:p w14:paraId="688929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Symbology</w:t>
      </w:r>
      <w:r>
        <w:tab/>
      </w:r>
      <w:r>
        <w:rPr>
          <w:sz w:val="16"/>
        </w:rPr>
        <w:t>AoCS2 56</w:t>
      </w:r>
    </w:p>
    <w:p w14:paraId="7109DB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Terra First!</w:t>
      </w:r>
      <w:r>
        <w:tab/>
      </w:r>
      <w:r>
        <w:rPr>
          <w:sz w:val="16"/>
        </w:rPr>
        <w:t>SF 38</w:t>
      </w:r>
    </w:p>
    <w:p w14:paraId="224532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Vegan Truth</w:t>
      </w:r>
      <w:r>
        <w:tab/>
      </w:r>
      <w:r>
        <w:rPr>
          <w:sz w:val="16"/>
        </w:rPr>
        <w:t>SF 101</w:t>
      </w:r>
    </w:p>
    <w:p w14:paraId="53ABC0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Thetis-Laputa Coalition</w:t>
      </w:r>
      <w:r>
        <w:tab/>
      </w:r>
      <w:r>
        <w:rPr>
          <w:sz w:val="16"/>
        </w:rPr>
        <w:t>SF 35</w:t>
      </w:r>
    </w:p>
    <w:p w14:paraId="7F0DB6EC" w14:textId="77777777" w:rsidR="001270EE" w:rsidRDefault="00000000">
      <w:r>
        <w:rPr>
          <w:sz w:val="20"/>
        </w:rPr>
        <w:t>Thinking Machines Incorporated</w:t>
      </w:r>
    </w:p>
    <w:p w14:paraId="4C2F78A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(TMI)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93</w:t>
      </w:r>
    </w:p>
    <w:p w14:paraId="5433FDA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Timeline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119</w:t>
      </w:r>
    </w:p>
    <w:p w14:paraId="6995B8F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Trans-Crucis Mains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38</w:t>
      </w:r>
    </w:p>
    <w:p w14:paraId="2FE6C8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AoCS2 123</w:t>
      </w:r>
    </w:p>
    <w:p w14:paraId="439D59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 Table</w:t>
      </w:r>
      <w:r>
        <w:tab/>
      </w:r>
      <w:r>
        <w:rPr>
          <w:sz w:val="16"/>
        </w:rPr>
        <w:t>AoCS2 129</w:t>
      </w:r>
    </w:p>
    <w:p w14:paraId="068349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AoCS2 128</w:t>
      </w:r>
    </w:p>
    <w:p w14:paraId="75AE5EC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AoCS2 136</w:t>
      </w:r>
    </w:p>
    <w:p w14:paraId="3D776F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AoCS2 136</w:t>
      </w:r>
    </w:p>
    <w:p w14:paraId="2A02644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AoCS2 132</w:t>
      </w:r>
    </w:p>
    <w:p w14:paraId="38CCF99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Party</w:t>
      </w:r>
      <w:r>
        <w:tab/>
      </w:r>
      <w:r>
        <w:rPr>
          <w:sz w:val="16"/>
        </w:rPr>
        <w:t>AoCS2 130</w:t>
      </w:r>
    </w:p>
    <w:p w14:paraId="2A90DA5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SolSec</w:t>
      </w:r>
      <w:r>
        <w:tab/>
      </w:r>
      <w:r>
        <w:rPr>
          <w:sz w:val="16"/>
        </w:rPr>
        <w:t>AoCS2 134</w:t>
      </w:r>
    </w:p>
    <w:p w14:paraId="12163C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Tsyasha Kwa</w:t>
      </w:r>
      <w:r>
        <w:tab/>
      </w:r>
      <w:r>
        <w:rPr>
          <w:sz w:val="16"/>
        </w:rPr>
        <w:t>SF 93</w:t>
      </w:r>
    </w:p>
    <w:p w14:paraId="7A13AB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Turin Church</w:t>
      </w:r>
      <w:r>
        <w:tab/>
      </w:r>
      <w:r>
        <w:rPr>
          <w:sz w:val="16"/>
        </w:rPr>
        <w:t>SF 274</w:t>
      </w:r>
    </w:p>
    <w:p w14:paraId="5F9B35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Utarek</w:t>
      </w:r>
      <w:r>
        <w:tab/>
      </w:r>
      <w:r>
        <w:rPr>
          <w:sz w:val="16"/>
        </w:rPr>
        <w:t>SF 93</w:t>
      </w:r>
    </w:p>
    <w:p w14:paraId="605284B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Valkyrie Technologies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93</w:t>
      </w:r>
    </w:p>
    <w:p w14:paraId="58BA23C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Vega First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39</w:t>
      </w:r>
    </w:p>
    <w:p w14:paraId="77FAF463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Vehicles</w:t>
      </w:r>
    </w:p>
    <w:p w14:paraId="717E602A" w14:textId="77777777" w:rsidR="001270EE" w:rsidRPr="00E00836" w:rsidRDefault="00000000">
      <w:pPr>
        <w:ind w:left="283"/>
        <w:rPr>
          <w:lang w:val="fr-CA"/>
        </w:rPr>
      </w:pPr>
      <w:r w:rsidRPr="00E00836">
        <w:rPr>
          <w:sz w:val="20"/>
          <w:lang w:val="fr-CA"/>
        </w:rPr>
        <w:t>Corrosive Environment Construction</w:t>
      </w:r>
    </w:p>
    <w:p w14:paraId="183C222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SF 90</w:t>
      </w:r>
    </w:p>
    <w:p w14:paraId="55F7AFA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1A1A5F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00DFD5A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2614427C" w14:textId="77777777" w:rsidR="001270EE" w:rsidRDefault="00000000">
      <w:r>
        <w:rPr>
          <w:sz w:val="20"/>
        </w:rPr>
        <w:t>Weapons</w:t>
      </w:r>
    </w:p>
    <w:p w14:paraId="72474837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33AA6206" w14:textId="77777777" w:rsidR="001270EE" w:rsidRDefault="00000000">
      <w:pPr>
        <w:ind w:left="283"/>
      </w:pPr>
      <w:r>
        <w:rPr>
          <w:sz w:val="20"/>
        </w:rPr>
        <w:t>Gauss Personal Defence Weapon</w:t>
      </w:r>
    </w:p>
    <w:p w14:paraId="2A7F61F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73DDF5C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Navy Combat Shotgun</w:t>
      </w:r>
      <w:r>
        <w:tab/>
      </w:r>
      <w:r>
        <w:rPr>
          <w:sz w:val="16"/>
        </w:rPr>
        <w:t>AoCS2 118</w:t>
      </w:r>
    </w:p>
    <w:p w14:paraId="252AC43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</w:t>
      </w:r>
    </w:p>
    <w:p w14:paraId="74B61B4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</w:t>
      </w:r>
    </w:p>
    <w:p w14:paraId="0940DCC5" w14:textId="77777777" w:rsidR="001270EE" w:rsidRDefault="00000000">
      <w:r>
        <w:br w:type="page"/>
      </w:r>
    </w:p>
    <w:p w14:paraId="186215C2" w14:textId="77777777" w:rsidR="001270EE" w:rsidRDefault="00000000">
      <w:r>
        <w:rPr>
          <w:b/>
          <w:sz w:val="24"/>
        </w:rPr>
        <w:lastRenderedPageBreak/>
        <w:t>Sophonts</w:t>
      </w:r>
    </w:p>
    <w:p w14:paraId="05E983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Ael Yael</w:t>
      </w:r>
      <w:r>
        <w:tab/>
      </w:r>
      <w:r>
        <w:rPr>
          <w:sz w:val="16"/>
        </w:rPr>
        <w:t>JTAS3 47</w:t>
      </w:r>
    </w:p>
    <w:p w14:paraId="6A555FD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JTAS3 50</w:t>
      </w:r>
    </w:p>
    <w:p w14:paraId="6849A37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Aezorgh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61</w:t>
      </w:r>
    </w:p>
    <w:p w14:paraId="6C105A6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67</w:t>
      </w:r>
    </w:p>
    <w:p w14:paraId="4A69034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Alo'hei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15,113, TaA 17</w:t>
      </w:r>
    </w:p>
    <w:p w14:paraId="39AF76F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Amindii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BaEG 121, JTAS9 62</w:t>
      </w:r>
    </w:p>
    <w:p w14:paraId="1B738FB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65</w:t>
      </w:r>
    </w:p>
    <w:p w14:paraId="3B5E0D5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Aniyun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72</w:t>
      </w:r>
    </w:p>
    <w:p w14:paraId="2233A27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74</w:t>
      </w:r>
    </w:p>
    <w:p w14:paraId="31ECAED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Ape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10</w:t>
      </w:r>
    </w:p>
    <w:p w14:paraId="5FFC080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10</w:t>
      </w:r>
    </w:p>
    <w:p w14:paraId="62CCEEE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Aquamorph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7</w:t>
      </w:r>
    </w:p>
    <w:p w14:paraId="6AF5DF25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8</w:t>
      </w:r>
    </w:p>
    <w:p w14:paraId="757E765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Ascondi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12, TaA 5,62</w:t>
      </w:r>
    </w:p>
    <w:p w14:paraId="0F8FCB98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12</w:t>
      </w:r>
    </w:p>
    <w:p w14:paraId="1A8238C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Aslan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4, JTAS11 96, TTR 26</w:t>
      </w:r>
    </w:p>
    <w:p w14:paraId="10C9B4E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15, TTR 64</w:t>
      </w:r>
    </w:p>
    <w:p w14:paraId="252D4CF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Atrephari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236</w:t>
      </w:r>
    </w:p>
    <w:p w14:paraId="55EDA9A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Ayansh'i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21</w:t>
      </w:r>
    </w:p>
    <w:p w14:paraId="1991EE9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Barnai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JTAS4 94</w:t>
      </w:r>
    </w:p>
    <w:p w14:paraId="0E7AF3E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Bhu'oovaakaylaa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169</w:t>
      </w:r>
    </w:p>
    <w:p w14:paraId="1DEC48C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Bruhre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22,158</w:t>
      </w:r>
    </w:p>
    <w:p w14:paraId="0CB0BBE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22</w:t>
      </w:r>
    </w:p>
    <w:p w14:paraId="732677C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Bwap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AoCS3 228, TC 14</w:t>
      </w:r>
    </w:p>
    <w:p w14:paraId="25CE9AE3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AoCS3 253, TC 14</w:t>
      </w:r>
    </w:p>
    <w:p w14:paraId="0218BEE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Caprisaps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JTAS12 19</w:t>
      </w:r>
    </w:p>
    <w:p w14:paraId="0A61300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JTAS12 22</w:t>
      </w:r>
    </w:p>
    <w:p w14:paraId="4D7BB97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Chirpers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60</w:t>
      </w:r>
    </w:p>
    <w:p w14:paraId="1E87A514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Chokari</w:t>
      </w:r>
    </w:p>
    <w:p w14:paraId="54D4AF0E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35</w:t>
      </w:r>
    </w:p>
    <w:p w14:paraId="7E4C8E2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Crenduthaar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167</w:t>
      </w:r>
    </w:p>
    <w:p w14:paraId="59F6D88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167</w:t>
      </w:r>
    </w:p>
    <w:p w14:paraId="6DDE2CE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Darrian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4, BtC 82</w:t>
      </w:r>
    </w:p>
    <w:p w14:paraId="7F6E7788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36, BtC 82</w:t>
      </w:r>
    </w:p>
    <w:p w14:paraId="4BEC8AE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Dolphin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AoCS3 155, BtC 35</w:t>
      </w:r>
    </w:p>
    <w:p w14:paraId="4C9A7CF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AoCS3 168, BtC 35</w:t>
      </w:r>
    </w:p>
    <w:p w14:paraId="5DB7F10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Droyne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AoCS2 138, BtC 252, JTAS11 95,94</w:t>
      </w:r>
    </w:p>
    <w:p w14:paraId="74A6A4A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AoCS2 187</w:t>
      </w:r>
    </w:p>
    <w:p w14:paraId="3808B32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Dynchia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49</w:t>
      </w:r>
    </w:p>
    <w:p w14:paraId="40CEAAE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49</w:t>
      </w:r>
    </w:p>
    <w:p w14:paraId="537E31E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Ebokin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48</w:t>
      </w:r>
    </w:p>
    <w:p w14:paraId="2B4E8082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48</w:t>
      </w:r>
    </w:p>
    <w:p w14:paraId="7DA4B72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Eslyat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238</w:t>
      </w:r>
    </w:p>
    <w:p w14:paraId="3313D273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239</w:t>
      </w:r>
    </w:p>
    <w:p w14:paraId="1A7D59E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Ewurmer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75</w:t>
      </w:r>
    </w:p>
    <w:p w14:paraId="55EF8BE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Feskal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JTAS4 94</w:t>
      </w:r>
    </w:p>
    <w:p w14:paraId="61D6D63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Freni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JTAS7 120, SE 241</w:t>
      </w:r>
    </w:p>
    <w:p w14:paraId="09E5BA48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242</w:t>
      </w:r>
    </w:p>
    <w:p w14:paraId="4D2800A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Geonee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92, TTI 217</w:t>
      </w:r>
    </w:p>
    <w:p w14:paraId="12ADA56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AoCS3 118</w:t>
      </w:r>
    </w:p>
    <w:p w14:paraId="2AAEB2F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Ghenani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2, SE 244</w:t>
      </w:r>
    </w:p>
    <w:p w14:paraId="0B13713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246</w:t>
      </w:r>
    </w:p>
    <w:p w14:paraId="03EAFE2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Girug'kagh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JTAS1 112</w:t>
      </w:r>
    </w:p>
    <w:p w14:paraId="692520B1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JTAS1 115</w:t>
      </w:r>
    </w:p>
    <w:p w14:paraId="5064102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Githiaskio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JTAS2 38</w:t>
      </w:r>
    </w:p>
    <w:p w14:paraId="29CD5B13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JTAS2 42</w:t>
      </w:r>
    </w:p>
    <w:p w14:paraId="462BC1B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Gl'lu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168,247</w:t>
      </w:r>
    </w:p>
    <w:p w14:paraId="17B467B3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169</w:t>
      </w:r>
    </w:p>
    <w:p w14:paraId="7EFAF10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Gmina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77</w:t>
      </w:r>
    </w:p>
    <w:p w14:paraId="7BFE744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78</w:t>
      </w:r>
    </w:p>
    <w:p w14:paraId="6BC0EC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Gurungan</w:t>
      </w:r>
      <w:r>
        <w:tab/>
      </w:r>
      <w:r>
        <w:rPr>
          <w:sz w:val="16"/>
        </w:rPr>
        <w:t>SF 11,126</w:t>
      </w:r>
    </w:p>
    <w:p w14:paraId="6349D9F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12</w:t>
      </w:r>
    </w:p>
    <w:p w14:paraId="233C33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Gurvin</w:t>
      </w:r>
      <w:r>
        <w:tab/>
      </w:r>
      <w:r>
        <w:rPr>
          <w:sz w:val="16"/>
        </w:rPr>
        <w:t>AoCS2 219</w:t>
      </w:r>
    </w:p>
    <w:p w14:paraId="5799FD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H'Oskhlkhll</w:t>
      </w:r>
      <w:r>
        <w:tab/>
      </w:r>
      <w:r>
        <w:rPr>
          <w:sz w:val="16"/>
        </w:rPr>
        <w:t>TDatD 273</w:t>
      </w:r>
    </w:p>
    <w:p w14:paraId="49A8A7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Halkans</w:t>
      </w:r>
      <w:r>
        <w:tab/>
      </w:r>
      <w:r>
        <w:rPr>
          <w:sz w:val="16"/>
        </w:rPr>
        <w:t>JTAS8 98</w:t>
      </w:r>
    </w:p>
    <w:p w14:paraId="661BE60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JTAS8 103</w:t>
      </w:r>
    </w:p>
    <w:p w14:paraId="575436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Happrhani</w:t>
      </w:r>
      <w:r>
        <w:tab/>
      </w:r>
      <w:r>
        <w:rPr>
          <w:sz w:val="16"/>
        </w:rPr>
        <w:t>TDatD 23</w:t>
      </w:r>
    </w:p>
    <w:p w14:paraId="54AA10D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23</w:t>
      </w:r>
    </w:p>
    <w:p w14:paraId="1B5622C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Hhkar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JTAS12 90</w:t>
      </w:r>
    </w:p>
    <w:p w14:paraId="528168D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JTAS12 99</w:t>
      </w:r>
    </w:p>
    <w:p w14:paraId="499ECDB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Hiidamo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217</w:t>
      </w:r>
    </w:p>
    <w:p w14:paraId="6C46399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Hiver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AoCS2 211, JTAS11 96</w:t>
      </w:r>
    </w:p>
    <w:p w14:paraId="5D1B854E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AoCS2 255</w:t>
      </w:r>
    </w:p>
    <w:p w14:paraId="03D5F78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Hlanssai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BaEVV 3, JTAS4 44</w:t>
      </w:r>
    </w:p>
    <w:p w14:paraId="4284AE22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BaEVV 4</w:t>
      </w:r>
    </w:p>
    <w:p w14:paraId="771936E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Hloans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25</w:t>
      </w:r>
    </w:p>
    <w:p w14:paraId="1D5B182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Iltharans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25</w:t>
      </w:r>
    </w:p>
    <w:p w14:paraId="4AB95B11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26</w:t>
      </w:r>
    </w:p>
    <w:p w14:paraId="43E7740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Irdu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70</w:t>
      </w:r>
    </w:p>
    <w:p w14:paraId="215B8DC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Ithklur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AoCS2 219, JTAS7 37</w:t>
      </w:r>
    </w:p>
    <w:p w14:paraId="505C006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JTAS7 41</w:t>
      </w:r>
    </w:p>
    <w:p w14:paraId="7489920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J'aadje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25,169</w:t>
      </w:r>
    </w:p>
    <w:p w14:paraId="5CB4832A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26</w:t>
      </w:r>
    </w:p>
    <w:p w14:paraId="1418D41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Jonkeereen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100</w:t>
      </w:r>
    </w:p>
    <w:p w14:paraId="178CB35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101</w:t>
      </w:r>
    </w:p>
    <w:p w14:paraId="0BCA0E8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K'kree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AoCS1 106, JTAS1 96, JTAS11 94, JTAS3 30, JTAS7 52</w:t>
      </w:r>
    </w:p>
    <w:p w14:paraId="619BB0F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AoCS1 124</w:t>
      </w:r>
    </w:p>
    <w:p w14:paraId="2CE1243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Kemlae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78</w:t>
      </w:r>
    </w:p>
    <w:p w14:paraId="5436163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80</w:t>
      </w:r>
    </w:p>
    <w:p w14:paraId="39FEE81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Kirissukyoya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172,252</w:t>
      </w:r>
    </w:p>
    <w:p w14:paraId="031B79D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172</w:t>
      </w:r>
    </w:p>
    <w:p w14:paraId="501E677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Krotan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JTAS15 2</w:t>
      </w:r>
    </w:p>
    <w:p w14:paraId="39739D0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JTAS15 10</w:t>
      </w:r>
    </w:p>
    <w:p w14:paraId="235B851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Ktiauao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81</w:t>
      </w:r>
    </w:p>
    <w:p w14:paraId="090C6BCA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82</w:t>
      </w:r>
    </w:p>
    <w:p w14:paraId="3C8FE7F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Kursae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11</w:t>
      </w:r>
    </w:p>
    <w:p w14:paraId="77C2E8C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Ladybug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12,289</w:t>
      </w:r>
    </w:p>
    <w:p w14:paraId="0B69631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12</w:t>
      </w:r>
    </w:p>
    <w:p w14:paraId="650BAE7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Languljigee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176</w:t>
      </w:r>
    </w:p>
    <w:p w14:paraId="0C31EDA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lastRenderedPageBreak/>
        <w:t>Llellewyloly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50</w:t>
      </w:r>
    </w:p>
    <w:p w14:paraId="72768C8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51</w:t>
      </w:r>
    </w:p>
    <w:p w14:paraId="48FB3DF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Llyrian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AoCS3 113</w:t>
      </w:r>
    </w:p>
    <w:p w14:paraId="698400E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AoCS3 113</w:t>
      </w:r>
    </w:p>
    <w:p w14:paraId="0824245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Lurent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159,172</w:t>
      </w:r>
    </w:p>
    <w:p w14:paraId="6D92154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173</w:t>
      </w:r>
    </w:p>
    <w:p w14:paraId="1848686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Luriani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JTAS14 15</w:t>
      </w:r>
    </w:p>
    <w:p w14:paraId="2CD9A55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Mal'Gnar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84,108</w:t>
      </w:r>
    </w:p>
    <w:p w14:paraId="34A99CE1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84</w:t>
      </w:r>
    </w:p>
    <w:p w14:paraId="69F4312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Martian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173</w:t>
      </w:r>
    </w:p>
    <w:p w14:paraId="580DFDE8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174</w:t>
      </w:r>
    </w:p>
    <w:p w14:paraId="2BD2803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Mewey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JTAS13 11</w:t>
      </w:r>
    </w:p>
    <w:p w14:paraId="458E0DD5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JTAS13 11</w:t>
      </w:r>
    </w:p>
    <w:p w14:paraId="75B5794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Murian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246</w:t>
      </w:r>
    </w:p>
    <w:p w14:paraId="4DFA448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248</w:t>
      </w:r>
    </w:p>
    <w:p w14:paraId="1524B21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Mwawmbijebe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274</w:t>
      </w:r>
    </w:p>
    <w:p w14:paraId="3BCFC55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Nenlat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JTAS10 61</w:t>
      </w:r>
    </w:p>
    <w:p w14:paraId="2CD15C1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JTAS10 68</w:t>
      </w:r>
    </w:p>
    <w:p w14:paraId="76C5AF0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Oo-ne-beto-pon-tee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202</w:t>
      </w:r>
    </w:p>
    <w:p w14:paraId="18D8518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204</w:t>
      </w:r>
    </w:p>
    <w:p w14:paraId="3DBC3B2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Orca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AoCS3 196</w:t>
      </w:r>
    </w:p>
    <w:p w14:paraId="793606D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AoCS3 218</w:t>
      </w:r>
    </w:p>
    <w:p w14:paraId="28B1E88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Ormine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27</w:t>
      </w:r>
    </w:p>
    <w:p w14:paraId="4C3295A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28</w:t>
      </w:r>
    </w:p>
    <w:p w14:paraId="4BA4F9B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Orpheides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Re 43</w:t>
      </w:r>
    </w:p>
    <w:p w14:paraId="130DDD7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Polyphemes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274</w:t>
      </w:r>
    </w:p>
    <w:p w14:paraId="15F515B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Resavolk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249</w:t>
      </w:r>
    </w:p>
    <w:p w14:paraId="764EC2E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250</w:t>
      </w:r>
    </w:p>
    <w:p w14:paraId="4698055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Saie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JTAS15 44</w:t>
      </w:r>
    </w:p>
    <w:p w14:paraId="5110AF6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Saurian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66</w:t>
      </w:r>
    </w:p>
    <w:p w14:paraId="08258DA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66</w:t>
      </w:r>
    </w:p>
    <w:p w14:paraId="23B8495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Segani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175</w:t>
      </w:r>
    </w:p>
    <w:p w14:paraId="6FE14F63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175</w:t>
      </w:r>
    </w:p>
    <w:p w14:paraId="31AF74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Selenite</w:t>
      </w:r>
      <w:r>
        <w:tab/>
      </w:r>
      <w:r>
        <w:rPr>
          <w:sz w:val="16"/>
        </w:rPr>
        <w:t>SF 5</w:t>
      </w:r>
    </w:p>
    <w:p w14:paraId="33092C9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SF 6</w:t>
      </w:r>
    </w:p>
    <w:p w14:paraId="02000D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Shi'awei</w:t>
      </w:r>
      <w:r>
        <w:tab/>
      </w:r>
      <w:r>
        <w:rPr>
          <w:sz w:val="16"/>
        </w:rPr>
        <w:t>BtC 176</w:t>
      </w:r>
    </w:p>
    <w:p w14:paraId="5704328E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176</w:t>
      </w:r>
    </w:p>
    <w:p w14:paraId="571458B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Shingan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112</w:t>
      </w:r>
    </w:p>
    <w:p w14:paraId="429B466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Solomani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4</w:t>
      </w:r>
    </w:p>
    <w:p w14:paraId="59E7ED6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AoCS2 123</w:t>
      </w:r>
    </w:p>
    <w:p w14:paraId="318B4D0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Souggvuez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177,237</w:t>
      </w:r>
    </w:p>
    <w:p w14:paraId="4817D43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177</w:t>
      </w:r>
    </w:p>
    <w:p w14:paraId="55365DA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Sred*Ni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85</w:t>
      </w:r>
    </w:p>
    <w:p w14:paraId="21B30D8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Ssienjhiovla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237</w:t>
      </w:r>
    </w:p>
    <w:p w14:paraId="6D19FF2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238</w:t>
      </w:r>
    </w:p>
    <w:p w14:paraId="195E6D9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Sylean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155</w:t>
      </w:r>
    </w:p>
    <w:p w14:paraId="569ED50E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171</w:t>
      </w:r>
    </w:p>
    <w:p w14:paraId="2660517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Teakhea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88</w:t>
      </w:r>
    </w:p>
    <w:p w14:paraId="5821A10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88</w:t>
      </w:r>
    </w:p>
    <w:p w14:paraId="1D2BC49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Thonane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250</w:t>
      </w:r>
    </w:p>
    <w:p w14:paraId="3320B08A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251</w:t>
      </w:r>
    </w:p>
    <w:p w14:paraId="08216B0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Tlyetrai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28</w:t>
      </w:r>
    </w:p>
    <w:p w14:paraId="05131382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29</w:t>
      </w:r>
    </w:p>
    <w:p w14:paraId="47E0054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Ulane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29</w:t>
      </w:r>
    </w:p>
    <w:p w14:paraId="7837E862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30</w:t>
      </w:r>
    </w:p>
    <w:p w14:paraId="13DAE52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Vargr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AoCS1 169, BtC 20,252, JTAS11 95, TTR 189, U2FAQ 1</w:t>
      </w:r>
    </w:p>
    <w:p w14:paraId="4F95ABDC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AoCS1 179</w:t>
      </w:r>
    </w:p>
    <w:p w14:paraId="3BEEF49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Vegan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69</w:t>
      </w:r>
    </w:p>
    <w:p w14:paraId="5929D3EA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72</w:t>
      </w:r>
    </w:p>
    <w:p w14:paraId="34B3A56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Veghu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252</w:t>
      </w:r>
    </w:p>
    <w:p w14:paraId="6ADD41B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Vespexer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39</w:t>
      </w:r>
    </w:p>
    <w:p w14:paraId="45303AB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Vilani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80</w:t>
      </w:r>
    </w:p>
    <w:p w14:paraId="664961E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Virushi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JTAS5 54, TDatD 30</w:t>
      </w:r>
    </w:p>
    <w:p w14:paraId="283E02E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TDatD 31</w:t>
      </w:r>
    </w:p>
    <w:p w14:paraId="6E0261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Weeven</w:t>
      </w:r>
      <w:r>
        <w:tab/>
      </w:r>
      <w:r>
        <w:rPr>
          <w:sz w:val="16"/>
        </w:rPr>
        <w:t>SF 13</w:t>
      </w:r>
    </w:p>
    <w:p w14:paraId="6C5A1F2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Whiteside Dolphin</w:t>
      </w:r>
      <w:r>
        <w:tab/>
      </w:r>
      <w:r>
        <w:rPr>
          <w:sz w:val="16"/>
        </w:rPr>
        <w:t>AoCS3 157</w:t>
      </w:r>
    </w:p>
    <w:p w14:paraId="586A16E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AoCS3 157</w:t>
      </w:r>
    </w:p>
    <w:p w14:paraId="78FC650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Yafizethe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178</w:t>
      </w:r>
    </w:p>
    <w:p w14:paraId="05BC3BE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178</w:t>
      </w:r>
    </w:p>
    <w:p w14:paraId="21529A5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Yn-tsai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32</w:t>
      </w:r>
    </w:p>
    <w:p w14:paraId="78F7760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32</w:t>
      </w:r>
    </w:p>
    <w:p w14:paraId="48790CB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Yont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197</w:t>
      </w:r>
    </w:p>
    <w:p w14:paraId="66E9BEA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197</w:t>
      </w:r>
    </w:p>
    <w:p w14:paraId="3043849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Za'tachk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AoCS2 219</w:t>
      </w:r>
    </w:p>
    <w:p w14:paraId="2941E3E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Zapoqi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85</w:t>
      </w:r>
    </w:p>
    <w:p w14:paraId="5FD1E3D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Zhdianshe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253</w:t>
      </w:r>
    </w:p>
    <w:p w14:paraId="121ED32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Travellers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254</w:t>
      </w:r>
    </w:p>
    <w:p w14:paraId="43963D8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Zhodani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AoCS1 242, JTAS2 70, JTAS6 56, JTAS9 54</w:t>
      </w:r>
    </w:p>
    <w:p w14:paraId="75C43CA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Travellers</w:t>
      </w:r>
      <w:r>
        <w:tab/>
      </w:r>
      <w:r>
        <w:rPr>
          <w:sz w:val="16"/>
        </w:rPr>
        <w:t>AoCS1 253</w:t>
      </w:r>
    </w:p>
    <w:p w14:paraId="04572112" w14:textId="77777777" w:rsidR="001270EE" w:rsidRDefault="00000000">
      <w:r>
        <w:br w:type="page"/>
      </w:r>
    </w:p>
    <w:p w14:paraId="1D9C59BA" w14:textId="77777777" w:rsidR="001270EE" w:rsidRDefault="00000000">
      <w:r>
        <w:rPr>
          <w:b/>
          <w:sz w:val="24"/>
        </w:rPr>
        <w:lastRenderedPageBreak/>
        <w:t>Subectors</w:t>
      </w:r>
    </w:p>
    <w:p w14:paraId="122AF2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Aohelroiao, Riftspan Reaches</w:t>
      </w:r>
      <w:r>
        <w:tab/>
      </w:r>
      <w:r>
        <w:rPr>
          <w:sz w:val="16"/>
        </w:rPr>
        <w:t>TGR 115</w:t>
      </w:r>
    </w:p>
    <w:p w14:paraId="1498F4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Aokiylair, Riftspan Reaches</w:t>
      </w:r>
      <w:r>
        <w:tab/>
      </w:r>
      <w:r>
        <w:rPr>
          <w:sz w:val="16"/>
        </w:rPr>
        <w:t>TGR 101</w:t>
      </w:r>
    </w:p>
    <w:p w14:paraId="4AEB71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Ashishinipar, Corridor</w:t>
      </w:r>
      <w:r>
        <w:tab/>
      </w:r>
      <w:r>
        <w:rPr>
          <w:sz w:val="16"/>
        </w:rPr>
        <w:t>TGR 71</w:t>
      </w:r>
    </w:p>
    <w:p w14:paraId="456F6F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Atu'l, Corridor</w:t>
      </w:r>
      <w:r>
        <w:tab/>
      </w:r>
      <w:r>
        <w:rPr>
          <w:sz w:val="16"/>
        </w:rPr>
        <w:t>TGR 58</w:t>
      </w:r>
    </w:p>
    <w:p w14:paraId="5F0A27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Aulryakh, Riftspan Reaches</w:t>
      </w:r>
      <w:r>
        <w:tab/>
      </w:r>
      <w:r>
        <w:rPr>
          <w:sz w:val="16"/>
        </w:rPr>
        <w:t>TGR 87</w:t>
      </w:r>
    </w:p>
    <w:p w14:paraId="2392E0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Ewasya', Riftspan Reaches</w:t>
      </w:r>
      <w:r>
        <w:tab/>
      </w:r>
      <w:r>
        <w:rPr>
          <w:sz w:val="16"/>
        </w:rPr>
        <w:t>TGR 98</w:t>
      </w:r>
    </w:p>
    <w:p w14:paraId="54BAC6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Ftyoauial, Riftspan Reaches</w:t>
      </w:r>
      <w:r>
        <w:tab/>
      </w:r>
      <w:r>
        <w:rPr>
          <w:sz w:val="16"/>
        </w:rPr>
        <w:t>TGR 118</w:t>
      </w:r>
    </w:p>
    <w:p w14:paraId="1C551B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Hryehkhtyel, Riftspan Reaches</w:t>
      </w:r>
      <w:r>
        <w:tab/>
      </w:r>
      <w:r>
        <w:rPr>
          <w:sz w:val="16"/>
        </w:rPr>
        <w:t>TGR 113</w:t>
      </w:r>
    </w:p>
    <w:p w14:paraId="07FA02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Hwiwuiyo, Riftspan Reaches</w:t>
      </w:r>
      <w:r>
        <w:tab/>
      </w:r>
      <w:r>
        <w:rPr>
          <w:sz w:val="16"/>
        </w:rPr>
        <w:t>TGR 93</w:t>
      </w:r>
    </w:p>
    <w:p w14:paraId="1D4596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Ian, Corridor</w:t>
      </w:r>
      <w:r>
        <w:tab/>
      </w:r>
      <w:r>
        <w:rPr>
          <w:sz w:val="16"/>
        </w:rPr>
        <w:t>TGR 42</w:t>
      </w:r>
    </w:p>
    <w:p w14:paraId="11B3CB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Ioihleawa, Riftspan Reaches</w:t>
      </w:r>
      <w:r>
        <w:tab/>
      </w:r>
      <w:r>
        <w:rPr>
          <w:sz w:val="16"/>
        </w:rPr>
        <w:t>TGR 121</w:t>
      </w:r>
    </w:p>
    <w:p w14:paraId="399622E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Iyhaseakh, Riftspan Reaches</w:t>
      </w:r>
      <w:r>
        <w:tab/>
      </w:r>
      <w:r>
        <w:rPr>
          <w:sz w:val="16"/>
        </w:rPr>
        <w:t>TGR 107</w:t>
      </w:r>
    </w:p>
    <w:p w14:paraId="4FC65A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Jikhyrleirla, Riftspan Reaches</w:t>
      </w:r>
      <w:r>
        <w:tab/>
      </w:r>
      <w:r>
        <w:rPr>
          <w:sz w:val="16"/>
        </w:rPr>
        <w:t>TGR 111</w:t>
      </w:r>
    </w:p>
    <w:p w14:paraId="079084E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Khouth, Corridor</w:t>
      </w:r>
      <w:r>
        <w:tab/>
      </w:r>
      <w:r>
        <w:rPr>
          <w:sz w:val="16"/>
        </w:rPr>
        <w:t>TGR 25</w:t>
      </w:r>
    </w:p>
    <w:p w14:paraId="4E462E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Khukish, Corridor</w:t>
      </w:r>
      <w:r>
        <w:tab/>
      </w:r>
      <w:r>
        <w:rPr>
          <w:sz w:val="16"/>
        </w:rPr>
        <w:t>TGR 29</w:t>
      </w:r>
    </w:p>
    <w:p w14:paraId="757046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Kivu, Corridor</w:t>
      </w:r>
      <w:r>
        <w:tab/>
      </w:r>
      <w:r>
        <w:rPr>
          <w:sz w:val="16"/>
        </w:rPr>
        <w:t>TGR 62</w:t>
      </w:r>
    </w:p>
    <w:p w14:paraId="6F5AA3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Lemish, Corridor</w:t>
      </w:r>
      <w:r>
        <w:tab/>
      </w:r>
      <w:r>
        <w:rPr>
          <w:sz w:val="16"/>
        </w:rPr>
        <w:t>TGR 36</w:t>
      </w:r>
    </w:p>
    <w:p w14:paraId="03351B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Naadi, Corridor</w:t>
      </w:r>
      <w:r>
        <w:tab/>
      </w:r>
      <w:r>
        <w:rPr>
          <w:sz w:val="16"/>
        </w:rPr>
        <w:t>TGR 49</w:t>
      </w:r>
    </w:p>
    <w:p w14:paraId="27793E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Ryuhleiea, Riftspan Reaches</w:t>
      </w:r>
      <w:r>
        <w:tab/>
      </w:r>
      <w:r>
        <w:rPr>
          <w:sz w:val="16"/>
        </w:rPr>
        <w:t>TGR 104</w:t>
      </w:r>
    </w:p>
    <w:p w14:paraId="71540E7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Sashrakusha, Corridor</w:t>
      </w:r>
      <w:r>
        <w:tab/>
      </w:r>
      <w:r>
        <w:rPr>
          <w:sz w:val="16"/>
        </w:rPr>
        <w:t>TGR 82</w:t>
      </w:r>
    </w:p>
    <w:p w14:paraId="40BC81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Shush, Corridor</w:t>
      </w:r>
      <w:r>
        <w:tab/>
      </w:r>
      <w:r>
        <w:rPr>
          <w:sz w:val="16"/>
        </w:rPr>
        <w:t>TGR 54</w:t>
      </w:r>
    </w:p>
    <w:p w14:paraId="1ABBB0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Sinta, Corridor</w:t>
      </w:r>
      <w:r>
        <w:tab/>
      </w:r>
      <w:r>
        <w:rPr>
          <w:sz w:val="16"/>
        </w:rPr>
        <w:t>TGR 77</w:t>
      </w:r>
    </w:p>
    <w:p w14:paraId="2D6409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Strand, Corridor</w:t>
      </w:r>
      <w:r>
        <w:tab/>
      </w:r>
      <w:r>
        <w:rPr>
          <w:sz w:val="16"/>
        </w:rPr>
        <w:t>TGR 45</w:t>
      </w:r>
    </w:p>
    <w:p w14:paraId="71C372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Empty Void, Corridor</w:t>
      </w:r>
      <w:r>
        <w:tab/>
      </w:r>
      <w:r>
        <w:rPr>
          <w:sz w:val="16"/>
        </w:rPr>
        <w:t>TGR 56</w:t>
      </w:r>
    </w:p>
    <w:p w14:paraId="720C96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Narrows, Corridor</w:t>
      </w:r>
      <w:r>
        <w:tab/>
      </w:r>
      <w:r>
        <w:rPr>
          <w:sz w:val="16"/>
        </w:rPr>
        <w:t>TGR 39</w:t>
      </w:r>
    </w:p>
    <w:p w14:paraId="67FD66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Trawo, Riftspan Reaches</w:t>
      </w:r>
      <w:r>
        <w:tab/>
      </w:r>
      <w:r>
        <w:rPr>
          <w:sz w:val="16"/>
        </w:rPr>
        <w:t>TGR 99</w:t>
      </w:r>
    </w:p>
    <w:p w14:paraId="7F542B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Tuistao, Riftspan Reaches</w:t>
      </w:r>
      <w:r>
        <w:tab/>
      </w:r>
      <w:r>
        <w:rPr>
          <w:sz w:val="16"/>
        </w:rPr>
        <w:t>TGR 123</w:t>
      </w:r>
    </w:p>
    <w:p w14:paraId="5B0B41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Two Worlds, Corridor</w:t>
      </w:r>
      <w:r>
        <w:tab/>
      </w:r>
      <w:r>
        <w:rPr>
          <w:sz w:val="16"/>
        </w:rPr>
        <w:t>TGR 65</w:t>
      </w:r>
    </w:p>
    <w:p w14:paraId="59DD18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Tyehlai, Riftspan Reaches</w:t>
      </w:r>
      <w:r>
        <w:tab/>
      </w:r>
      <w:r>
        <w:rPr>
          <w:sz w:val="16"/>
        </w:rPr>
        <w:t>TGR 96</w:t>
      </w:r>
    </w:p>
    <w:p w14:paraId="120A85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Uantil, Corridor</w:t>
      </w:r>
      <w:r>
        <w:tab/>
      </w:r>
      <w:r>
        <w:rPr>
          <w:sz w:val="16"/>
        </w:rPr>
        <w:t>TGR 52</w:t>
      </w:r>
    </w:p>
    <w:p w14:paraId="38A198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Wahtoikoeakh, Riftspan Reaches</w:t>
      </w:r>
      <w:r>
        <w:tab/>
      </w:r>
      <w:r>
        <w:rPr>
          <w:sz w:val="16"/>
        </w:rPr>
        <w:t>TGR 126</w:t>
      </w:r>
    </w:p>
    <w:p w14:paraId="2A6FE6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Yuhiyah, Riftspan Reaches</w:t>
      </w:r>
      <w:r>
        <w:tab/>
      </w:r>
      <w:r>
        <w:rPr>
          <w:sz w:val="16"/>
        </w:rPr>
        <w:t>TGR 109</w:t>
      </w:r>
    </w:p>
    <w:p w14:paraId="21ECDFFB" w14:textId="77777777" w:rsidR="001270EE" w:rsidRDefault="00000000">
      <w:r>
        <w:br w:type="page"/>
      </w:r>
    </w:p>
    <w:p w14:paraId="17596678" w14:textId="77777777" w:rsidR="001270EE" w:rsidRDefault="00000000">
      <w:r>
        <w:rPr>
          <w:b/>
          <w:sz w:val="24"/>
        </w:rPr>
        <w:lastRenderedPageBreak/>
        <w:t>Sword Worlds Confederation</w:t>
      </w:r>
    </w:p>
    <w:p w14:paraId="5BBCCB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Aesirists</w:t>
      </w:r>
      <w:r>
        <w:tab/>
      </w:r>
      <w:r>
        <w:rPr>
          <w:sz w:val="16"/>
        </w:rPr>
        <w:t>SW 21</w:t>
      </w:r>
    </w:p>
    <w:p w14:paraId="74DBD41E" w14:textId="77777777" w:rsidR="001270EE" w:rsidRDefault="00000000">
      <w:r>
        <w:rPr>
          <w:sz w:val="20"/>
        </w:rPr>
        <w:t>Career</w:t>
      </w:r>
    </w:p>
    <w:p w14:paraId="306588C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Patrol</w:t>
      </w:r>
      <w:r>
        <w:tab/>
      </w:r>
      <w:r>
        <w:rPr>
          <w:sz w:val="16"/>
        </w:rPr>
        <w:t>SW 101</w:t>
      </w:r>
    </w:p>
    <w:p w14:paraId="423DC4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Carls</w:t>
      </w:r>
      <w:r>
        <w:tab/>
      </w:r>
      <w:r>
        <w:rPr>
          <w:sz w:val="16"/>
        </w:rPr>
        <w:t>SW 20</w:t>
      </w:r>
    </w:p>
    <w:p w14:paraId="56A2FD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Command Area</w:t>
      </w:r>
      <w:r>
        <w:tab/>
      </w:r>
      <w:r>
        <w:rPr>
          <w:sz w:val="16"/>
        </w:rPr>
        <w:t>SW 34</w:t>
      </w:r>
    </w:p>
    <w:p w14:paraId="45F1546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Anduril</w:t>
      </w:r>
      <w:r>
        <w:tab/>
      </w:r>
      <w:r>
        <w:rPr>
          <w:sz w:val="16"/>
        </w:rPr>
        <w:t>SW 35</w:t>
      </w:r>
    </w:p>
    <w:p w14:paraId="56400D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Colada</w:t>
      </w:r>
      <w:r>
        <w:tab/>
      </w:r>
      <w:r>
        <w:rPr>
          <w:sz w:val="16"/>
        </w:rPr>
        <w:t>SW 35</w:t>
      </w:r>
    </w:p>
    <w:p w14:paraId="7246205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Durendal</w:t>
      </w:r>
      <w:r>
        <w:tab/>
      </w:r>
      <w:r>
        <w:rPr>
          <w:sz w:val="16"/>
        </w:rPr>
        <w:t>SW 35</w:t>
      </w:r>
    </w:p>
    <w:p w14:paraId="075344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Enos</w:t>
      </w:r>
      <w:r>
        <w:tab/>
      </w:r>
      <w:r>
        <w:rPr>
          <w:sz w:val="16"/>
        </w:rPr>
        <w:t>SW 35</w:t>
      </w:r>
    </w:p>
    <w:p w14:paraId="20750B0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Hrunting</w:t>
      </w:r>
      <w:r>
        <w:tab/>
      </w:r>
      <w:r>
        <w:rPr>
          <w:sz w:val="16"/>
        </w:rPr>
        <w:t>SW 35</w:t>
      </w:r>
    </w:p>
    <w:p w14:paraId="4533CD1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Mjolnir</w:t>
      </w:r>
      <w:r>
        <w:tab/>
      </w:r>
      <w:r>
        <w:rPr>
          <w:sz w:val="16"/>
        </w:rPr>
        <w:t>SW 35</w:t>
      </w:r>
    </w:p>
    <w:p w14:paraId="6F4F36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Commerce</w:t>
      </w:r>
      <w:r>
        <w:tab/>
      </w:r>
      <w:r>
        <w:rPr>
          <w:sz w:val="16"/>
        </w:rPr>
        <w:t>SW 24</w:t>
      </w:r>
    </w:p>
    <w:p w14:paraId="4CDA97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Cottars</w:t>
      </w:r>
      <w:r>
        <w:tab/>
      </w:r>
      <w:r>
        <w:rPr>
          <w:sz w:val="16"/>
        </w:rPr>
        <w:t>SW 20</w:t>
      </w:r>
    </w:p>
    <w:p w14:paraId="79003F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19,87, Sk 101</w:t>
      </w:r>
    </w:p>
    <w:p w14:paraId="19A2C2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Defensive Operations</w:t>
      </w:r>
      <w:r>
        <w:tab/>
      </w:r>
      <w:r>
        <w:rPr>
          <w:sz w:val="16"/>
        </w:rPr>
        <w:t>SW 38</w:t>
      </w:r>
    </w:p>
    <w:p w14:paraId="14048F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Denisov, Grand Admiral</w:t>
      </w:r>
      <w:r>
        <w:tab/>
      </w:r>
      <w:r>
        <w:rPr>
          <w:sz w:val="16"/>
        </w:rPr>
        <w:t>Sk 25,102</w:t>
      </w:r>
    </w:p>
    <w:p w14:paraId="0E10CC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Diplomatic Corp</w:t>
      </w:r>
      <w:r>
        <w:tab/>
      </w:r>
      <w:r>
        <w:rPr>
          <w:sz w:val="16"/>
        </w:rPr>
        <w:t>SW 30</w:t>
      </w:r>
    </w:p>
    <w:p w14:paraId="358B16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Exiles</w:t>
      </w:r>
      <w:r>
        <w:tab/>
      </w:r>
      <w:r>
        <w:rPr>
          <w:sz w:val="16"/>
        </w:rPr>
        <w:t>SW 24</w:t>
      </w:r>
    </w:p>
    <w:p w14:paraId="33FA3D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Fleets</w:t>
      </w:r>
      <w:r>
        <w:tab/>
      </w:r>
      <w:r>
        <w:rPr>
          <w:sz w:val="16"/>
        </w:rPr>
        <w:t>SW 33</w:t>
      </w:r>
    </w:p>
    <w:p w14:paraId="222125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SW 22,26</w:t>
      </w:r>
    </w:p>
    <w:p w14:paraId="6CB23F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Gram Arm</w:t>
      </w:r>
      <w:r>
        <w:tab/>
      </w:r>
      <w:r>
        <w:rPr>
          <w:sz w:val="16"/>
        </w:rPr>
        <w:t>SW 55</w:t>
      </w:r>
    </w:p>
    <w:p w14:paraId="0D4910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Grav-Mobile Forces</w:t>
      </w:r>
      <w:r>
        <w:tab/>
      </w:r>
      <w:r>
        <w:rPr>
          <w:sz w:val="16"/>
        </w:rPr>
        <w:t>SW 45</w:t>
      </w:r>
    </w:p>
    <w:p w14:paraId="471B0F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Greve</w:t>
      </w:r>
      <w:r>
        <w:tab/>
      </w:r>
      <w:r>
        <w:rPr>
          <w:sz w:val="16"/>
        </w:rPr>
        <w:t>SW 20</w:t>
      </w:r>
    </w:p>
    <w:p w14:paraId="742F16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Ground Forces</w:t>
      </w:r>
      <w:r>
        <w:tab/>
      </w:r>
      <w:r>
        <w:rPr>
          <w:sz w:val="16"/>
        </w:rPr>
        <w:t>SW 44</w:t>
      </w:r>
    </w:p>
    <w:p w14:paraId="4D79DE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Hertug</w:t>
      </w:r>
      <w:r>
        <w:tab/>
      </w:r>
      <w:r>
        <w:rPr>
          <w:sz w:val="16"/>
        </w:rPr>
        <w:t>SW 20</w:t>
      </w:r>
    </w:p>
    <w:p w14:paraId="57616F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Infrastructure</w:t>
      </w:r>
      <w:r>
        <w:tab/>
      </w:r>
      <w:r>
        <w:rPr>
          <w:sz w:val="16"/>
        </w:rPr>
        <w:t>SW 24</w:t>
      </w:r>
    </w:p>
    <w:p w14:paraId="4FEDAF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Interstellar Patrol</w:t>
      </w:r>
      <w:r>
        <w:tab/>
      </w:r>
      <w:r>
        <w:rPr>
          <w:sz w:val="16"/>
        </w:rPr>
        <w:t>SW 27</w:t>
      </w:r>
    </w:p>
    <w:p w14:paraId="6C7A0A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Jarl</w:t>
      </w:r>
      <w:r>
        <w:tab/>
      </w:r>
      <w:r>
        <w:rPr>
          <w:sz w:val="16"/>
        </w:rPr>
        <w:t>SW 20</w:t>
      </w:r>
    </w:p>
    <w:p w14:paraId="20E116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Lagre Order</w:t>
      </w:r>
      <w:r>
        <w:tab/>
      </w:r>
      <w:r>
        <w:rPr>
          <w:sz w:val="16"/>
        </w:rPr>
        <w:t>SW 20</w:t>
      </w:r>
    </w:p>
    <w:p w14:paraId="761C9A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Law</w:t>
      </w:r>
      <w:r>
        <w:tab/>
      </w:r>
      <w:r>
        <w:rPr>
          <w:sz w:val="16"/>
        </w:rPr>
        <w:t>SW 19</w:t>
      </w:r>
    </w:p>
    <w:p w14:paraId="4266F9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Maritime and Aerospace Forces</w:t>
      </w:r>
      <w:r>
        <w:tab/>
      </w:r>
      <w:r>
        <w:rPr>
          <w:sz w:val="16"/>
        </w:rPr>
        <w:t>SW 52</w:t>
      </w:r>
    </w:p>
    <w:p w14:paraId="0378BA28" w14:textId="77777777" w:rsidR="001270EE" w:rsidRDefault="00000000">
      <w:r>
        <w:rPr>
          <w:sz w:val="20"/>
        </w:rPr>
        <w:t>Melee Weapon</w:t>
      </w:r>
    </w:p>
    <w:p w14:paraId="498A36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565789C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774E8E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Mercantile Service</w:t>
      </w:r>
      <w:r>
        <w:tab/>
      </w:r>
      <w:r>
        <w:rPr>
          <w:sz w:val="16"/>
        </w:rPr>
        <w:t>SW 32</w:t>
      </w:r>
    </w:p>
    <w:p w14:paraId="1BB36A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SW 27</w:t>
      </w:r>
    </w:p>
    <w:p w14:paraId="4D1A5C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 Ranks</w:t>
      </w:r>
      <w:r>
        <w:tab/>
      </w:r>
      <w:r>
        <w:rPr>
          <w:sz w:val="16"/>
        </w:rPr>
        <w:t>SW 52</w:t>
      </w:r>
    </w:p>
    <w:p w14:paraId="075FF4A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53</w:t>
      </w:r>
    </w:p>
    <w:p w14:paraId="0739DA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General Officrt Ranks</w:t>
      </w:r>
      <w:r>
        <w:tab/>
      </w:r>
      <w:r>
        <w:rPr>
          <w:sz w:val="16"/>
        </w:rPr>
        <w:t>SW 54</w:t>
      </w:r>
    </w:p>
    <w:p w14:paraId="517B6CB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54</w:t>
      </w:r>
    </w:p>
    <w:p w14:paraId="070597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Money</w:t>
      </w:r>
      <w:r>
        <w:tab/>
      </w:r>
      <w:r>
        <w:rPr>
          <w:sz w:val="16"/>
        </w:rPr>
        <w:t>SW 18</w:t>
      </w:r>
    </w:p>
    <w:p w14:paraId="7C976A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Ranks</w:t>
      </w:r>
      <w:r>
        <w:tab/>
      </w:r>
      <w:r>
        <w:rPr>
          <w:sz w:val="16"/>
        </w:rPr>
        <w:t>SW 40</w:t>
      </w:r>
    </w:p>
    <w:p w14:paraId="57DDE7B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Ranks</w:t>
      </w:r>
      <w:r>
        <w:tab/>
      </w:r>
      <w:r>
        <w:rPr>
          <w:sz w:val="16"/>
        </w:rPr>
        <w:t>SW 41</w:t>
      </w:r>
    </w:p>
    <w:p w14:paraId="770E9C3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Flag Officer Ranks</w:t>
      </w:r>
      <w:r>
        <w:tab/>
      </w:r>
      <w:r>
        <w:rPr>
          <w:sz w:val="16"/>
        </w:rPr>
        <w:t>SW 42</w:t>
      </w:r>
    </w:p>
    <w:p w14:paraId="068BA9D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Officer Ranks</w:t>
      </w:r>
      <w:r>
        <w:tab/>
      </w:r>
      <w:r>
        <w:rPr>
          <w:sz w:val="16"/>
        </w:rPr>
        <w:t>SW 42</w:t>
      </w:r>
    </w:p>
    <w:p w14:paraId="36FEAD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Navy</w:t>
      </w:r>
      <w:r>
        <w:tab/>
      </w:r>
      <w:r>
        <w:rPr>
          <w:sz w:val="16"/>
        </w:rPr>
        <w:t>SW 33</w:t>
      </w:r>
    </w:p>
    <w:p w14:paraId="635FCE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Non-Grav Mobile Units</w:t>
      </w:r>
      <w:r>
        <w:tab/>
      </w:r>
      <w:r>
        <w:rPr>
          <w:sz w:val="16"/>
        </w:rPr>
        <w:t>SW 45</w:t>
      </w:r>
    </w:p>
    <w:p w14:paraId="6D8968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Offensive Operations</w:t>
      </w:r>
      <w:r>
        <w:tab/>
      </w:r>
      <w:r>
        <w:rPr>
          <w:sz w:val="16"/>
        </w:rPr>
        <w:t>SW 39</w:t>
      </w:r>
    </w:p>
    <w:p w14:paraId="4B74BE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Outlaws</w:t>
      </w:r>
      <w:r>
        <w:tab/>
      </w:r>
      <w:r>
        <w:rPr>
          <w:sz w:val="16"/>
        </w:rPr>
        <w:t>SW 20,24</w:t>
      </w:r>
    </w:p>
    <w:p w14:paraId="58ADC5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Patrol Ranks</w:t>
      </w:r>
      <w:r>
        <w:tab/>
      </w:r>
      <w:r>
        <w:rPr>
          <w:sz w:val="16"/>
        </w:rPr>
        <w:t>SW 29</w:t>
      </w:r>
    </w:p>
    <w:p w14:paraId="1D8D52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Raiding Operations</w:t>
      </w:r>
      <w:r>
        <w:tab/>
      </w:r>
      <w:r>
        <w:rPr>
          <w:sz w:val="16"/>
        </w:rPr>
        <w:t>SW 40</w:t>
      </w:r>
    </w:p>
    <w:p w14:paraId="5195A7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Refugees</w:t>
      </w:r>
      <w:r>
        <w:tab/>
      </w:r>
      <w:r>
        <w:rPr>
          <w:sz w:val="16"/>
        </w:rPr>
        <w:t>SW 24</w:t>
      </w:r>
    </w:p>
    <w:p w14:paraId="75409F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Religion</w:t>
      </w:r>
      <w:r>
        <w:tab/>
      </w:r>
      <w:r>
        <w:rPr>
          <w:sz w:val="16"/>
        </w:rPr>
        <w:t>SW 21</w:t>
      </w:r>
    </w:p>
    <w:p w14:paraId="4B3979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Sacnoth Dominate</w:t>
      </w:r>
      <w:r>
        <w:tab/>
      </w:r>
      <w:r>
        <w:rPr>
          <w:sz w:val="16"/>
        </w:rPr>
        <w:t>SW 6</w:t>
      </w:r>
    </w:p>
    <w:p w14:paraId="76ED4C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Scientific Corp</w:t>
      </w:r>
      <w:r>
        <w:tab/>
      </w:r>
      <w:r>
        <w:rPr>
          <w:sz w:val="16"/>
        </w:rPr>
        <w:t>SW 31</w:t>
      </w:r>
    </w:p>
    <w:p w14:paraId="08AC7D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Second Dominate</w:t>
      </w:r>
      <w:r>
        <w:tab/>
      </w:r>
      <w:r>
        <w:rPr>
          <w:sz w:val="16"/>
        </w:rPr>
        <w:t>SW 10</w:t>
      </w:r>
    </w:p>
    <w:p w14:paraId="5C56B4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 Types</w:t>
      </w:r>
      <w:r>
        <w:tab/>
      </w:r>
      <w:r>
        <w:rPr>
          <w:sz w:val="16"/>
        </w:rPr>
        <w:t>SW 36</w:t>
      </w:r>
    </w:p>
    <w:p w14:paraId="0563ADAA" w14:textId="77777777" w:rsidR="001270EE" w:rsidRDefault="00000000">
      <w:r>
        <w:rPr>
          <w:sz w:val="20"/>
        </w:rPr>
        <w:t>Ships</w:t>
      </w:r>
    </w:p>
    <w:p w14:paraId="5C0A104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Ahven-Class Light Transport</w:t>
      </w:r>
      <w:r>
        <w:tab/>
      </w:r>
      <w:r>
        <w:rPr>
          <w:sz w:val="16"/>
        </w:rPr>
        <w:t>SW 132</w:t>
      </w:r>
    </w:p>
    <w:p w14:paraId="091F2C25" w14:textId="77777777" w:rsidR="001270EE" w:rsidRDefault="00000000">
      <w:pPr>
        <w:ind w:left="283"/>
      </w:pPr>
      <w:r>
        <w:rPr>
          <w:sz w:val="20"/>
        </w:rPr>
        <w:t>Braxen-Class Light Communications</w:t>
      </w:r>
    </w:p>
    <w:p w14:paraId="0BED2B5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Vessel</w:t>
      </w:r>
      <w:r>
        <w:tab/>
      </w:r>
      <w:r>
        <w:rPr>
          <w:sz w:val="16"/>
        </w:rPr>
        <w:t>SW 134</w:t>
      </w:r>
    </w:p>
    <w:p w14:paraId="24A435F2" w14:textId="77777777" w:rsidR="001270EE" w:rsidRDefault="00000000">
      <w:pPr>
        <w:ind w:left="283"/>
      </w:pPr>
      <w:r>
        <w:rPr>
          <w:sz w:val="20"/>
        </w:rPr>
        <w:t>Byrding-Class Armed Merchant</w:t>
      </w:r>
    </w:p>
    <w:p w14:paraId="4AB6452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Cruiser</w:t>
      </w:r>
      <w:r>
        <w:tab/>
      </w:r>
      <w:r>
        <w:rPr>
          <w:sz w:val="16"/>
        </w:rPr>
        <w:t>SW 150</w:t>
      </w:r>
    </w:p>
    <w:p w14:paraId="4D86D00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Denisov Battlecruiser</w:t>
      </w:r>
      <w:r>
        <w:tab/>
      </w:r>
      <w:r>
        <w:rPr>
          <w:sz w:val="16"/>
        </w:rPr>
        <w:t>SW 154</w:t>
      </w:r>
    </w:p>
    <w:p w14:paraId="47E6F8C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Draken-Class Light Strike Boat</w:t>
      </w:r>
      <w:r>
        <w:tab/>
      </w:r>
      <w:r>
        <w:rPr>
          <w:sz w:val="16"/>
        </w:rPr>
        <w:t>SW 124</w:t>
      </w:r>
    </w:p>
    <w:p w14:paraId="02E3B807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Glenten-Class Minelaying Frigate</w:t>
      </w:r>
      <w:r>
        <w:tab/>
      </w:r>
      <w:r>
        <w:rPr>
          <w:sz w:val="16"/>
        </w:rPr>
        <w:t>SW 143</w:t>
      </w:r>
    </w:p>
    <w:p w14:paraId="75179911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Havmanden-Class Long Range Trader</w:t>
      </w:r>
      <w:r>
        <w:tab/>
      </w:r>
      <w:r>
        <w:rPr>
          <w:sz w:val="16"/>
        </w:rPr>
        <w:t>SW 140</w:t>
      </w:r>
    </w:p>
    <w:p w14:paraId="255807AF" w14:textId="77777777" w:rsidR="001270EE" w:rsidRDefault="00000000">
      <w:pPr>
        <w:ind w:left="283"/>
      </w:pPr>
      <w:r>
        <w:rPr>
          <w:sz w:val="20"/>
        </w:rPr>
        <w:t>Illern-Class Orbital Defence</w:t>
      </w:r>
    </w:p>
    <w:p w14:paraId="3D2B7B5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Platform</w:t>
      </w:r>
      <w:r>
        <w:tab/>
      </w:r>
      <w:r>
        <w:rPr>
          <w:sz w:val="16"/>
        </w:rPr>
        <w:t>SW 129</w:t>
      </w:r>
    </w:p>
    <w:p w14:paraId="4827D6B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Ornen-Class Strike Destroyer</w:t>
      </w:r>
      <w:r>
        <w:tab/>
      </w:r>
      <w:r>
        <w:rPr>
          <w:sz w:val="16"/>
        </w:rPr>
        <w:t>SW 146</w:t>
      </w:r>
    </w:p>
    <w:p w14:paraId="3B649B4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Saukko-Class Medium Transport</w:t>
      </w:r>
      <w:r>
        <w:tab/>
      </w:r>
      <w:r>
        <w:rPr>
          <w:sz w:val="16"/>
        </w:rPr>
        <w:t>SW 137</w:t>
      </w:r>
    </w:p>
    <w:p w14:paraId="1DA584C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Sceaf Personal Yacht</w:t>
      </w:r>
      <w:r>
        <w:tab/>
      </w:r>
      <w:r>
        <w:rPr>
          <w:sz w:val="16"/>
        </w:rPr>
        <w:t>ACS 142</w:t>
      </w:r>
    </w:p>
    <w:p w14:paraId="71E3908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Sleipnir Patroller</w:t>
      </w:r>
      <w:r>
        <w:tab/>
      </w:r>
      <w:r>
        <w:rPr>
          <w:sz w:val="16"/>
        </w:rPr>
        <w:t>ACS 144</w:t>
      </w:r>
    </w:p>
    <w:p w14:paraId="422D24E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Sleipnir-Class Patroller</w:t>
      </w:r>
      <w:r>
        <w:tab/>
      </w:r>
      <w:r>
        <w:rPr>
          <w:sz w:val="16"/>
        </w:rPr>
        <w:t>BtC 94</w:t>
      </w:r>
    </w:p>
    <w:p w14:paraId="58EE58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Sobjornen-Class Heavy Gunboat</w:t>
      </w:r>
      <w:r>
        <w:tab/>
      </w:r>
      <w:r>
        <w:rPr>
          <w:sz w:val="16"/>
        </w:rPr>
        <w:t>SW 126</w:t>
      </w:r>
    </w:p>
    <w:p w14:paraId="4AC481D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Surtr Bombardier</w:t>
      </w:r>
      <w:r>
        <w:tab/>
      </w:r>
      <w:r>
        <w:rPr>
          <w:sz w:val="16"/>
        </w:rPr>
        <w:t>ACS 146</w:t>
      </w:r>
    </w:p>
    <w:p w14:paraId="6FB58F7C" w14:textId="77777777" w:rsidR="001270EE" w:rsidRDefault="00000000">
      <w:r>
        <w:rPr>
          <w:sz w:val="20"/>
        </w:rPr>
        <w:t>Small Craft</w:t>
      </w:r>
    </w:p>
    <w:p w14:paraId="234E705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Draug-Class Torpedo Boat</w:t>
      </w:r>
      <w:r>
        <w:tab/>
      </w:r>
      <w:r>
        <w:rPr>
          <w:sz w:val="16"/>
        </w:rPr>
        <w:t>SW 122</w:t>
      </w:r>
    </w:p>
    <w:p w14:paraId="1338DA2E" w14:textId="77777777" w:rsidR="001270EE" w:rsidRDefault="00000000">
      <w:pPr>
        <w:ind w:left="283"/>
      </w:pPr>
      <w:r>
        <w:rPr>
          <w:sz w:val="20"/>
        </w:rPr>
        <w:t>Gripen-Class Aerospace/Close Orbit</w:t>
      </w:r>
    </w:p>
    <w:p w14:paraId="0716D40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Interceptor</w:t>
      </w:r>
      <w:r>
        <w:tab/>
      </w:r>
      <w:r>
        <w:rPr>
          <w:sz w:val="16"/>
        </w:rPr>
        <w:t>SW 114</w:t>
      </w:r>
    </w:p>
    <w:p w14:paraId="11CFF42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Rauma-Class Utility Boat</w:t>
      </w:r>
      <w:r>
        <w:tab/>
      </w:r>
      <w:r>
        <w:rPr>
          <w:sz w:val="16"/>
        </w:rPr>
        <w:t>SW 118</w:t>
      </w:r>
    </w:p>
    <w:p w14:paraId="71D6EC3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Tjell-Class Shuttle</w:t>
      </w:r>
      <w:r>
        <w:tab/>
      </w:r>
      <w:r>
        <w:rPr>
          <w:sz w:val="16"/>
        </w:rPr>
        <w:t>SW 120</w:t>
      </w:r>
    </w:p>
    <w:p w14:paraId="5D31B91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Turunmaa-Class Fighter</w:t>
      </w:r>
      <w:r>
        <w:tab/>
      </w:r>
      <w:r>
        <w:rPr>
          <w:sz w:val="16"/>
        </w:rPr>
        <w:t>SW 116</w:t>
      </w:r>
    </w:p>
    <w:p w14:paraId="5796E5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Social Standing</w:t>
      </w:r>
      <w:r>
        <w:tab/>
      </w:r>
      <w:r>
        <w:rPr>
          <w:sz w:val="16"/>
        </w:rPr>
        <w:t>SW 20</w:t>
      </w:r>
    </w:p>
    <w:p w14:paraId="52E780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SW 17</w:t>
      </w:r>
    </w:p>
    <w:p w14:paraId="162885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Soldat</w:t>
      </w:r>
      <w:r>
        <w:tab/>
      </w:r>
      <w:r>
        <w:rPr>
          <w:sz w:val="16"/>
        </w:rPr>
        <w:t>SW 18</w:t>
      </w:r>
    </w:p>
    <w:p w14:paraId="2B85607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Tactical Formations</w:t>
      </w:r>
      <w:r>
        <w:tab/>
      </w:r>
      <w:r>
        <w:rPr>
          <w:sz w:val="16"/>
        </w:rPr>
        <w:t>SW 35</w:t>
      </w:r>
    </w:p>
    <w:p w14:paraId="36D2DB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Thralls</w:t>
      </w:r>
      <w:r>
        <w:tab/>
      </w:r>
      <w:r>
        <w:rPr>
          <w:sz w:val="16"/>
        </w:rPr>
        <w:t>SW 20</w:t>
      </w:r>
    </w:p>
    <w:p w14:paraId="523B73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Trailing Worlds</w:t>
      </w:r>
      <w:r>
        <w:tab/>
      </w:r>
      <w:r>
        <w:rPr>
          <w:sz w:val="16"/>
        </w:rPr>
        <w:t>SW 74</w:t>
      </w:r>
    </w:p>
    <w:p w14:paraId="4DC314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SW 99</w:t>
      </w:r>
    </w:p>
    <w:p w14:paraId="4FF5A5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Triple Dominion</w:t>
      </w:r>
      <w:r>
        <w:tab/>
      </w:r>
      <w:r>
        <w:rPr>
          <w:sz w:val="16"/>
        </w:rPr>
        <w:t>SW 6</w:t>
      </w:r>
    </w:p>
    <w:p w14:paraId="1DE576C5" w14:textId="77777777" w:rsidR="001270EE" w:rsidRDefault="00000000">
      <w:r>
        <w:rPr>
          <w:sz w:val="20"/>
        </w:rPr>
        <w:t>Vehicles</w:t>
      </w:r>
    </w:p>
    <w:p w14:paraId="070A353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2DA93E8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50D175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0E93888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4CE9956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3814B1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0CE9B69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7D0DAE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MTD-1088</w:t>
      </w:r>
      <w:r>
        <w:tab/>
      </w:r>
      <w:r>
        <w:rPr>
          <w:sz w:val="16"/>
        </w:rPr>
        <w:t>SW 169</w:t>
      </w:r>
    </w:p>
    <w:p w14:paraId="10E54AD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477600C9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P-984 Armoured Personnel Carrier</w:t>
      </w:r>
      <w:r>
        <w:tab/>
      </w:r>
      <w:r>
        <w:rPr>
          <w:sz w:val="16"/>
        </w:rPr>
        <w:t>SW 169</w:t>
      </w:r>
    </w:p>
    <w:p w14:paraId="15090C91" w14:textId="77777777" w:rsidR="001270EE" w:rsidRDefault="00000000">
      <w:pPr>
        <w:ind w:left="283"/>
      </w:pPr>
      <w:r>
        <w:rPr>
          <w:sz w:val="20"/>
        </w:rPr>
        <w:t>PK-1065 Wheeled Armoured Personnel</w:t>
      </w:r>
    </w:p>
    <w:p w14:paraId="1733DF9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3C1526D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12805D3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6185405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5002A51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10837E5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1F9322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6A94FB9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70858921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Veijari Wheeled Utility Vehicle</w:t>
      </w:r>
      <w:r>
        <w:tab/>
      </w:r>
      <w:r>
        <w:rPr>
          <w:sz w:val="16"/>
        </w:rPr>
        <w:t>SW 166</w:t>
      </w:r>
    </w:p>
    <w:p w14:paraId="4DEAA1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Warships</w:t>
      </w:r>
      <w:r>
        <w:tab/>
      </w:r>
      <w:r>
        <w:rPr>
          <w:sz w:val="16"/>
        </w:rPr>
        <w:t>SW 36</w:t>
      </w:r>
    </w:p>
    <w:p w14:paraId="3D49A997" w14:textId="77777777" w:rsidR="001270EE" w:rsidRDefault="00000000">
      <w:r>
        <w:rPr>
          <w:sz w:val="20"/>
        </w:rPr>
        <w:t>Weapon</w:t>
      </w:r>
    </w:p>
    <w:p w14:paraId="4DFBD8B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51B62D5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54F721C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27D8873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38C84FB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77A676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481CB24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0FEFA329" w14:textId="77777777" w:rsidR="001270EE" w:rsidRDefault="00000000">
      <w:r>
        <w:br w:type="page"/>
      </w:r>
    </w:p>
    <w:p w14:paraId="7753282B" w14:textId="77777777" w:rsidR="001270EE" w:rsidRDefault="00000000">
      <w:r>
        <w:rPr>
          <w:b/>
          <w:sz w:val="24"/>
        </w:rPr>
        <w:lastRenderedPageBreak/>
        <w:t>Systems</w:t>
      </w:r>
    </w:p>
    <w:p w14:paraId="4C38F6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300-207, Riftdeep</w:t>
      </w:r>
      <w:r>
        <w:tab/>
      </w:r>
      <w:r>
        <w:rPr>
          <w:sz w:val="16"/>
        </w:rPr>
        <w:t>TDatD 273</w:t>
      </w:r>
    </w:p>
    <w:p w14:paraId="4050AB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457-973, Rhylanor</w:t>
      </w:r>
      <w:r>
        <w:tab/>
      </w:r>
      <w:r>
        <w:rPr>
          <w:sz w:val="16"/>
        </w:rPr>
        <w:t>BtC 76</w:t>
      </w:r>
    </w:p>
    <w:p w14:paraId="71CA53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495-524, Million</w:t>
      </w:r>
      <w:r>
        <w:tab/>
      </w:r>
      <w:r>
        <w:rPr>
          <w:sz w:val="16"/>
        </w:rPr>
        <w:t>BtC 231</w:t>
      </w:r>
    </w:p>
    <w:p w14:paraId="79EFF5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541–668, Akuusir</w:t>
      </w:r>
      <w:r>
        <w:tab/>
      </w:r>
      <w:r>
        <w:rPr>
          <w:sz w:val="16"/>
        </w:rPr>
        <w:t>TDatD 214</w:t>
      </w:r>
    </w:p>
    <w:p w14:paraId="05A1C6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567-908, District 268</w:t>
      </w:r>
      <w:r>
        <w:tab/>
      </w:r>
      <w:r>
        <w:rPr>
          <w:sz w:val="16"/>
        </w:rPr>
        <w:t>HaD 4</w:t>
      </w:r>
    </w:p>
    <w:p w14:paraId="2A3FE2F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627-301, Gazulin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147</w:t>
      </w:r>
    </w:p>
    <w:p w14:paraId="6FF2E36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985-373, Egyrn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138</w:t>
      </w:r>
    </w:p>
    <w:p w14:paraId="540B308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Aacheron, Florian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127</w:t>
      </w:r>
    </w:p>
    <w:p w14:paraId="4C5073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Aarza Kand, Shinkan</w:t>
      </w:r>
      <w:r>
        <w:tab/>
      </w:r>
      <w:r>
        <w:rPr>
          <w:sz w:val="16"/>
        </w:rPr>
        <w:t>TTI 133</w:t>
      </w:r>
    </w:p>
    <w:p w14:paraId="457EBAC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Aasamlaga, Ot Zell</w:t>
      </w:r>
      <w:r>
        <w:tab/>
      </w:r>
      <w:r>
        <w:rPr>
          <w:sz w:val="16"/>
        </w:rPr>
        <w:t>JTAS9 29</w:t>
      </w:r>
    </w:p>
    <w:p w14:paraId="29D046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Acadie, Old Islands</w:t>
      </w:r>
      <w:r>
        <w:tab/>
      </w:r>
      <w:r>
        <w:rPr>
          <w:sz w:val="16"/>
        </w:rPr>
        <w:t>Re 102</w:t>
      </w:r>
    </w:p>
    <w:p w14:paraId="362E61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Ace, Sindal</w:t>
      </w:r>
      <w:r>
        <w:tab/>
      </w:r>
      <w:r>
        <w:rPr>
          <w:sz w:val="16"/>
        </w:rPr>
        <w:t>TTR 159</w:t>
      </w:r>
    </w:p>
    <w:p w14:paraId="2C60C3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Achille, Old Islands</w:t>
      </w:r>
      <w:r>
        <w:tab/>
      </w:r>
      <w:r>
        <w:rPr>
          <w:sz w:val="16"/>
        </w:rPr>
        <w:t>Re 46</w:t>
      </w:r>
    </w:p>
    <w:p w14:paraId="173218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Acis, Dpres</w:t>
      </w:r>
      <w:r>
        <w:tab/>
      </w:r>
      <w:r>
        <w:rPr>
          <w:sz w:val="16"/>
        </w:rPr>
        <w:t>JTAS7 7, TGE 95</w:t>
      </w:r>
    </w:p>
    <w:p w14:paraId="77F4EF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Acrid, The Borderland</w:t>
      </w:r>
      <w:r>
        <w:tab/>
      </w:r>
      <w:r>
        <w:rPr>
          <w:sz w:val="16"/>
        </w:rPr>
        <w:t>DC 111, RoA 2, TTR 186</w:t>
      </w:r>
    </w:p>
    <w:p w14:paraId="0A9FB8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Adabicci, Lunion</w:t>
      </w:r>
      <w:r>
        <w:tab/>
      </w:r>
      <w:r>
        <w:rPr>
          <w:sz w:val="16"/>
        </w:rPr>
        <w:t>JTAS4 7</w:t>
      </w:r>
    </w:p>
    <w:p w14:paraId="2C62CB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Addison, Addison</w:t>
      </w:r>
      <w:r>
        <w:tab/>
      </w:r>
      <w:r>
        <w:rPr>
          <w:sz w:val="16"/>
        </w:rPr>
        <w:t>SF 286</w:t>
      </w:r>
    </w:p>
    <w:p w14:paraId="65132B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Aehahr, Ranib</w:t>
      </w:r>
      <w:r>
        <w:tab/>
      </w:r>
      <w:r>
        <w:rPr>
          <w:sz w:val="16"/>
        </w:rPr>
        <w:t>TTR 192</w:t>
      </w:r>
    </w:p>
    <w:p w14:paraId="2B71E4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Afeakter, Hkea'as</w:t>
      </w:r>
      <w:r>
        <w:tab/>
      </w:r>
      <w:r>
        <w:rPr>
          <w:sz w:val="16"/>
        </w:rPr>
        <w:t>TTR 202</w:t>
      </w:r>
    </w:p>
    <w:p w14:paraId="4B68F0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Afteariw, Hrorehe</w:t>
      </w:r>
      <w:r>
        <w:tab/>
      </w:r>
      <w:r>
        <w:rPr>
          <w:sz w:val="16"/>
        </w:rPr>
        <w:t>TDatD 260</w:t>
      </w:r>
    </w:p>
    <w:p w14:paraId="13EFAC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Aftye, Nora'a</w:t>
      </w:r>
      <w:r>
        <w:tab/>
      </w:r>
      <w:r>
        <w:rPr>
          <w:sz w:val="16"/>
        </w:rPr>
        <w:t>TTR 169</w:t>
      </w:r>
    </w:p>
    <w:p w14:paraId="6CAE4D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Agryx, Auva</w:t>
      </w:r>
      <w:r>
        <w:tab/>
      </w:r>
      <w:r>
        <w:rPr>
          <w:sz w:val="16"/>
        </w:rPr>
        <w:t>SF 262</w:t>
      </w:r>
    </w:p>
    <w:p w14:paraId="75E44A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Ahaiehea, Siei</w:t>
      </w:r>
      <w:r>
        <w:tab/>
      </w:r>
      <w:r>
        <w:rPr>
          <w:sz w:val="16"/>
        </w:rPr>
        <w:t>TDatD 62,113</w:t>
      </w:r>
    </w:p>
    <w:p w14:paraId="51FD13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Ahngrim, Strand</w:t>
      </w:r>
      <w:r>
        <w:tab/>
      </w:r>
      <w:r>
        <w:rPr>
          <w:sz w:val="16"/>
        </w:rPr>
        <w:t>TGR 48</w:t>
      </w:r>
    </w:p>
    <w:p w14:paraId="74D980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Ahoahea, Iyhaseakh</w:t>
      </w:r>
      <w:r>
        <w:tab/>
      </w:r>
      <w:r>
        <w:rPr>
          <w:sz w:val="16"/>
        </w:rPr>
        <w:t>TGR 107</w:t>
      </w:r>
    </w:p>
    <w:p w14:paraId="57297C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Ahyulafa, Iuatyeleahoi</w:t>
      </w:r>
      <w:r>
        <w:tab/>
      </w:r>
      <w:r>
        <w:rPr>
          <w:sz w:val="16"/>
        </w:rPr>
        <w:t>TaA 84</w:t>
      </w:r>
    </w:p>
    <w:p w14:paraId="6D8CDD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Aieilarl, Hlol</w:t>
      </w:r>
      <w:r>
        <w:tab/>
      </w:r>
      <w:r>
        <w:rPr>
          <w:sz w:val="16"/>
        </w:rPr>
        <w:t>TDatD 132</w:t>
      </w:r>
    </w:p>
    <w:p w14:paraId="500DEE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Aihao, Eawya'ya</w:t>
      </w:r>
      <w:r>
        <w:tab/>
      </w:r>
      <w:r>
        <w:rPr>
          <w:sz w:val="16"/>
        </w:rPr>
        <w:t>TDatD 118</w:t>
      </w:r>
    </w:p>
    <w:p w14:paraId="418749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Aihea, Ehrelew</w:t>
      </w:r>
      <w:r>
        <w:tab/>
      </w:r>
      <w:r>
        <w:rPr>
          <w:sz w:val="16"/>
        </w:rPr>
        <w:t>TaA 104</w:t>
      </w:r>
    </w:p>
    <w:p w14:paraId="7E0C95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Aiheisaus, Kou</w:t>
      </w:r>
      <w:r>
        <w:tab/>
      </w:r>
      <w:r>
        <w:rPr>
          <w:sz w:val="16"/>
        </w:rPr>
        <w:t>TDatD 264</w:t>
      </w:r>
    </w:p>
    <w:p w14:paraId="43D909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Aioaoa, Liberty Hall</w:t>
      </w:r>
      <w:r>
        <w:tab/>
      </w:r>
      <w:r>
        <w:rPr>
          <w:sz w:val="16"/>
        </w:rPr>
        <w:t>SE 98</w:t>
      </w:r>
    </w:p>
    <w:p w14:paraId="7852AE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Aisaoawi, Silraaihe</w:t>
      </w:r>
      <w:r>
        <w:tab/>
      </w:r>
      <w:r>
        <w:rPr>
          <w:sz w:val="16"/>
        </w:rPr>
        <w:t>TTR 197</w:t>
      </w:r>
    </w:p>
    <w:p w14:paraId="16FA05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Akhlare, Akhlare</w:t>
      </w:r>
      <w:r>
        <w:tab/>
      </w:r>
      <w:r>
        <w:rPr>
          <w:sz w:val="16"/>
        </w:rPr>
        <w:t>TDatD 27,223</w:t>
      </w:r>
    </w:p>
    <w:p w14:paraId="10AA51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Akludu, Eery</w:t>
      </w:r>
      <w:r>
        <w:tab/>
      </w:r>
      <w:r>
        <w:rPr>
          <w:sz w:val="16"/>
        </w:rPr>
        <w:t>TDatD 131</w:t>
      </w:r>
    </w:p>
    <w:p w14:paraId="70FD30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Akoaft, Tlaiowaha</w:t>
      </w:r>
      <w:r>
        <w:tab/>
      </w:r>
      <w:r>
        <w:rPr>
          <w:sz w:val="16"/>
        </w:rPr>
        <w:t>TTR 180</w:t>
      </w:r>
    </w:p>
    <w:p w14:paraId="3C2AC2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Akussanja, Perite</w:t>
      </w:r>
      <w:r>
        <w:tab/>
      </w:r>
      <w:r>
        <w:rPr>
          <w:sz w:val="16"/>
        </w:rPr>
        <w:t>TTI 118</w:t>
      </w:r>
    </w:p>
    <w:p w14:paraId="4F79D0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Alaoa, Araoiw</w:t>
      </w:r>
      <w:r>
        <w:tab/>
      </w:r>
      <w:r>
        <w:rPr>
          <w:sz w:val="16"/>
        </w:rPr>
        <w:t>TDatD 128</w:t>
      </w:r>
    </w:p>
    <w:p w14:paraId="0F4BAC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Albe, Sindal</w:t>
      </w:r>
      <w:r>
        <w:tab/>
      </w:r>
      <w:r>
        <w:rPr>
          <w:sz w:val="16"/>
        </w:rPr>
        <w:t>JTAS3 3, JTAS5 40, TTR 159</w:t>
      </w:r>
    </w:p>
    <w:p w14:paraId="652953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Aldaya, Usher</w:t>
      </w:r>
      <w:r>
        <w:tab/>
      </w:r>
      <w:r>
        <w:rPr>
          <w:sz w:val="16"/>
        </w:rPr>
        <w:t>Re 33</w:t>
      </w:r>
    </w:p>
    <w:p w14:paraId="7D84BB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Aleikhes, Earle</w:t>
      </w:r>
      <w:r>
        <w:tab/>
      </w:r>
      <w:r>
        <w:rPr>
          <w:sz w:val="16"/>
        </w:rPr>
        <w:t>TDatD 133,201</w:t>
      </w:r>
    </w:p>
    <w:p w14:paraId="681838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Alirar, Nora'a</w:t>
      </w:r>
      <w:r>
        <w:tab/>
      </w:r>
      <w:r>
        <w:rPr>
          <w:sz w:val="16"/>
        </w:rPr>
        <w:t>TGE 74, TTR 169</w:t>
      </w:r>
    </w:p>
    <w:p w14:paraId="0440D9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Allbutbarren, Taikhahriysea'yoruh</w:t>
      </w:r>
      <w:r>
        <w:tab/>
      </w:r>
      <w:r>
        <w:rPr>
          <w:sz w:val="16"/>
        </w:rPr>
        <w:t>TaA 29</w:t>
      </w:r>
    </w:p>
    <w:p w14:paraId="46E0C2E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Allemagne, Menorial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134</w:t>
      </w:r>
    </w:p>
    <w:p w14:paraId="37A2994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Alr, Goertel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TGE 74</w:t>
      </w:r>
    </w:p>
    <w:p w14:paraId="73DFCF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Alriyhkauwa, Old Colonies</w:t>
      </w:r>
      <w:r>
        <w:tab/>
      </w:r>
      <w:r>
        <w:rPr>
          <w:sz w:val="16"/>
        </w:rPr>
        <w:t>SE 342</w:t>
      </w:r>
    </w:p>
    <w:p w14:paraId="6C3A7B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Altiyai, Hryehkhtyel</w:t>
      </w:r>
      <w:r>
        <w:tab/>
      </w:r>
      <w:r>
        <w:rPr>
          <w:sz w:val="16"/>
        </w:rPr>
        <w:t>TGR 113</w:t>
      </w:r>
    </w:p>
    <w:p w14:paraId="1AA909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Alverik, Moibin</w:t>
      </w:r>
      <w:r>
        <w:tab/>
      </w:r>
      <w:r>
        <w:rPr>
          <w:sz w:val="16"/>
        </w:rPr>
        <w:t>Re 67</w:t>
      </w:r>
    </w:p>
    <w:p w14:paraId="61EBB9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Ambossa, Vestus</w:t>
      </w:r>
      <w:r>
        <w:tab/>
      </w:r>
      <w:r>
        <w:rPr>
          <w:sz w:val="16"/>
        </w:rPr>
        <w:t>Re 10</w:t>
      </w:r>
    </w:p>
    <w:p w14:paraId="2B28EA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Ameros, Ameros</w:t>
      </w:r>
      <w:r>
        <w:tab/>
      </w:r>
      <w:r>
        <w:rPr>
          <w:sz w:val="16"/>
        </w:rPr>
        <w:t>TTI 124</w:t>
      </w:r>
    </w:p>
    <w:p w14:paraId="5BAC57A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Amiens, Ziusudra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289</w:t>
      </w:r>
    </w:p>
    <w:p w14:paraId="7DAB67F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Amkhalarug, Ultima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123</w:t>
      </w:r>
    </w:p>
    <w:p w14:paraId="33BFBDA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Amritsar, Sabine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240</w:t>
      </w:r>
    </w:p>
    <w:p w14:paraId="5DDB8A8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Andalia, Dunmag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252</w:t>
      </w:r>
    </w:p>
    <w:p w14:paraId="4A5F50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Andalusia, Farift</w:t>
      </w:r>
      <w:r>
        <w:tab/>
      </w:r>
      <w:r>
        <w:rPr>
          <w:sz w:val="16"/>
        </w:rPr>
        <w:t>TDatD 136</w:t>
      </w:r>
    </w:p>
    <w:p w14:paraId="459048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Andor, Five Sisters</w:t>
      </w:r>
      <w:r>
        <w:tab/>
      </w:r>
      <w:r>
        <w:rPr>
          <w:sz w:val="16"/>
        </w:rPr>
        <w:t>AoCS2 160</w:t>
      </w:r>
    </w:p>
    <w:p w14:paraId="4B36DD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Anduril, Sword Worlds</w:t>
      </w:r>
      <w:r>
        <w:tab/>
      </w:r>
      <w:r>
        <w:rPr>
          <w:sz w:val="16"/>
        </w:rPr>
        <w:t>SW 69</w:t>
      </w:r>
    </w:p>
    <w:p w14:paraId="12EEA7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Andwella, Andwella</w:t>
      </w:r>
      <w:r>
        <w:tab/>
      </w:r>
      <w:r>
        <w:rPr>
          <w:sz w:val="16"/>
        </w:rPr>
        <w:t>SE 265</w:t>
      </w:r>
    </w:p>
    <w:p w14:paraId="688963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Angela, Riftdeep</w:t>
      </w:r>
      <w:r>
        <w:tab/>
      </w:r>
      <w:r>
        <w:rPr>
          <w:sz w:val="16"/>
        </w:rPr>
        <w:t>TDatD 139,274</w:t>
      </w:r>
    </w:p>
    <w:p w14:paraId="79A998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Ankod, Core</w:t>
      </w:r>
      <w:r>
        <w:tab/>
      </w:r>
      <w:r>
        <w:rPr>
          <w:sz w:val="16"/>
        </w:rPr>
        <w:t>TTI 155</w:t>
      </w:r>
    </w:p>
    <w:p w14:paraId="7A3D07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Anomaly Five, Sabine</w:t>
      </w:r>
      <w:r>
        <w:tab/>
      </w:r>
      <w:r>
        <w:rPr>
          <w:sz w:val="16"/>
        </w:rPr>
        <w:t>BtC 241</w:t>
      </w:r>
    </w:p>
    <w:p w14:paraId="126880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Ansirk, Lamas</w:t>
      </w:r>
      <w:r>
        <w:tab/>
      </w:r>
      <w:r>
        <w:rPr>
          <w:sz w:val="16"/>
        </w:rPr>
        <w:t>BtC 223</w:t>
      </w:r>
    </w:p>
    <w:p w14:paraId="4E1697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Anther, Chant</w:t>
      </w:r>
      <w:r>
        <w:tab/>
      </w:r>
      <w:r>
        <w:rPr>
          <w:sz w:val="16"/>
        </w:rPr>
        <w:t>TTI 186</w:t>
      </w:r>
    </w:p>
    <w:p w14:paraId="53C3A8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Antiquity, Ian</w:t>
      </w:r>
      <w:r>
        <w:tab/>
      </w:r>
      <w:r>
        <w:rPr>
          <w:sz w:val="16"/>
        </w:rPr>
        <w:t>TGR 43</w:t>
      </w:r>
    </w:p>
    <w:p w14:paraId="143335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Antra, Antra</w:t>
      </w:r>
      <w:r>
        <w:tab/>
      </w:r>
      <w:r>
        <w:rPr>
          <w:sz w:val="16"/>
        </w:rPr>
        <w:t>BtC 228</w:t>
      </w:r>
    </w:p>
    <w:p w14:paraId="0BA6C6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Aosewa, Hryaroaa</w:t>
      </w:r>
      <w:r>
        <w:tab/>
      </w:r>
      <w:r>
        <w:rPr>
          <w:sz w:val="16"/>
        </w:rPr>
        <w:t>TDatD 125,148</w:t>
      </w:r>
    </w:p>
    <w:p w14:paraId="18203E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Aosola Fringe, Iheihorla</w:t>
      </w:r>
      <w:r>
        <w:tab/>
      </w:r>
      <w:r>
        <w:rPr>
          <w:sz w:val="16"/>
        </w:rPr>
        <w:t>TaA 20</w:t>
      </w:r>
    </w:p>
    <w:p w14:paraId="27F762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Aosta, Gulf</w:t>
      </w:r>
      <w:r>
        <w:tab/>
      </w:r>
      <w:r>
        <w:rPr>
          <w:sz w:val="16"/>
        </w:rPr>
        <w:t>JTAS8 105</w:t>
      </w:r>
    </w:p>
    <w:p w14:paraId="588928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Aouakh, Ftyoauial</w:t>
      </w:r>
      <w:r>
        <w:tab/>
      </w:r>
      <w:r>
        <w:rPr>
          <w:sz w:val="16"/>
        </w:rPr>
        <w:t>TGR 118</w:t>
      </w:r>
    </w:p>
    <w:p w14:paraId="20DA01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Aoukeiwar, Tyehlai</w:t>
      </w:r>
      <w:r>
        <w:tab/>
      </w:r>
      <w:r>
        <w:rPr>
          <w:sz w:val="16"/>
        </w:rPr>
        <w:t>TGR 96</w:t>
      </w:r>
    </w:p>
    <w:p w14:paraId="668609E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Aowoiktes, Ruih</w:t>
      </w:r>
      <w:r>
        <w:tab/>
      </w:r>
      <w:r>
        <w:rPr>
          <w:sz w:val="16"/>
        </w:rPr>
        <w:t>TDatD 133,209</w:t>
      </w:r>
    </w:p>
    <w:p w14:paraId="3F3680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Apge, Apge</w:t>
      </w:r>
      <w:r>
        <w:tab/>
      </w:r>
      <w:r>
        <w:rPr>
          <w:sz w:val="16"/>
        </w:rPr>
        <w:t>TTI 111</w:t>
      </w:r>
    </w:p>
    <w:p w14:paraId="28DEB8C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Apparos, Spinward Drift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158</w:t>
      </w:r>
    </w:p>
    <w:p w14:paraId="036359A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Ar'Chrinhdah, Ekteiu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5</w:t>
      </w:r>
    </w:p>
    <w:p w14:paraId="1573075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Ara Pacis, Sabine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241</w:t>
      </w:r>
    </w:p>
    <w:p w14:paraId="78EDDD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Araa, Star Lane</w:t>
      </w:r>
      <w:r>
        <w:tab/>
      </w:r>
      <w:r>
        <w:rPr>
          <w:sz w:val="16"/>
        </w:rPr>
        <w:t>JTAS14 34</w:t>
      </w:r>
    </w:p>
    <w:p w14:paraId="5859BD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Arakhal, Kimson's Stand</w:t>
      </w:r>
      <w:r>
        <w:tab/>
      </w:r>
      <w:r>
        <w:rPr>
          <w:sz w:val="16"/>
        </w:rPr>
        <w:t>TDatD 254</w:t>
      </w:r>
    </w:p>
    <w:p w14:paraId="05BFDA5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Aramanx, Aramis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65</w:t>
      </w:r>
    </w:p>
    <w:p w14:paraId="2C26F06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Aramis, Aramis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49</w:t>
      </w:r>
    </w:p>
    <w:p w14:paraId="6CE161E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Aramis, Trin's Veil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135</w:t>
      </w:r>
    </w:p>
    <w:p w14:paraId="1D74D30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Arcturus, Altarean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337</w:t>
      </w:r>
    </w:p>
    <w:p w14:paraId="25CF6D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Arcturus, Arcturus</w:t>
      </w:r>
      <w:r>
        <w:tab/>
      </w:r>
      <w:r>
        <w:rPr>
          <w:sz w:val="16"/>
        </w:rPr>
        <w:t>MoAS 3, SF 203</w:t>
      </w:r>
    </w:p>
    <w:p w14:paraId="21BA2A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Arden, Vilis</w:t>
      </w:r>
      <w:r>
        <w:tab/>
      </w:r>
      <w:r>
        <w:rPr>
          <w:sz w:val="16"/>
        </w:rPr>
        <w:t>BaEG 89,105, BtC 63, JTAS14 114</w:t>
      </w:r>
    </w:p>
    <w:p w14:paraId="7DF834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Argala, Old Colonies</w:t>
      </w:r>
      <w:r>
        <w:tab/>
      </w:r>
      <w:r>
        <w:rPr>
          <w:sz w:val="16"/>
        </w:rPr>
        <w:t>SE 342</w:t>
      </w:r>
    </w:p>
    <w:p w14:paraId="35F8C4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Argona, The Borderland</w:t>
      </w:r>
      <w:r>
        <w:tab/>
      </w:r>
      <w:r>
        <w:rPr>
          <w:sz w:val="16"/>
        </w:rPr>
        <w:t>TTR 186</w:t>
      </w:r>
    </w:p>
    <w:p w14:paraId="239EFE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Argus, Moibin</w:t>
      </w:r>
      <w:r>
        <w:tab/>
      </w:r>
      <w:r>
        <w:rPr>
          <w:sz w:val="16"/>
        </w:rPr>
        <w:t>Re 67</w:t>
      </w:r>
    </w:p>
    <w:p w14:paraId="258C43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Arihiy'oilew, Hiryarloah</w:t>
      </w:r>
      <w:r>
        <w:tab/>
      </w:r>
      <w:r>
        <w:rPr>
          <w:sz w:val="16"/>
        </w:rPr>
        <w:t>TaA 11</w:t>
      </w:r>
    </w:p>
    <w:p w14:paraId="110B265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Arkiirkii, Harlequin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140</w:t>
      </w:r>
    </w:p>
    <w:p w14:paraId="73C9DF6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Arla Un, Sanches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140</w:t>
      </w:r>
    </w:p>
    <w:p w14:paraId="228CFE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Arnorac, Barker</w:t>
      </w:r>
      <w:r>
        <w:tab/>
      </w:r>
      <w:r>
        <w:rPr>
          <w:sz w:val="16"/>
        </w:rPr>
        <w:t>JTAS15 45, Re 30</w:t>
      </w:r>
    </w:p>
    <w:p w14:paraId="160F9D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Arraste, Arcrant</w:t>
      </w:r>
      <w:r>
        <w:tab/>
      </w:r>
      <w:r>
        <w:rPr>
          <w:sz w:val="16"/>
        </w:rPr>
        <w:t>Re 63</w:t>
      </w:r>
    </w:p>
    <w:p w14:paraId="702A7A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Arsenal, Denebola</w:t>
      </w:r>
      <w:r>
        <w:tab/>
      </w:r>
      <w:r>
        <w:rPr>
          <w:sz w:val="16"/>
        </w:rPr>
        <w:t>SF 274</w:t>
      </w:r>
    </w:p>
    <w:p w14:paraId="28A455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Arthur. Nightrim</w:t>
      </w:r>
      <w:r>
        <w:tab/>
      </w:r>
      <w:r>
        <w:rPr>
          <w:sz w:val="16"/>
        </w:rPr>
        <w:t>TDatD 161</w:t>
      </w:r>
    </w:p>
    <w:p w14:paraId="436BB1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Arunisiir, The Borderland</w:t>
      </w:r>
      <w:r>
        <w:tab/>
      </w:r>
      <w:r>
        <w:rPr>
          <w:sz w:val="16"/>
        </w:rPr>
        <w:t>JTAS7 50, TTR 187</w:t>
      </w:r>
    </w:p>
    <w:p w14:paraId="1574C2A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Arvlaa Gam, Saregon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41</w:t>
      </w:r>
    </w:p>
    <w:p w14:paraId="3B5D371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Asgari, Jarnac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347</w:t>
      </w:r>
    </w:p>
    <w:p w14:paraId="0217822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Ashasi, Inar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246</w:t>
      </w:r>
    </w:p>
    <w:p w14:paraId="5AE9550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Ashishinipar, Ashishinipar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71</w:t>
      </w:r>
    </w:p>
    <w:p w14:paraId="4470E51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Asim, Tlaiowaha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22</w:t>
      </w:r>
    </w:p>
    <w:p w14:paraId="3A1156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Askigaak, Star Lane</w:t>
      </w:r>
      <w:r>
        <w:tab/>
      </w:r>
      <w:r>
        <w:rPr>
          <w:sz w:val="16"/>
        </w:rPr>
        <w:t>BtC 260</w:t>
      </w:r>
    </w:p>
    <w:p w14:paraId="46231C3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Asteltine, District 268</w:t>
      </w:r>
      <w:r>
        <w:tab/>
      </w:r>
      <w:r>
        <w:rPr>
          <w:sz w:val="16"/>
        </w:rPr>
        <w:t>HaD 4, Sk 64</w:t>
      </w:r>
    </w:p>
    <w:p w14:paraId="4BFE421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Asyuh, Goertel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TGE 75</w:t>
      </w:r>
    </w:p>
    <w:p w14:paraId="743A83E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Atadl, Atsah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256</w:t>
      </w:r>
    </w:p>
    <w:p w14:paraId="03E4534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Atlantis, Zydar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133</w:t>
      </w:r>
    </w:p>
    <w:p w14:paraId="695B6A3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Atrephar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236</w:t>
      </w:r>
    </w:p>
    <w:p w14:paraId="7305916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Atsah, Atsah</w:t>
      </w:r>
      <w:r>
        <w:tab/>
      </w:r>
      <w:r>
        <w:rPr>
          <w:sz w:val="16"/>
        </w:rPr>
        <w:t>BtC 256</w:t>
      </w:r>
    </w:p>
    <w:p w14:paraId="37A7C7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Atu'l, Atu'l</w:t>
      </w:r>
      <w:r>
        <w:tab/>
      </w:r>
      <w:r>
        <w:rPr>
          <w:sz w:val="16"/>
        </w:rPr>
        <w:t>TGR 58</w:t>
      </w:r>
    </w:p>
    <w:p w14:paraId="3A97A4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Au'aiyyee, Kyaenkha</w:t>
      </w:r>
      <w:r>
        <w:tab/>
      </w:r>
      <w:r>
        <w:rPr>
          <w:sz w:val="16"/>
        </w:rPr>
        <w:t>TDatD 113</w:t>
      </w:r>
    </w:p>
    <w:p w14:paraId="669591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Aubusson, Harmony</w:t>
      </w:r>
      <w:r>
        <w:tab/>
      </w:r>
      <w:r>
        <w:rPr>
          <w:sz w:val="16"/>
        </w:rPr>
        <w:t>SE 320</w:t>
      </w:r>
    </w:p>
    <w:p w14:paraId="12E8E5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Aueaiai, Marrakesh</w:t>
      </w:r>
      <w:r>
        <w:tab/>
      </w:r>
      <w:r>
        <w:rPr>
          <w:sz w:val="16"/>
        </w:rPr>
        <w:t>SE 108</w:t>
      </w:r>
    </w:p>
    <w:p w14:paraId="0BC693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Auheliylaol, Oarua</w:t>
      </w:r>
      <w:r>
        <w:tab/>
      </w:r>
      <w:r>
        <w:rPr>
          <w:sz w:val="16"/>
        </w:rPr>
        <w:t>TaA 86</w:t>
      </w:r>
    </w:p>
    <w:p w14:paraId="5C20A4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Auikali, Hryaroaa</w:t>
      </w:r>
      <w:r>
        <w:tab/>
      </w:r>
      <w:r>
        <w:rPr>
          <w:sz w:val="16"/>
        </w:rPr>
        <w:t>TDatD 148</w:t>
      </w:r>
    </w:p>
    <w:p w14:paraId="6B4216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Auitawry, Binary</w:t>
      </w:r>
      <w:r>
        <w:tab/>
      </w:r>
      <w:r>
        <w:rPr>
          <w:sz w:val="16"/>
        </w:rPr>
        <w:t>AoCS2 161, TTR 205</w:t>
      </w:r>
    </w:p>
    <w:p w14:paraId="6175A5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Aulryakh, Aulryakh</w:t>
      </w:r>
      <w:r>
        <w:tab/>
      </w:r>
      <w:r>
        <w:rPr>
          <w:sz w:val="16"/>
        </w:rPr>
        <w:t>TDatD 114</w:t>
      </w:r>
    </w:p>
    <w:p w14:paraId="794C137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Aurolee, Corridor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37</w:t>
      </w:r>
    </w:p>
    <w:p w14:paraId="769486F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Aursis, Ch'narr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212</w:t>
      </w:r>
    </w:p>
    <w:p w14:paraId="3B0A829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Avastan, District 268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JTAS9 102</w:t>
      </w:r>
    </w:p>
    <w:p w14:paraId="1D4041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Awaweaw, Silraaihe</w:t>
      </w:r>
      <w:r>
        <w:tab/>
      </w:r>
      <w:r>
        <w:rPr>
          <w:sz w:val="16"/>
        </w:rPr>
        <w:t>TTR 197</w:t>
      </w:r>
    </w:p>
    <w:p w14:paraId="451629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Ayaau'khte, Touchstone</w:t>
      </w:r>
      <w:r>
        <w:tab/>
      </w:r>
      <w:r>
        <w:rPr>
          <w:sz w:val="16"/>
        </w:rPr>
        <w:t>TaA 40</w:t>
      </w:r>
    </w:p>
    <w:p w14:paraId="7E42D7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Ayayo, Hkea'as</w:t>
      </w:r>
      <w:r>
        <w:tab/>
      </w:r>
      <w:r>
        <w:rPr>
          <w:sz w:val="16"/>
        </w:rPr>
        <w:t>TTR 202</w:t>
      </w:r>
    </w:p>
    <w:p w14:paraId="653F5A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Ayeiyfua, Kyaenkha</w:t>
      </w:r>
      <w:r>
        <w:tab/>
      </w:r>
      <w:r>
        <w:rPr>
          <w:sz w:val="16"/>
        </w:rPr>
        <w:t>TDatD 219,273</w:t>
      </w:r>
    </w:p>
    <w:p w14:paraId="4A8BDD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Azun, Ultima</w:t>
      </w:r>
      <w:r>
        <w:tab/>
      </w:r>
      <w:r>
        <w:rPr>
          <w:sz w:val="16"/>
        </w:rPr>
        <w:t>SF 124</w:t>
      </w:r>
    </w:p>
    <w:p w14:paraId="72C779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Bacci, Kilrai'</w:t>
      </w:r>
      <w:r>
        <w:tab/>
      </w:r>
      <w:r>
        <w:rPr>
          <w:sz w:val="16"/>
        </w:rPr>
        <w:t>TDatD 114,239</w:t>
      </w:r>
    </w:p>
    <w:p w14:paraId="699B5FC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Baixing, Harmony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JTAS7 120, SE 320</w:t>
      </w:r>
    </w:p>
    <w:p w14:paraId="08B5B08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Balboa, Ziusudra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289</w:t>
      </w:r>
    </w:p>
    <w:p w14:paraId="3D41179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Balleau, Katanga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102</w:t>
      </w:r>
    </w:p>
    <w:p w14:paraId="05329D5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Balzac, Zeng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278</w:t>
      </w:r>
    </w:p>
    <w:p w14:paraId="01CB40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Banasdan, Banasdan</w:t>
      </w:r>
      <w:r>
        <w:tab/>
      </w:r>
      <w:r>
        <w:rPr>
          <w:sz w:val="16"/>
        </w:rPr>
        <w:t>MoAS 3</w:t>
      </w:r>
    </w:p>
    <w:p w14:paraId="6D79B1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Bantral, Pax Rulin</w:t>
      </w:r>
      <w:r>
        <w:tab/>
      </w:r>
      <w:r>
        <w:rPr>
          <w:sz w:val="16"/>
        </w:rPr>
        <w:t>TTR 143</w:t>
      </w:r>
    </w:p>
    <w:p w14:paraId="70A8DF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Bar Shellan, Storm</w:t>
      </w:r>
      <w:r>
        <w:tab/>
      </w:r>
      <w:r>
        <w:rPr>
          <w:sz w:val="16"/>
        </w:rPr>
        <w:t>SE 147</w:t>
      </w:r>
    </w:p>
    <w:p w14:paraId="1996D49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Barba Amarilla, Mapepire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93</w:t>
      </w:r>
    </w:p>
    <w:p w14:paraId="4A67516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Bauxia, Trelyn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280</w:t>
      </w:r>
    </w:p>
    <w:p w14:paraId="78AA58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Baytapik, Denebola</w:t>
      </w:r>
      <w:r>
        <w:tab/>
      </w:r>
      <w:r>
        <w:rPr>
          <w:sz w:val="16"/>
        </w:rPr>
        <w:t>SF 274</w:t>
      </w:r>
    </w:p>
    <w:p w14:paraId="3A1895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Beater, Sword Worlds</w:t>
      </w:r>
      <w:r>
        <w:tab/>
      </w:r>
      <w:r>
        <w:rPr>
          <w:sz w:val="16"/>
        </w:rPr>
        <w:t>SW 65</w:t>
      </w:r>
    </w:p>
    <w:p w14:paraId="5C1FBF5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Beaumonde, Mapepire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93</w:t>
      </w:r>
    </w:p>
    <w:p w14:paraId="48FBED8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Belgar, Egyrn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138</w:t>
      </w:r>
    </w:p>
    <w:p w14:paraId="03D34E9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Bella Vista, Galloway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301</w:t>
      </w:r>
    </w:p>
    <w:p w14:paraId="5C7B0A2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Bellerophon, Esperance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155</w:t>
      </w:r>
    </w:p>
    <w:p w14:paraId="7741CB2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Berengaria, Pax Rulin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143</w:t>
      </w:r>
    </w:p>
    <w:p w14:paraId="321B14C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Beriel, I'Sred*Ni Heptad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125</w:t>
      </w:r>
    </w:p>
    <w:p w14:paraId="53F8AA9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Besancon, New Islands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Re 41</w:t>
      </w:r>
    </w:p>
    <w:p w14:paraId="05B592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Besmam, Kimson's Stand</w:t>
      </w:r>
      <w:r>
        <w:tab/>
      </w:r>
      <w:r>
        <w:rPr>
          <w:sz w:val="16"/>
        </w:rPr>
        <w:t>TDatD 115</w:t>
      </w:r>
    </w:p>
    <w:p w14:paraId="21B057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Bicornn, Glisten</w:t>
      </w:r>
      <w:r>
        <w:tab/>
      </w:r>
      <w:r>
        <w:rPr>
          <w:sz w:val="16"/>
        </w:rPr>
        <w:t>BtC 130</w:t>
      </w:r>
    </w:p>
    <w:p w14:paraId="0507C01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Biirke, Cemplas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179</w:t>
      </w:r>
    </w:p>
    <w:p w14:paraId="1561520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Bisset, Veracruz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278</w:t>
      </w:r>
    </w:p>
    <w:p w14:paraId="5194B3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Biter, Sword Worlds</w:t>
      </w:r>
      <w:r>
        <w:tab/>
      </w:r>
      <w:r>
        <w:rPr>
          <w:sz w:val="16"/>
        </w:rPr>
        <w:t>SW 79, Sk 90</w:t>
      </w:r>
    </w:p>
    <w:p w14:paraId="50AF8C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Blijan, Trelyn</w:t>
      </w:r>
      <w:r>
        <w:tab/>
      </w:r>
      <w:r>
        <w:rPr>
          <w:sz w:val="16"/>
        </w:rPr>
        <w:t>SE 280</w:t>
      </w:r>
    </w:p>
    <w:p w14:paraId="79A385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Blue, Tlaiowaha</w:t>
      </w:r>
      <w:r>
        <w:tab/>
      </w:r>
      <w:r>
        <w:rPr>
          <w:sz w:val="16"/>
        </w:rPr>
        <w:t>DC 30, TTR 180</w:t>
      </w:r>
    </w:p>
    <w:p w14:paraId="114775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Boneyard, Moibin</w:t>
      </w:r>
      <w:r>
        <w:tab/>
      </w:r>
      <w:r>
        <w:rPr>
          <w:sz w:val="16"/>
        </w:rPr>
        <w:t>Re 69</w:t>
      </w:r>
    </w:p>
    <w:p w14:paraId="7D708C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Bonn, Limon</w:t>
      </w:r>
      <w:r>
        <w:tab/>
      </w:r>
      <w:r>
        <w:rPr>
          <w:sz w:val="16"/>
        </w:rPr>
        <w:t>Re 56</w:t>
      </w:r>
    </w:p>
    <w:p w14:paraId="61BE48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Boreal, Hyperion</w:t>
      </w:r>
      <w:r>
        <w:tab/>
      </w:r>
      <w:r>
        <w:rPr>
          <w:sz w:val="16"/>
        </w:rPr>
        <w:t>SE 299</w:t>
      </w:r>
    </w:p>
    <w:p w14:paraId="5C0191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Borite, Sindal</w:t>
      </w:r>
      <w:r>
        <w:tab/>
      </w:r>
      <w:r>
        <w:rPr>
          <w:sz w:val="16"/>
        </w:rPr>
        <w:t>TTR 159</w:t>
      </w:r>
    </w:p>
    <w:p w14:paraId="43464B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Borlund, Lamas</w:t>
      </w:r>
      <w:r>
        <w:tab/>
      </w:r>
      <w:r>
        <w:rPr>
          <w:sz w:val="16"/>
        </w:rPr>
        <w:t>BtC 172,224</w:t>
      </w:r>
    </w:p>
    <w:p w14:paraId="7AC70F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Boulder, Tobia</w:t>
      </w:r>
      <w:r>
        <w:tab/>
      </w:r>
      <w:r>
        <w:rPr>
          <w:sz w:val="16"/>
        </w:rPr>
        <w:t>TTR 164</w:t>
      </w:r>
    </w:p>
    <w:p w14:paraId="41A3AE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Boulderfield, Two Worlds</w:t>
      </w:r>
      <w:r>
        <w:tab/>
      </w:r>
      <w:r>
        <w:rPr>
          <w:sz w:val="16"/>
        </w:rPr>
        <w:t>TGR 65</w:t>
      </w:r>
    </w:p>
    <w:p w14:paraId="3F65A7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Bowman, District 268</w:t>
      </w:r>
      <w:r>
        <w:tab/>
      </w:r>
      <w:r>
        <w:rPr>
          <w:sz w:val="16"/>
        </w:rPr>
        <w:t>BtC 125, HaD 5, Sk 67</w:t>
      </w:r>
    </w:p>
    <w:p w14:paraId="39CACD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Bran's Cage, Freya</w:t>
      </w:r>
      <w:r>
        <w:tab/>
      </w:r>
      <w:r>
        <w:rPr>
          <w:sz w:val="16"/>
        </w:rPr>
        <w:t>SE 119</w:t>
      </w:r>
    </w:p>
    <w:p w14:paraId="343F45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Brimate, Staai</w:t>
      </w:r>
      <w:r>
        <w:tab/>
      </w:r>
      <w:r>
        <w:rPr>
          <w:sz w:val="16"/>
        </w:rPr>
        <w:t>TDatD 271</w:t>
      </w:r>
    </w:p>
    <w:p w14:paraId="7A47BF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Brookwall, New Holland</w:t>
      </w:r>
      <w:r>
        <w:tab/>
      </w:r>
      <w:r>
        <w:rPr>
          <w:sz w:val="16"/>
        </w:rPr>
        <w:t>SF 296</w:t>
      </w:r>
    </w:p>
    <w:p w14:paraId="2D7B7D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Browne, The Borderland</w:t>
      </w:r>
      <w:r>
        <w:tab/>
      </w:r>
      <w:r>
        <w:rPr>
          <w:sz w:val="16"/>
        </w:rPr>
        <w:t>TTR 187</w:t>
      </w:r>
    </w:p>
    <w:p w14:paraId="75867F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Brufort, Gulf</w:t>
      </w:r>
      <w:r>
        <w:tab/>
      </w:r>
      <w:r>
        <w:rPr>
          <w:sz w:val="16"/>
        </w:rPr>
        <w:t>JTAS6 50</w:t>
      </w:r>
    </w:p>
    <w:p w14:paraId="43C338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Bruhkarr, Liberty Hall</w:t>
      </w:r>
      <w:r>
        <w:tab/>
      </w:r>
      <w:r>
        <w:rPr>
          <w:sz w:val="16"/>
        </w:rPr>
        <w:t>SE 98</w:t>
      </w:r>
    </w:p>
    <w:p w14:paraId="334C4FA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Brygella, Cadion</w:t>
      </w:r>
      <w:r>
        <w:tab/>
      </w:r>
      <w:r>
        <w:rPr>
          <w:sz w:val="16"/>
        </w:rPr>
        <w:t>TTI 198</w:t>
      </w:r>
    </w:p>
    <w:p w14:paraId="1197BB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Bularia, Darrian</w:t>
      </w:r>
      <w:r>
        <w:tab/>
      </w:r>
      <w:r>
        <w:rPr>
          <w:sz w:val="16"/>
        </w:rPr>
        <w:t>Sk 40</w:t>
      </w:r>
    </w:p>
    <w:p w14:paraId="0511C7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Burgess, Hkea'as</w:t>
      </w:r>
      <w:r>
        <w:tab/>
      </w:r>
      <w:r>
        <w:rPr>
          <w:sz w:val="16"/>
        </w:rPr>
        <w:t>TTR 202</w:t>
      </w:r>
    </w:p>
    <w:p w14:paraId="163150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Byrni, The Borderland</w:t>
      </w:r>
      <w:r>
        <w:tab/>
      </w:r>
      <w:r>
        <w:rPr>
          <w:sz w:val="16"/>
        </w:rPr>
        <w:t>TTR 187</w:t>
      </w:r>
    </w:p>
    <w:p w14:paraId="7CEA55C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Cabranidi, Harmony</w:t>
      </w:r>
      <w:r>
        <w:tab/>
      </w:r>
      <w:r>
        <w:rPr>
          <w:sz w:val="16"/>
        </w:rPr>
        <w:t>SE 322</w:t>
      </w:r>
    </w:p>
    <w:p w14:paraId="44E9A93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Caenard, Eslyat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305</w:t>
      </w:r>
    </w:p>
    <w:p w14:paraId="530E12A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Caldos, Dpres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JTAS8 2</w:t>
      </w:r>
    </w:p>
    <w:p w14:paraId="5DEF53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Caldron, New Holland</w:t>
      </w:r>
      <w:r>
        <w:tab/>
      </w:r>
      <w:r>
        <w:rPr>
          <w:sz w:val="16"/>
        </w:rPr>
        <w:t>SF 296</w:t>
      </w:r>
    </w:p>
    <w:p w14:paraId="415BDD1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Caledon, Caledon</w:t>
      </w:r>
      <w:r>
        <w:tab/>
      </w:r>
      <w:r>
        <w:rPr>
          <w:sz w:val="16"/>
        </w:rPr>
        <w:t>TDatD 155</w:t>
      </w:r>
    </w:p>
    <w:p w14:paraId="7C3D51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Callia, Glisten</w:t>
      </w:r>
      <w:r>
        <w:tab/>
      </w:r>
      <w:r>
        <w:rPr>
          <w:sz w:val="16"/>
        </w:rPr>
        <w:t>BtC 130</w:t>
      </w:r>
    </w:p>
    <w:p w14:paraId="576246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Caloran, Vilis</w:t>
      </w:r>
      <w:r>
        <w:tab/>
      </w:r>
      <w:r>
        <w:rPr>
          <w:sz w:val="16"/>
        </w:rPr>
        <w:t>BtC 64</w:t>
      </w:r>
    </w:p>
    <w:p w14:paraId="702970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Camoran, Tlaiowaha</w:t>
      </w:r>
      <w:r>
        <w:tab/>
      </w:r>
      <w:r>
        <w:rPr>
          <w:sz w:val="16"/>
        </w:rPr>
        <w:t>TGE 96</w:t>
      </w:r>
    </w:p>
    <w:p w14:paraId="00C8ED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Canisus, Star Lane</w:t>
      </w:r>
      <w:r>
        <w:tab/>
      </w:r>
      <w:r>
        <w:rPr>
          <w:sz w:val="16"/>
        </w:rPr>
        <w:t>JTAS8 104,106</w:t>
      </w:r>
    </w:p>
    <w:p w14:paraId="374D98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Capital, Core</w:t>
      </w:r>
      <w:r>
        <w:tab/>
      </w:r>
      <w:r>
        <w:rPr>
          <w:sz w:val="16"/>
        </w:rPr>
        <w:t>TTI 155</w:t>
      </w:r>
    </w:p>
    <w:p w14:paraId="36EED0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Caplis, Earluioiw</w:t>
      </w:r>
      <w:r>
        <w:tab/>
      </w:r>
      <w:r>
        <w:rPr>
          <w:sz w:val="16"/>
        </w:rPr>
        <w:t>TaA 27</w:t>
      </w:r>
    </w:p>
    <w:p w14:paraId="02B224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Capon, Lunion</w:t>
      </w:r>
      <w:r>
        <w:tab/>
      </w:r>
      <w:r>
        <w:rPr>
          <w:sz w:val="16"/>
        </w:rPr>
        <w:t>BtC 98</w:t>
      </w:r>
    </w:p>
    <w:p w14:paraId="0734DE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Caraz, Pax Rulin</w:t>
      </w:r>
      <w:r>
        <w:tab/>
      </w:r>
      <w:r>
        <w:rPr>
          <w:sz w:val="16"/>
        </w:rPr>
        <w:t>TTR 143</w:t>
      </w:r>
    </w:p>
    <w:p w14:paraId="125356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Carey, Mora</w:t>
      </w:r>
      <w:r>
        <w:tab/>
      </w:r>
      <w:r>
        <w:rPr>
          <w:sz w:val="16"/>
        </w:rPr>
        <w:t>BtC 105</w:t>
      </w:r>
    </w:p>
    <w:p w14:paraId="2226A3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Carrill, Drexilthar</w:t>
      </w:r>
      <w:r>
        <w:tab/>
      </w:r>
      <w:r>
        <w:rPr>
          <w:sz w:val="16"/>
        </w:rPr>
        <w:t>TDatD 173,274</w:t>
      </w:r>
    </w:p>
    <w:p w14:paraId="3F60D3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Carter, Drinsaar</w:t>
      </w:r>
      <w:r>
        <w:tab/>
      </w:r>
      <w:r>
        <w:rPr>
          <w:sz w:val="16"/>
        </w:rPr>
        <w:t>TDatD 193</w:t>
      </w:r>
    </w:p>
    <w:p w14:paraId="00A4CD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Castell, Apge</w:t>
      </w:r>
      <w:r>
        <w:tab/>
      </w:r>
      <w:r>
        <w:rPr>
          <w:sz w:val="16"/>
        </w:rPr>
        <w:t>TTI 111</w:t>
      </w:r>
    </w:p>
    <w:p w14:paraId="4D596FF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Castrum, Diadem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293</w:t>
      </w:r>
    </w:p>
    <w:p w14:paraId="7B2A017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Cauldron, Vestus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Re 12</w:t>
      </w:r>
    </w:p>
    <w:p w14:paraId="1587459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Celetron, Cemplas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178</w:t>
      </w:r>
    </w:p>
    <w:p w14:paraId="01867CF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Cengmang, Ruih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209</w:t>
      </w:r>
    </w:p>
    <w:p w14:paraId="1F74DCE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Center, Kivu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62</w:t>
      </w:r>
    </w:p>
    <w:p w14:paraId="614B8D9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Centrum, Freya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119</w:t>
      </w:r>
    </w:p>
    <w:p w14:paraId="2A82DE7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Chacimu, Akuusir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214</w:t>
      </w:r>
    </w:p>
    <w:p w14:paraId="799E254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Chalchiutlicue, Sindal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TCI 4, TTR 160</w:t>
      </w:r>
    </w:p>
    <w:p w14:paraId="43099DD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Chamois, Trins Veil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JTAS15 126</w:t>
      </w:r>
    </w:p>
    <w:p w14:paraId="62F8203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Chant, Chant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190</w:t>
      </w:r>
    </w:p>
    <w:p w14:paraId="63F9784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Chaosheo, Star Lane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261</w:t>
      </w:r>
    </w:p>
    <w:p w14:paraId="748958B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Charanta, Siren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169</w:t>
      </w:r>
    </w:p>
    <w:p w14:paraId="541D8BD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Chesapeake, Splendour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JTAS11 104</w:t>
      </w:r>
    </w:p>
    <w:p w14:paraId="0C8BBBC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Chtanja, Issoudun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257</w:t>
      </w:r>
    </w:p>
    <w:p w14:paraId="67AEE1D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Chyia Nedlkel, Issoudun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258</w:t>
      </w:r>
    </w:p>
    <w:p w14:paraId="3B1A98D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Cinhoss, Andwella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266</w:t>
      </w:r>
    </w:p>
    <w:p w14:paraId="066688F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Cipango, Cronor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JTAS14 115</w:t>
      </w:r>
    </w:p>
    <w:p w14:paraId="26A10DD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lastRenderedPageBreak/>
        <w:t>Clanheim, Ghost Rift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163</w:t>
      </w:r>
    </w:p>
    <w:p w14:paraId="0B9C23E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Clarke, Tlaiowaha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DC 26, TTR 180</w:t>
      </w:r>
    </w:p>
    <w:p w14:paraId="001B37D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Cloudia, Dagir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246</w:t>
      </w:r>
    </w:p>
    <w:p w14:paraId="2F3A90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Colada, Sword Worlds</w:t>
      </w:r>
      <w:r>
        <w:tab/>
      </w:r>
      <w:r>
        <w:rPr>
          <w:sz w:val="16"/>
        </w:rPr>
        <w:t>JTAS10 16, SW 58</w:t>
      </w:r>
    </w:p>
    <w:p w14:paraId="74C9EE5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Colchis, Old Islands</w:t>
      </w:r>
      <w:r>
        <w:tab/>
      </w:r>
      <w:r>
        <w:rPr>
          <w:sz w:val="16"/>
        </w:rPr>
        <w:t>Re 48</w:t>
      </w:r>
    </w:p>
    <w:p w14:paraId="01CA31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Colfax, McKenzie</w:t>
      </w:r>
      <w:r>
        <w:tab/>
      </w:r>
      <w:r>
        <w:rPr>
          <w:sz w:val="16"/>
        </w:rPr>
        <w:t>SF 242</w:t>
      </w:r>
    </w:p>
    <w:p w14:paraId="44CCE7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Collace, District 268</w:t>
      </w:r>
      <w:r>
        <w:tab/>
      </w:r>
      <w:r>
        <w:rPr>
          <w:sz w:val="16"/>
        </w:rPr>
        <w:t>JTAS11 18, JTAS8 43</w:t>
      </w:r>
    </w:p>
    <w:p w14:paraId="03E98C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Collins World, Eakoi</w:t>
      </w:r>
      <w:r>
        <w:tab/>
      </w:r>
      <w:r>
        <w:rPr>
          <w:sz w:val="16"/>
        </w:rPr>
        <w:t>TDatD 189</w:t>
      </w:r>
    </w:p>
    <w:p w14:paraId="31B9ED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Colony Five, Vestus</w:t>
      </w:r>
      <w:r>
        <w:tab/>
      </w:r>
      <w:r>
        <w:rPr>
          <w:sz w:val="16"/>
        </w:rPr>
        <w:t>Re 14</w:t>
      </w:r>
    </w:p>
    <w:p w14:paraId="44D45A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Colony Six, Goertel</w:t>
      </w:r>
      <w:r>
        <w:tab/>
      </w:r>
      <w:r>
        <w:rPr>
          <w:sz w:val="16"/>
        </w:rPr>
        <w:t>TGE 133, TTR 176</w:t>
      </w:r>
    </w:p>
    <w:p w14:paraId="21AC965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Column, Akuusir</w:t>
      </w:r>
      <w:r>
        <w:tab/>
      </w:r>
      <w:r>
        <w:rPr>
          <w:sz w:val="16"/>
        </w:rPr>
        <w:t>TDatD 54,215</w:t>
      </w:r>
    </w:p>
    <w:p w14:paraId="751115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Concorde, Caledon</w:t>
      </w:r>
      <w:r>
        <w:tab/>
      </w:r>
      <w:r>
        <w:rPr>
          <w:sz w:val="16"/>
        </w:rPr>
        <w:t>TDatD 155</w:t>
      </w:r>
    </w:p>
    <w:p w14:paraId="2B642D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Condaria, Darrian</w:t>
      </w:r>
      <w:r>
        <w:tab/>
      </w:r>
      <w:r>
        <w:rPr>
          <w:sz w:val="16"/>
        </w:rPr>
        <w:t>JTAS8 33, Sk 36</w:t>
      </w:r>
    </w:p>
    <w:p w14:paraId="3D441F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Coppelia, Mekee</w:t>
      </w:r>
      <w:r>
        <w:tab/>
      </w:r>
      <w:r>
        <w:rPr>
          <w:sz w:val="16"/>
        </w:rPr>
        <w:t>TTI 144</w:t>
      </w:r>
    </w:p>
    <w:p w14:paraId="796D79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Corben, Gazulin</w:t>
      </w:r>
      <w:r>
        <w:tab/>
      </w:r>
      <w:r>
        <w:rPr>
          <w:sz w:val="16"/>
        </w:rPr>
        <w:t>JTAS4 22</w:t>
      </w:r>
    </w:p>
    <w:p w14:paraId="77CA21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Cordan, The Borderland</w:t>
      </w:r>
      <w:r>
        <w:tab/>
      </w:r>
      <w:r>
        <w:rPr>
          <w:sz w:val="16"/>
        </w:rPr>
        <w:t>DC 125, TCC 2, TTR 188</w:t>
      </w:r>
    </w:p>
    <w:p w14:paraId="20789D4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Cordillon, Sindal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JTAS3 2</w:t>
      </w:r>
    </w:p>
    <w:p w14:paraId="4E35FEB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Corella, Corella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113</w:t>
      </w:r>
    </w:p>
    <w:p w14:paraId="0879712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 xml:space="preserve">Corella, Corella 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JTAS12 29</w:t>
      </w:r>
    </w:p>
    <w:p w14:paraId="35F5866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Corosso, Oriah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267</w:t>
      </w:r>
    </w:p>
    <w:p w14:paraId="27321C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Corve, Dudin</w:t>
      </w:r>
      <w:r>
        <w:tab/>
      </w:r>
      <w:r>
        <w:rPr>
          <w:sz w:val="16"/>
        </w:rPr>
        <w:t>TDatD 22</w:t>
      </w:r>
    </w:p>
    <w:p w14:paraId="488D4F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Cotinga, Harmony</w:t>
      </w:r>
      <w:r>
        <w:tab/>
      </w:r>
      <w:r>
        <w:rPr>
          <w:sz w:val="16"/>
        </w:rPr>
        <w:t>JTAS10 86, SE 324</w:t>
      </w:r>
    </w:p>
    <w:p w14:paraId="703378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Coventry, Gulf</w:t>
      </w:r>
      <w:r>
        <w:tab/>
      </w:r>
      <w:r>
        <w:rPr>
          <w:sz w:val="16"/>
        </w:rPr>
        <w:t>TDatD 143</w:t>
      </w:r>
    </w:p>
    <w:p w14:paraId="01AA35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Craw, Glisten</w:t>
      </w:r>
      <w:r>
        <w:tab/>
      </w:r>
      <w:r>
        <w:rPr>
          <w:sz w:val="16"/>
        </w:rPr>
        <w:t>BtC 131</w:t>
      </w:r>
    </w:p>
    <w:p w14:paraId="79E1E4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Creswell Crags, Old Colonies</w:t>
      </w:r>
      <w:r>
        <w:tab/>
      </w:r>
      <w:r>
        <w:rPr>
          <w:sz w:val="16"/>
        </w:rPr>
        <w:t>SE 342</w:t>
      </w:r>
    </w:p>
    <w:p w14:paraId="69FEAA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Crompton, Core</w:t>
      </w:r>
      <w:r>
        <w:tab/>
      </w:r>
      <w:r>
        <w:rPr>
          <w:sz w:val="16"/>
        </w:rPr>
        <w:t>TTI 149</w:t>
      </w:r>
    </w:p>
    <w:p w14:paraId="69EFD0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Cronor, Cronor</w:t>
      </w:r>
      <w:r>
        <w:tab/>
      </w:r>
      <w:r>
        <w:rPr>
          <w:sz w:val="16"/>
        </w:rPr>
        <w:t>BtC 28</w:t>
      </w:r>
    </w:p>
    <w:p w14:paraId="302A94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Cthonia, Orichalc</w:t>
      </w:r>
      <w:r>
        <w:tab/>
      </w:r>
      <w:r>
        <w:rPr>
          <w:sz w:val="16"/>
        </w:rPr>
        <w:t>SF 256</w:t>
      </w:r>
    </w:p>
    <w:p w14:paraId="6C8D03C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Cuoon, Ruih</w:t>
      </w:r>
      <w:r>
        <w:tab/>
      </w:r>
      <w:r>
        <w:rPr>
          <w:sz w:val="16"/>
        </w:rPr>
        <w:t>TDatD 124,209</w:t>
      </w:r>
    </w:p>
    <w:p w14:paraId="78D685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Cymbeline, Arcturus</w:t>
      </w:r>
      <w:r>
        <w:tab/>
      </w:r>
      <w:r>
        <w:rPr>
          <w:sz w:val="16"/>
        </w:rPr>
        <w:t>SF 203</w:t>
      </w:r>
    </w:p>
    <w:p w14:paraId="58BF8B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Daboyel, Regulus</w:t>
      </w:r>
      <w:r>
        <w:tab/>
      </w:r>
      <w:r>
        <w:rPr>
          <w:sz w:val="16"/>
        </w:rPr>
        <w:t>SF 291</w:t>
      </w:r>
    </w:p>
    <w:p w14:paraId="4769C9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Dacadad, Ghost Rift</w:t>
      </w:r>
      <w:r>
        <w:tab/>
      </w:r>
      <w:r>
        <w:rPr>
          <w:sz w:val="16"/>
        </w:rPr>
        <w:t>SE 163</w:t>
      </w:r>
    </w:p>
    <w:p w14:paraId="405363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Daken, Drexilthar</w:t>
      </w:r>
      <w:r>
        <w:tab/>
      </w:r>
      <w:r>
        <w:rPr>
          <w:sz w:val="16"/>
        </w:rPr>
        <w:t>TDatD 63,174</w:t>
      </w:r>
    </w:p>
    <w:p w14:paraId="5A1AF73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Damiel, Danvers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JTAS15 101, TDatD 56</w:t>
      </w:r>
    </w:p>
    <w:p w14:paraId="5789C00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Danelag, Eakoi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189</w:t>
      </w:r>
    </w:p>
    <w:p w14:paraId="5A99CE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Darrian, Darrian</w:t>
      </w:r>
      <w:r>
        <w:tab/>
      </w:r>
      <w:r>
        <w:rPr>
          <w:sz w:val="16"/>
        </w:rPr>
        <w:t>BtC 82</w:t>
      </w:r>
    </w:p>
    <w:p w14:paraId="598850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Darukaash Zen, Auva</w:t>
      </w:r>
      <w:r>
        <w:tab/>
      </w:r>
      <w:r>
        <w:rPr>
          <w:sz w:val="16"/>
        </w:rPr>
        <w:t>SF 262</w:t>
      </w:r>
    </w:p>
    <w:p w14:paraId="5D8C92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Datrillian, District 268</w:t>
      </w:r>
      <w:r>
        <w:tab/>
      </w:r>
      <w:r>
        <w:rPr>
          <w:sz w:val="16"/>
        </w:rPr>
        <w:t>JTAS15 105</w:t>
      </w:r>
    </w:p>
    <w:p w14:paraId="74CFEC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Dawn, Zeng</w:t>
      </w:r>
      <w:r>
        <w:tab/>
      </w:r>
      <w:r>
        <w:rPr>
          <w:sz w:val="16"/>
        </w:rPr>
        <w:t>BtC 278</w:t>
      </w:r>
    </w:p>
    <w:p w14:paraId="679EF78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Daydyor Yashas, Iheihorla</w:t>
      </w:r>
      <w:r>
        <w:tab/>
      </w:r>
      <w:r>
        <w:rPr>
          <w:sz w:val="16"/>
        </w:rPr>
        <w:t>TaA 20</w:t>
      </w:r>
    </w:p>
    <w:p w14:paraId="5889C86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Debarre, Darrian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Sk 63</w:t>
      </w:r>
    </w:p>
    <w:p w14:paraId="38DB297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Del Vastas Corporation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170</w:t>
      </w:r>
    </w:p>
    <w:p w14:paraId="4AD347B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Delcorre, Siren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170</w:t>
      </w:r>
    </w:p>
    <w:p w14:paraId="2674521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Delin, Vald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282</w:t>
      </w:r>
    </w:p>
    <w:p w14:paraId="577DFED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Delta Base, Delta Cephei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153</w:t>
      </w:r>
    </w:p>
    <w:p w14:paraId="17A5763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Deneb, Usani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270, JTAS10 61</w:t>
      </w:r>
    </w:p>
    <w:p w14:paraId="41B3D63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Denmordan, Eslyat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306</w:t>
      </w:r>
    </w:p>
    <w:p w14:paraId="2B2EFB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Depot, Mekee</w:t>
      </w:r>
      <w:r>
        <w:tab/>
      </w:r>
      <w:r>
        <w:rPr>
          <w:sz w:val="16"/>
        </w:rPr>
        <w:t>TTI 145</w:t>
      </w:r>
    </w:p>
    <w:p w14:paraId="446C10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Depot, Strand</w:t>
      </w:r>
      <w:r>
        <w:tab/>
      </w:r>
      <w:r>
        <w:rPr>
          <w:sz w:val="16"/>
        </w:rPr>
        <w:t>TGR 45</w:t>
      </w:r>
    </w:p>
    <w:p w14:paraId="00BDAE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Depot, Vega</w:t>
      </w:r>
      <w:r>
        <w:tab/>
      </w:r>
      <w:r>
        <w:rPr>
          <w:sz w:val="16"/>
        </w:rPr>
        <w:t>SF 164</w:t>
      </w:r>
    </w:p>
    <w:p w14:paraId="07DBA2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Desolate, Khouth</w:t>
      </w:r>
      <w:r>
        <w:tab/>
      </w:r>
      <w:r>
        <w:rPr>
          <w:sz w:val="16"/>
        </w:rPr>
        <w:t>TGR 26</w:t>
      </w:r>
    </w:p>
    <w:p w14:paraId="1006AD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Diablo, Drexilthar</w:t>
      </w:r>
      <w:r>
        <w:tab/>
      </w:r>
      <w:r>
        <w:rPr>
          <w:sz w:val="16"/>
        </w:rPr>
        <w:t>TDatD 174</w:t>
      </w:r>
    </w:p>
    <w:p w14:paraId="6B3AE4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Diam Kani, Ch'narr</w:t>
      </w:r>
      <w:r>
        <w:tab/>
      </w:r>
      <w:r>
        <w:rPr>
          <w:sz w:val="16"/>
        </w:rPr>
        <w:t>TTI 216</w:t>
      </w:r>
    </w:p>
    <w:p w14:paraId="4D5AE2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Digenis Akritas, Hyperion</w:t>
      </w:r>
      <w:r>
        <w:tab/>
      </w:r>
      <w:r>
        <w:rPr>
          <w:sz w:val="16"/>
        </w:rPr>
        <w:t>SE 300</w:t>
      </w:r>
    </w:p>
    <w:p w14:paraId="32BFDF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Dikkengwep, Liberty Hall</w:t>
      </w:r>
      <w:r>
        <w:tab/>
      </w:r>
      <w:r>
        <w:rPr>
          <w:sz w:val="16"/>
        </w:rPr>
        <w:t>SE 96</w:t>
      </w:r>
    </w:p>
    <w:p w14:paraId="05F50A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Dilub Rou, The Narrows</w:t>
      </w:r>
      <w:r>
        <w:tab/>
      </w:r>
      <w:r>
        <w:rPr>
          <w:sz w:val="16"/>
        </w:rPr>
        <w:t>TGR 39</w:t>
      </w:r>
    </w:p>
    <w:p w14:paraId="24A666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Dim, Shinkan</w:t>
      </w:r>
      <w:r>
        <w:tab/>
      </w:r>
      <w:r>
        <w:rPr>
          <w:sz w:val="16"/>
        </w:rPr>
        <w:t>TTI 134</w:t>
      </w:r>
    </w:p>
    <w:p w14:paraId="1EB677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Dinenruum, Saregon</w:t>
      </w:r>
      <w:r>
        <w:tab/>
      </w:r>
      <w:r>
        <w:rPr>
          <w:sz w:val="16"/>
        </w:rPr>
        <w:t>TTI 236</w:t>
      </w:r>
    </w:p>
    <w:p w14:paraId="590A4B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Dingir, Dingir</w:t>
      </w:r>
      <w:r>
        <w:tab/>
      </w:r>
      <w:r>
        <w:rPr>
          <w:sz w:val="16"/>
        </w:rPr>
        <w:t>SF 183</w:t>
      </w:r>
    </w:p>
    <w:p w14:paraId="7B0C2C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Dinom, Lanth</w:t>
      </w:r>
      <w:r>
        <w:tab/>
      </w:r>
      <w:r>
        <w:rPr>
          <w:sz w:val="16"/>
        </w:rPr>
        <w:t>BtC 69</w:t>
      </w:r>
    </w:p>
    <w:p w14:paraId="1D0C84D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Djinni, Lanth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69</w:t>
      </w:r>
    </w:p>
    <w:p w14:paraId="0450806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Dlieblafia, Dlieblafia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287</w:t>
      </w:r>
    </w:p>
    <w:p w14:paraId="1F5B8D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Doko Ba, Regulus</w:t>
      </w:r>
      <w:r>
        <w:tab/>
      </w:r>
      <w:r>
        <w:rPr>
          <w:sz w:val="16"/>
        </w:rPr>
        <w:t>SF 293</w:t>
      </w:r>
    </w:p>
    <w:p w14:paraId="163EC8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Dolberg, Sindal</w:t>
      </w:r>
      <w:r>
        <w:tab/>
      </w:r>
      <w:r>
        <w:rPr>
          <w:sz w:val="16"/>
        </w:rPr>
        <w:t>TPoD 71</w:t>
      </w:r>
    </w:p>
    <w:p w14:paraId="01A720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Doobs, Old Colonies</w:t>
      </w:r>
      <w:r>
        <w:tab/>
      </w:r>
      <w:r>
        <w:rPr>
          <w:sz w:val="16"/>
        </w:rPr>
        <w:t>SE 342</w:t>
      </w:r>
    </w:p>
    <w:p w14:paraId="03835B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Dorannia, Darrian</w:t>
      </w:r>
      <w:r>
        <w:tab/>
      </w:r>
      <w:r>
        <w:rPr>
          <w:sz w:val="16"/>
        </w:rPr>
        <w:t>BtC 86, Sk 39</w:t>
      </w:r>
    </w:p>
    <w:p w14:paraId="616272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Dorsey, Orichalc</w:t>
      </w:r>
      <w:r>
        <w:tab/>
      </w:r>
      <w:r>
        <w:rPr>
          <w:sz w:val="16"/>
        </w:rPr>
        <w:t>SF 259</w:t>
      </w:r>
    </w:p>
    <w:p w14:paraId="18D9B5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Dostoevsky, Dpres</w:t>
      </w:r>
      <w:r>
        <w:tab/>
      </w:r>
      <w:r>
        <w:rPr>
          <w:sz w:val="16"/>
        </w:rPr>
        <w:t>TGE 124</w:t>
      </w:r>
    </w:p>
    <w:p w14:paraId="7306B1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Dpres, Dpres</w:t>
      </w:r>
      <w:r>
        <w:tab/>
      </w:r>
      <w:r>
        <w:rPr>
          <w:sz w:val="16"/>
        </w:rPr>
        <w:t>TTR 155</w:t>
      </w:r>
    </w:p>
    <w:p w14:paraId="62D313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Drenslaar, Drexilthar</w:t>
      </w:r>
      <w:r>
        <w:tab/>
      </w:r>
      <w:r>
        <w:rPr>
          <w:sz w:val="16"/>
        </w:rPr>
        <w:t>TDatD 274</w:t>
      </w:r>
    </w:p>
    <w:p w14:paraId="569DE7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Drexilthar, Drexilthar</w:t>
      </w:r>
      <w:r>
        <w:tab/>
      </w:r>
      <w:r>
        <w:rPr>
          <w:sz w:val="16"/>
        </w:rPr>
        <w:t>TDatD 25</w:t>
      </w:r>
    </w:p>
    <w:p w14:paraId="02D7AEC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Drieglechzhen, Yavakrbi</w:t>
      </w:r>
      <w:r>
        <w:tab/>
      </w:r>
      <w:r>
        <w:rPr>
          <w:sz w:val="16"/>
        </w:rPr>
        <w:t>SE 311</w:t>
      </w:r>
    </w:p>
    <w:p w14:paraId="275861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Drimgir, Fervore</w:t>
      </w:r>
      <w:r>
        <w:tab/>
      </w:r>
      <w:r>
        <w:rPr>
          <w:sz w:val="16"/>
        </w:rPr>
        <w:t>SF 269</w:t>
      </w:r>
    </w:p>
    <w:p w14:paraId="049222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Drinax, Tlaiowaha</w:t>
      </w:r>
      <w:r>
        <w:tab/>
      </w:r>
      <w:r>
        <w:rPr>
          <w:sz w:val="16"/>
        </w:rPr>
        <w:t>JTAS11 39, TTR 180</w:t>
      </w:r>
    </w:p>
    <w:p w14:paraId="754B02D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Druze, Galloway</w:t>
      </w:r>
      <w:r>
        <w:tab/>
      </w:r>
      <w:r>
        <w:rPr>
          <w:sz w:val="16"/>
        </w:rPr>
        <w:t>SF 301</w:t>
      </w:r>
    </w:p>
    <w:p w14:paraId="59B9316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Dryburab, Old Colonies</w:t>
      </w:r>
      <w:r>
        <w:tab/>
      </w:r>
      <w:r>
        <w:rPr>
          <w:sz w:val="16"/>
        </w:rPr>
        <w:t>SE 342</w:t>
      </w:r>
    </w:p>
    <w:p w14:paraId="30A8E5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Duale, Mora</w:t>
      </w:r>
      <w:r>
        <w:tab/>
      </w:r>
      <w:r>
        <w:rPr>
          <w:sz w:val="16"/>
        </w:rPr>
        <w:t>BtC 105</w:t>
      </w:r>
    </w:p>
    <w:p w14:paraId="5A7B47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Dudin, Sanches</w:t>
      </w:r>
      <w:r>
        <w:tab/>
      </w:r>
      <w:r>
        <w:rPr>
          <w:sz w:val="16"/>
        </w:rPr>
        <w:t>TTI 142</w:t>
      </w:r>
    </w:p>
    <w:p w14:paraId="467AE3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Duncinae, Ea</w:t>
      </w:r>
      <w:r>
        <w:tab/>
      </w:r>
      <w:r>
        <w:rPr>
          <w:sz w:val="16"/>
        </w:rPr>
        <w:t>TDatD 169</w:t>
      </w:r>
    </w:p>
    <w:p w14:paraId="738097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Duni, Addison</w:t>
      </w:r>
      <w:r>
        <w:tab/>
      </w:r>
      <w:r>
        <w:rPr>
          <w:sz w:val="16"/>
        </w:rPr>
        <w:t>SF 286</w:t>
      </w:r>
    </w:p>
    <w:p w14:paraId="273132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Dunmarrow, Ea</w:t>
      </w:r>
      <w:r>
        <w:tab/>
      </w:r>
      <w:r>
        <w:rPr>
          <w:sz w:val="16"/>
        </w:rPr>
        <w:t>TDatD 169</w:t>
      </w:r>
    </w:p>
    <w:p w14:paraId="257426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Durendal, Sword Worlds</w:t>
      </w:r>
      <w:r>
        <w:tab/>
      </w:r>
      <w:r>
        <w:rPr>
          <w:sz w:val="16"/>
        </w:rPr>
        <w:t>SW 76</w:t>
      </w:r>
    </w:p>
    <w:p w14:paraId="7408D0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Durnal, Eslyat</w:t>
      </w:r>
      <w:r>
        <w:tab/>
      </w:r>
      <w:r>
        <w:rPr>
          <w:sz w:val="16"/>
        </w:rPr>
        <w:t>SE 303</w:t>
      </w:r>
    </w:p>
    <w:p w14:paraId="1126B8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Dustpan, Menorial</w:t>
      </w:r>
      <w:r>
        <w:tab/>
      </w:r>
      <w:r>
        <w:rPr>
          <w:sz w:val="16"/>
        </w:rPr>
        <w:t>TTR 134</w:t>
      </w:r>
    </w:p>
    <w:p w14:paraId="15884B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Dyrnwyn, Sword Worlds</w:t>
      </w:r>
      <w:r>
        <w:tab/>
      </w:r>
      <w:r>
        <w:rPr>
          <w:sz w:val="16"/>
        </w:rPr>
        <w:t>JTAS14 118, SW 75</w:t>
      </w:r>
    </w:p>
    <w:p w14:paraId="28C9ED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Dysitin Prime, Coos</w:t>
      </w:r>
      <w:r>
        <w:tab/>
      </w:r>
      <w:r>
        <w:rPr>
          <w:sz w:val="16"/>
        </w:rPr>
        <w:t>SE 271</w:t>
      </w:r>
    </w:p>
    <w:p w14:paraId="659AC0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Ea, Ea</w:t>
      </w:r>
      <w:r>
        <w:tab/>
      </w:r>
      <w:r>
        <w:rPr>
          <w:sz w:val="16"/>
        </w:rPr>
        <w:t>TDatD 169</w:t>
      </w:r>
    </w:p>
    <w:p w14:paraId="7CDFE9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Eaaooastiei, Ehrelew</w:t>
      </w:r>
      <w:r>
        <w:tab/>
      </w:r>
      <w:r>
        <w:rPr>
          <w:sz w:val="16"/>
        </w:rPr>
        <w:t>TaA 104</w:t>
      </w:r>
    </w:p>
    <w:p w14:paraId="34FB5C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Eahaw, Nora'a</w:t>
      </w:r>
      <w:r>
        <w:tab/>
      </w:r>
      <w:r>
        <w:rPr>
          <w:sz w:val="16"/>
        </w:rPr>
        <w:t>TGE 85</w:t>
      </w:r>
    </w:p>
    <w:p w14:paraId="2A06521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Eaiyr, Hryehkhtyel</w:t>
      </w:r>
      <w:r>
        <w:tab/>
      </w:r>
      <w:r>
        <w:rPr>
          <w:sz w:val="16"/>
        </w:rPr>
        <w:t>TGR 113</w:t>
      </w:r>
    </w:p>
    <w:p w14:paraId="4F87CB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Eakhyehiyye, Hrorehe</w:t>
      </w:r>
      <w:r>
        <w:tab/>
      </w:r>
      <w:r>
        <w:rPr>
          <w:sz w:val="16"/>
        </w:rPr>
        <w:t>TDatD 260</w:t>
      </w:r>
    </w:p>
    <w:p w14:paraId="27A1EE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Eakoi, Eakoi</w:t>
      </w:r>
      <w:r>
        <w:tab/>
      </w:r>
      <w:r>
        <w:rPr>
          <w:sz w:val="16"/>
        </w:rPr>
        <w:t>TDatD 118,190</w:t>
      </w:r>
    </w:p>
    <w:p w14:paraId="0A3E26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Ealoros, Hkiyiyfteah</w:t>
      </w:r>
      <w:r>
        <w:tab/>
      </w:r>
      <w:r>
        <w:rPr>
          <w:sz w:val="16"/>
        </w:rPr>
        <w:t>TaA 101</w:t>
      </w:r>
    </w:p>
    <w:p w14:paraId="0D5FA1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Eao, Trawo</w:t>
      </w:r>
      <w:r>
        <w:tab/>
      </w:r>
      <w:r>
        <w:rPr>
          <w:sz w:val="16"/>
        </w:rPr>
        <w:t>TGR 99</w:t>
      </w:r>
    </w:p>
    <w:p w14:paraId="28B926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Earle, Earle</w:t>
      </w:r>
      <w:r>
        <w:tab/>
      </w:r>
      <w:r>
        <w:rPr>
          <w:sz w:val="16"/>
        </w:rPr>
        <w:t>TDatD 201</w:t>
      </w:r>
    </w:p>
    <w:p w14:paraId="61F7B3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Earltras, Kimson's Stand</w:t>
      </w:r>
      <w:r>
        <w:tab/>
      </w:r>
      <w:r>
        <w:rPr>
          <w:sz w:val="16"/>
        </w:rPr>
        <w:t>TDatD 255</w:t>
      </w:r>
    </w:p>
    <w:p w14:paraId="76A279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Earlyu, Silraaihe</w:t>
      </w:r>
      <w:r>
        <w:tab/>
      </w:r>
      <w:r>
        <w:rPr>
          <w:sz w:val="16"/>
        </w:rPr>
        <w:t>TGE 89, TTR 197</w:t>
      </w:r>
    </w:p>
    <w:p w14:paraId="5225AC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Easakhou, Delta Cephei</w:t>
      </w:r>
      <w:r>
        <w:tab/>
      </w:r>
      <w:r>
        <w:rPr>
          <w:sz w:val="16"/>
        </w:rPr>
        <w:t>SE 153</w:t>
      </w:r>
    </w:p>
    <w:p w14:paraId="0A658C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Easter, Concord</w:t>
      </w:r>
      <w:r>
        <w:tab/>
      </w:r>
      <w:r>
        <w:rPr>
          <w:sz w:val="16"/>
        </w:rPr>
        <w:t>SF 136</w:t>
      </w:r>
    </w:p>
    <w:p w14:paraId="74D396E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Eaweiya, Ranib</w:t>
      </w:r>
      <w:r>
        <w:tab/>
      </w:r>
      <w:r>
        <w:rPr>
          <w:sz w:val="16"/>
        </w:rPr>
        <w:t>TDatD 122</w:t>
      </w:r>
    </w:p>
    <w:p w14:paraId="7450062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Edenelt, Trin's Veil</w:t>
      </w:r>
      <w:r>
        <w:tab/>
      </w:r>
      <w:r>
        <w:rPr>
          <w:sz w:val="16"/>
        </w:rPr>
        <w:t>BaEG 25</w:t>
      </w:r>
    </w:p>
    <w:p w14:paraId="3D0842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Edinna, Vilis</w:t>
      </w:r>
      <w:r>
        <w:tab/>
      </w:r>
      <w:r>
        <w:rPr>
          <w:sz w:val="16"/>
        </w:rPr>
        <w:t>BtC 64</w:t>
      </w:r>
    </w:p>
    <w:p w14:paraId="00F7CD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Efflung, Spinward Drift</w:t>
      </w:r>
      <w:r>
        <w:tab/>
      </w:r>
      <w:r>
        <w:rPr>
          <w:sz w:val="16"/>
        </w:rPr>
        <w:t>SE 158</w:t>
      </w:r>
    </w:p>
    <w:p w14:paraId="3D9EF9B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Egypt, Glisten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130</w:t>
      </w:r>
    </w:p>
    <w:p w14:paraId="16DE4C2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Ehaealir, Nora'a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JTAS3 63</w:t>
      </w:r>
    </w:p>
    <w:p w14:paraId="691B55D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Ehoioi, Yataw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227</w:t>
      </w:r>
    </w:p>
    <w:p w14:paraId="58B920B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Ehok-ta, Cemplas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181</w:t>
      </w:r>
    </w:p>
    <w:p w14:paraId="5129509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Ehrafou, Goertel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TGE 90</w:t>
      </w:r>
    </w:p>
    <w:p w14:paraId="3904B21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Eiaihiy, Goertel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TGE 76</w:t>
      </w:r>
    </w:p>
    <w:p w14:paraId="043076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Eikhaaw, Goertel</w:t>
      </w:r>
      <w:r>
        <w:tab/>
      </w:r>
      <w:r>
        <w:rPr>
          <w:sz w:val="16"/>
        </w:rPr>
        <w:t>TGE 76</w:t>
      </w:r>
    </w:p>
    <w:p w14:paraId="52340A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Eikhilua, Kou</w:t>
      </w:r>
      <w:r>
        <w:tab/>
      </w:r>
      <w:r>
        <w:rPr>
          <w:sz w:val="16"/>
        </w:rPr>
        <w:t>TDatD 122,264</w:t>
      </w:r>
    </w:p>
    <w:p w14:paraId="318C46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Eilaeah, Goertel</w:t>
      </w:r>
      <w:r>
        <w:tab/>
      </w:r>
      <w:r>
        <w:rPr>
          <w:sz w:val="16"/>
        </w:rPr>
        <w:t>TGE 91</w:t>
      </w:r>
    </w:p>
    <w:p w14:paraId="6D8800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Eilis, Fahlnar</w:t>
      </w:r>
      <w:r>
        <w:tab/>
      </w:r>
      <w:r>
        <w:rPr>
          <w:sz w:val="16"/>
        </w:rPr>
        <w:t>TDatD 196</w:t>
      </w:r>
    </w:p>
    <w:p w14:paraId="157E81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Elahkilr, Ruih</w:t>
      </w:r>
      <w:r>
        <w:tab/>
      </w:r>
      <w:r>
        <w:rPr>
          <w:sz w:val="16"/>
        </w:rPr>
        <w:t>TDatD 120,210</w:t>
      </w:r>
    </w:p>
    <w:p w14:paraId="313235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Elation,Taurea</w:t>
      </w:r>
      <w:r>
        <w:tab/>
      </w:r>
      <w:r>
        <w:rPr>
          <w:sz w:val="16"/>
        </w:rPr>
        <w:t>AoCS2 97</w:t>
      </w:r>
    </w:p>
    <w:p w14:paraId="6E2E8B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Eldritch, New Holland</w:t>
      </w:r>
      <w:r>
        <w:tab/>
      </w:r>
      <w:r>
        <w:rPr>
          <w:sz w:val="16"/>
        </w:rPr>
        <w:t>SF 297</w:t>
      </w:r>
    </w:p>
    <w:p w14:paraId="0A9E7EB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Elei'eah, Hwiwuiyo</w:t>
      </w:r>
      <w:r>
        <w:tab/>
      </w:r>
      <w:r>
        <w:rPr>
          <w:sz w:val="16"/>
        </w:rPr>
        <w:t>TGR 95</w:t>
      </w:r>
    </w:p>
    <w:p w14:paraId="7D70EB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Eleson, Egyrn</w:t>
      </w:r>
      <w:r>
        <w:tab/>
      </w:r>
      <w:r>
        <w:rPr>
          <w:sz w:val="16"/>
        </w:rPr>
        <w:t>TTR 138</w:t>
      </w:r>
    </w:p>
    <w:p w14:paraId="7005B6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Elixabeth, District 268</w:t>
      </w:r>
      <w:r>
        <w:tab/>
      </w:r>
      <w:r>
        <w:rPr>
          <w:sz w:val="16"/>
        </w:rPr>
        <w:t>Sk 82</w:t>
      </w:r>
    </w:p>
    <w:p w14:paraId="263091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Elliador, Eslyat</w:t>
      </w:r>
      <w:r>
        <w:tab/>
      </w:r>
      <w:r>
        <w:rPr>
          <w:sz w:val="16"/>
        </w:rPr>
        <w:t>SE 307</w:t>
      </w:r>
    </w:p>
    <w:p w14:paraId="305085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Emerling, Coos</w:t>
      </w:r>
      <w:r>
        <w:tab/>
      </w:r>
      <w:r>
        <w:rPr>
          <w:sz w:val="16"/>
        </w:rPr>
        <w:t>SE 272</w:t>
      </w:r>
    </w:p>
    <w:p w14:paraId="1C0F94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Emfashi, Strand</w:t>
      </w:r>
      <w:r>
        <w:tab/>
      </w:r>
      <w:r>
        <w:rPr>
          <w:sz w:val="16"/>
        </w:rPr>
        <w:t>TGR 48</w:t>
      </w:r>
    </w:p>
    <w:p w14:paraId="1CBC4E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Empire, Tobia</w:t>
      </w:r>
      <w:r>
        <w:tab/>
      </w:r>
      <w:r>
        <w:rPr>
          <w:sz w:val="16"/>
        </w:rPr>
        <w:t>TTR 164</w:t>
      </w:r>
    </w:p>
    <w:p w14:paraId="7F1078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Engrange, Darrian</w:t>
      </w:r>
      <w:r>
        <w:tab/>
      </w:r>
      <w:r>
        <w:rPr>
          <w:sz w:val="16"/>
        </w:rPr>
        <w:t>JTAS14 119</w:t>
      </w:r>
    </w:p>
    <w:p w14:paraId="35E8EA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Enos, Sword Worlds</w:t>
      </w:r>
      <w:r>
        <w:tab/>
      </w:r>
      <w:r>
        <w:rPr>
          <w:sz w:val="16"/>
        </w:rPr>
        <w:t>Sk 65</w:t>
      </w:r>
    </w:p>
    <w:p w14:paraId="437928E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Enterprise, Hyperion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301</w:t>
      </w:r>
    </w:p>
    <w:p w14:paraId="1A23488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Entrope, Querion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58</w:t>
      </w:r>
    </w:p>
    <w:p w14:paraId="56A1A9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Eoiw, Silraaihe</w:t>
      </w:r>
      <w:r>
        <w:tab/>
      </w:r>
      <w:r>
        <w:rPr>
          <w:sz w:val="16"/>
        </w:rPr>
        <w:t>TGE 90, TTR 199</w:t>
      </w:r>
    </w:p>
    <w:p w14:paraId="12F33A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Erasaso, Goertel</w:t>
      </w:r>
      <w:r>
        <w:tab/>
      </w:r>
      <w:r>
        <w:rPr>
          <w:sz w:val="16"/>
        </w:rPr>
        <w:t>TGE 89</w:t>
      </w:r>
    </w:p>
    <w:p w14:paraId="1805FF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Erelefo, Yokhui</w:t>
      </w:r>
      <w:r>
        <w:tab/>
      </w:r>
      <w:r>
        <w:rPr>
          <w:sz w:val="16"/>
        </w:rPr>
        <w:t>TDatD 268</w:t>
      </w:r>
    </w:p>
    <w:p w14:paraId="391F0D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Ergo, The Borderland</w:t>
      </w:r>
      <w:r>
        <w:tab/>
      </w:r>
      <w:r>
        <w:rPr>
          <w:sz w:val="16"/>
        </w:rPr>
        <w:t>TTR 188</w:t>
      </w:r>
    </w:p>
    <w:p w14:paraId="7750F9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Erloufteaw, Siei</w:t>
      </w:r>
      <w:r>
        <w:tab/>
      </w:r>
      <w:r>
        <w:rPr>
          <w:sz w:val="16"/>
        </w:rPr>
        <w:t>TDatD 61,235</w:t>
      </w:r>
    </w:p>
    <w:p w14:paraId="788A78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Eromnek, Spinward Drift</w:t>
      </w:r>
      <w:r>
        <w:tab/>
      </w:r>
      <w:r>
        <w:rPr>
          <w:sz w:val="16"/>
        </w:rPr>
        <w:t>SE 159</w:t>
      </w:r>
    </w:p>
    <w:p w14:paraId="7330EA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Esi-Obe, Two Worlds</w:t>
      </w:r>
      <w:r>
        <w:tab/>
      </w:r>
      <w:r>
        <w:rPr>
          <w:sz w:val="16"/>
        </w:rPr>
        <w:t>TGR 70</w:t>
      </w:r>
    </w:p>
    <w:p w14:paraId="36A6EB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Eskandor, Limon</w:t>
      </w:r>
      <w:r>
        <w:tab/>
      </w:r>
      <w:r>
        <w:rPr>
          <w:sz w:val="16"/>
        </w:rPr>
        <w:t>Re 58</w:t>
      </w:r>
    </w:p>
    <w:p w14:paraId="3C99D7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Esperance, Esperance</w:t>
      </w:r>
      <w:r>
        <w:tab/>
      </w:r>
      <w:r>
        <w:rPr>
          <w:sz w:val="16"/>
        </w:rPr>
        <w:t>SF 161</w:t>
      </w:r>
    </w:p>
    <w:p w14:paraId="74FF3A2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Eteasteah, Aslani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178</w:t>
      </w:r>
    </w:p>
    <w:p w14:paraId="7E65F98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Etrez, Oriah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267</w:t>
      </w:r>
    </w:p>
    <w:p w14:paraId="29236FE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Eufalag, Kajaani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327</w:t>
      </w:r>
    </w:p>
    <w:p w14:paraId="4F8927D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Ewirarl, Khtoiakta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116</w:t>
      </w:r>
    </w:p>
    <w:p w14:paraId="5BC9658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Excalibur, Sword Worlds</w:t>
      </w:r>
      <w:r>
        <w:tab/>
      </w:r>
      <w:r>
        <w:rPr>
          <w:sz w:val="16"/>
        </w:rPr>
        <w:t>SW 71</w:t>
      </w:r>
    </w:p>
    <w:p w14:paraId="5848B5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Exe, The Borderland</w:t>
      </w:r>
      <w:r>
        <w:tab/>
      </w:r>
      <w:r>
        <w:rPr>
          <w:sz w:val="16"/>
        </w:rPr>
        <w:t>JTAS9 70, TTR 188</w:t>
      </w:r>
    </w:p>
    <w:p w14:paraId="7863DD3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Exile, Usani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271</w:t>
      </w:r>
    </w:p>
    <w:p w14:paraId="2A2AC56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Exocet, Tobia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164</w:t>
      </w:r>
    </w:p>
    <w:p w14:paraId="45E2BC7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F'rnow, Bunkeria</w:t>
      </w:r>
      <w:r>
        <w:tab/>
      </w:r>
      <w:r>
        <w:rPr>
          <w:sz w:val="16"/>
        </w:rPr>
        <w:t>TTI 175</w:t>
      </w:r>
    </w:p>
    <w:p w14:paraId="266594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Falcon, The Borderland</w:t>
      </w:r>
      <w:r>
        <w:tab/>
      </w:r>
      <w:r>
        <w:rPr>
          <w:sz w:val="16"/>
        </w:rPr>
        <w:t>TTR 188</w:t>
      </w:r>
    </w:p>
    <w:p w14:paraId="220E09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Faldor, District 268</w:t>
      </w:r>
      <w:r>
        <w:tab/>
      </w:r>
      <w:r>
        <w:rPr>
          <w:sz w:val="16"/>
        </w:rPr>
        <w:t>JTAS15 105</w:t>
      </w:r>
    </w:p>
    <w:p w14:paraId="0F9729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Fantasy, Tlaiowaha</w:t>
      </w:r>
      <w:r>
        <w:tab/>
      </w:r>
      <w:r>
        <w:rPr>
          <w:sz w:val="16"/>
        </w:rPr>
        <w:t>TTR 181</w:t>
      </w:r>
    </w:p>
    <w:p w14:paraId="352163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Farhome, Chant</w:t>
      </w:r>
      <w:r>
        <w:tab/>
      </w:r>
      <w:r>
        <w:rPr>
          <w:sz w:val="16"/>
        </w:rPr>
        <w:t>TTI 190</w:t>
      </w:r>
    </w:p>
    <w:p w14:paraId="5CE8AE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Farplace, Naadi</w:t>
      </w:r>
      <w:r>
        <w:tab/>
      </w:r>
      <w:r>
        <w:rPr>
          <w:sz w:val="16"/>
        </w:rPr>
        <w:t>TGR 49</w:t>
      </w:r>
    </w:p>
    <w:p w14:paraId="658C2B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Febung, Ruih</w:t>
      </w:r>
      <w:r>
        <w:tab/>
      </w:r>
      <w:r>
        <w:rPr>
          <w:sz w:val="16"/>
        </w:rPr>
        <w:t>TDatD 126</w:t>
      </w:r>
    </w:p>
    <w:p w14:paraId="4D712A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Fel, Million</w:t>
      </w:r>
      <w:r>
        <w:tab/>
      </w:r>
      <w:r>
        <w:rPr>
          <w:sz w:val="16"/>
        </w:rPr>
        <w:t>BtC 231</w:t>
      </w:r>
    </w:p>
    <w:p w14:paraId="096917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Fergus, Caledon</w:t>
      </w:r>
      <w:r>
        <w:tab/>
      </w:r>
      <w:r>
        <w:rPr>
          <w:sz w:val="16"/>
        </w:rPr>
        <w:t>TDatD 156</w:t>
      </w:r>
    </w:p>
    <w:p w14:paraId="1FA4B9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Fervore, Fervore</w:t>
      </w:r>
      <w:r>
        <w:tab/>
      </w:r>
      <w:r>
        <w:rPr>
          <w:sz w:val="16"/>
        </w:rPr>
        <w:t>SF 269</w:t>
      </w:r>
    </w:p>
    <w:p w14:paraId="0D7468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Filentred, Moibin</w:t>
      </w:r>
      <w:r>
        <w:tab/>
      </w:r>
      <w:r>
        <w:rPr>
          <w:sz w:val="16"/>
        </w:rPr>
        <w:t>Re 71</w:t>
      </w:r>
    </w:p>
    <w:p w14:paraId="45D924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Finzi's Niche, Diadem</w:t>
      </w:r>
      <w:r>
        <w:tab/>
      </w:r>
      <w:r>
        <w:rPr>
          <w:sz w:val="16"/>
        </w:rPr>
        <w:t>SE 293</w:t>
      </w:r>
    </w:p>
    <w:p w14:paraId="3666B3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Fist, Tobia</w:t>
      </w:r>
      <w:r>
        <w:tab/>
      </w:r>
      <w:r>
        <w:rPr>
          <w:sz w:val="16"/>
        </w:rPr>
        <w:t>TTR 164</w:t>
      </w:r>
    </w:p>
    <w:p w14:paraId="1CF98C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Flammarion, Sword Worlds</w:t>
      </w:r>
      <w:r>
        <w:tab/>
      </w:r>
      <w:r>
        <w:rPr>
          <w:sz w:val="16"/>
        </w:rPr>
        <w:t>BaEG 47, HaD 4, JTAS15 102</w:t>
      </w:r>
    </w:p>
    <w:p w14:paraId="2C8E25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Floria, Yggdrasil</w:t>
      </w:r>
      <w:r>
        <w:tab/>
      </w:r>
      <w:r>
        <w:rPr>
          <w:sz w:val="16"/>
        </w:rPr>
        <w:t>TTR 151</w:t>
      </w:r>
    </w:p>
    <w:p w14:paraId="6434B3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Foelen, Jewell</w:t>
      </w:r>
      <w:r>
        <w:tab/>
      </w:r>
      <w:r>
        <w:rPr>
          <w:sz w:val="16"/>
        </w:rPr>
        <w:t>BtC 34</w:t>
      </w:r>
    </w:p>
    <w:p w14:paraId="54C77CB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Foiwaliri, Eahe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125</w:t>
      </w:r>
    </w:p>
    <w:p w14:paraId="0407EF3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Fomalhaut, Menorial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134</w:t>
      </w:r>
    </w:p>
    <w:p w14:paraId="3F6FF0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Forbidden, Aosola</w:t>
      </w:r>
      <w:r>
        <w:tab/>
      </w:r>
      <w:r>
        <w:rPr>
          <w:sz w:val="16"/>
        </w:rPr>
        <w:t>TaA 21</w:t>
      </w:r>
    </w:p>
    <w:p w14:paraId="446C7B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Forboldn, Regina</w:t>
      </w:r>
      <w:r>
        <w:tab/>
      </w:r>
      <w:r>
        <w:rPr>
          <w:sz w:val="16"/>
        </w:rPr>
        <w:t>JTAS1 18</w:t>
      </w:r>
    </w:p>
    <w:p w14:paraId="10DA6A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Freya, Freya</w:t>
      </w:r>
      <w:r>
        <w:tab/>
      </w:r>
      <w:r>
        <w:rPr>
          <w:sz w:val="16"/>
        </w:rPr>
        <w:t>SE 120</w:t>
      </w:r>
    </w:p>
    <w:p w14:paraId="26457C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Froin, Five Sisters</w:t>
      </w:r>
      <w:r>
        <w:tab/>
      </w:r>
      <w:r>
        <w:rPr>
          <w:sz w:val="16"/>
        </w:rPr>
        <w:t>BtC 114</w:t>
      </w:r>
    </w:p>
    <w:p w14:paraId="52C49D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Ftahalr, Aotrei</w:t>
      </w:r>
      <w:r>
        <w:tab/>
      </w:r>
      <w:r>
        <w:rPr>
          <w:sz w:val="16"/>
        </w:rPr>
        <w:t>TDatD 113,205</w:t>
      </w:r>
    </w:p>
    <w:p w14:paraId="5BE2A5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Ftihahe', Kilrai'</w:t>
      </w:r>
      <w:r>
        <w:tab/>
      </w:r>
      <w:r>
        <w:rPr>
          <w:sz w:val="16"/>
        </w:rPr>
        <w:t>TDatD 239</w:t>
      </w:r>
    </w:p>
    <w:p w14:paraId="210392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Ftoakh, Ranib</w:t>
      </w:r>
      <w:r>
        <w:tab/>
      </w:r>
      <w:r>
        <w:rPr>
          <w:sz w:val="16"/>
        </w:rPr>
        <w:t>TTR 192</w:t>
      </w:r>
    </w:p>
    <w:p w14:paraId="212623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Ftuaktaol, Ioihleawa</w:t>
      </w:r>
      <w:r>
        <w:tab/>
      </w:r>
      <w:r>
        <w:rPr>
          <w:sz w:val="16"/>
        </w:rPr>
        <w:t>TGR 121</w:t>
      </w:r>
    </w:p>
    <w:p w14:paraId="4F2B7D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Ftulrois, Goertel</w:t>
      </w:r>
      <w:r>
        <w:tab/>
      </w:r>
      <w:r>
        <w:rPr>
          <w:sz w:val="16"/>
        </w:rPr>
        <w:t>TGE 77,120</w:t>
      </w:r>
    </w:p>
    <w:p w14:paraId="5283E95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Ftyewirl, Ranib</w:t>
      </w:r>
      <w:r>
        <w:tab/>
      </w:r>
      <w:r>
        <w:rPr>
          <w:sz w:val="16"/>
        </w:rPr>
        <w:t>TTR 192</w:t>
      </w:r>
    </w:p>
    <w:p w14:paraId="299BB0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Furioso, Alderamin</w:t>
      </w:r>
      <w:r>
        <w:tab/>
      </w:r>
      <w:r>
        <w:rPr>
          <w:sz w:val="16"/>
        </w:rPr>
        <w:t>JTAS6 45, SF 148</w:t>
      </w:r>
    </w:p>
    <w:p w14:paraId="54CD4A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Fyawahri, Khtoiakta</w:t>
      </w:r>
      <w:r>
        <w:tab/>
      </w:r>
      <w:r>
        <w:rPr>
          <w:sz w:val="16"/>
        </w:rPr>
        <w:t>TDatD 126</w:t>
      </w:r>
    </w:p>
    <w:p w14:paraId="629DB9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Gaajpadje, Ea</w:t>
      </w:r>
      <w:r>
        <w:tab/>
      </w:r>
      <w:r>
        <w:rPr>
          <w:sz w:val="16"/>
        </w:rPr>
        <w:t>TDatD 25,169,274</w:t>
      </w:r>
    </w:p>
    <w:p w14:paraId="57F542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Gabrael, Million</w:t>
      </w:r>
      <w:r>
        <w:tab/>
      </w:r>
      <w:r>
        <w:rPr>
          <w:sz w:val="16"/>
        </w:rPr>
        <w:t>BtC 236</w:t>
      </w:r>
    </w:p>
    <w:p w14:paraId="76F5D0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Gadden, Harlequin</w:t>
      </w:r>
      <w:r>
        <w:tab/>
      </w:r>
      <w:r>
        <w:rPr>
          <w:sz w:val="16"/>
        </w:rPr>
        <w:t>JTAS5 41, SF 142</w:t>
      </w:r>
    </w:p>
    <w:p w14:paraId="4F588E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Gadjick, Galloway</w:t>
      </w:r>
      <w:r>
        <w:tab/>
      </w:r>
      <w:r>
        <w:rPr>
          <w:sz w:val="16"/>
        </w:rPr>
        <w:t>SF 303</w:t>
      </w:r>
    </w:p>
    <w:p w14:paraId="1362CD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Gaea, Albadawi</w:t>
      </w:r>
      <w:r>
        <w:tab/>
      </w:r>
      <w:r>
        <w:rPr>
          <w:sz w:val="16"/>
        </w:rPr>
        <w:t>SF 178</w:t>
      </w:r>
    </w:p>
    <w:p w14:paraId="508041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Gakxaal, Perite</w:t>
      </w:r>
      <w:r>
        <w:tab/>
      </w:r>
      <w:r>
        <w:rPr>
          <w:sz w:val="16"/>
        </w:rPr>
        <w:t>TTI 119</w:t>
      </w:r>
    </w:p>
    <w:p w14:paraId="63651C2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Gandr, Lunion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100</w:t>
      </w:r>
    </w:p>
    <w:p w14:paraId="38F62A3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Ganulph, Egyrn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138</w:t>
      </w:r>
    </w:p>
    <w:p w14:paraId="56BE20D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Garda-Vilis, Vilis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64</w:t>
      </w:r>
    </w:p>
    <w:p w14:paraId="5700013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Garden, Alone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Re 61</w:t>
      </w:r>
    </w:p>
    <w:p w14:paraId="363CBFD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Garr, Corella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114</w:t>
      </w:r>
    </w:p>
    <w:p w14:paraId="5398F29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Garrison, Drexilthar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174</w:t>
      </w:r>
    </w:p>
    <w:p w14:paraId="2D9FC0B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Gashidda, Dingir</w:t>
      </w:r>
      <w:r>
        <w:tab/>
      </w:r>
      <w:r>
        <w:rPr>
          <w:sz w:val="16"/>
        </w:rPr>
        <w:t>SF 186</w:t>
      </w:r>
    </w:p>
    <w:p w14:paraId="64B0B38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Gateway, Nakris</w:t>
      </w:r>
      <w:r>
        <w:tab/>
      </w:r>
      <w:r>
        <w:rPr>
          <w:sz w:val="16"/>
        </w:rPr>
        <w:t>SE 138</w:t>
      </w:r>
    </w:p>
    <w:p w14:paraId="69E3F8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Gavza, Scotian Deep</w:t>
      </w:r>
      <w:r>
        <w:tab/>
      </w:r>
      <w:r>
        <w:rPr>
          <w:sz w:val="16"/>
        </w:rPr>
        <w:t>TDatD 152</w:t>
      </w:r>
    </w:p>
    <w:p w14:paraId="69BBFC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Gazulin, Gazulin</w:t>
      </w:r>
      <w:r>
        <w:tab/>
      </w:r>
      <w:r>
        <w:rPr>
          <w:sz w:val="16"/>
        </w:rPr>
        <w:t>JTAS1 122</w:t>
      </w:r>
    </w:p>
    <w:p w14:paraId="6BC23B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Germaine, Caledon</w:t>
      </w:r>
      <w:r>
        <w:tab/>
      </w:r>
      <w:r>
        <w:rPr>
          <w:sz w:val="16"/>
        </w:rPr>
        <w:t>TDatD 157</w:t>
      </w:r>
    </w:p>
    <w:p w14:paraId="1563D6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Ghost, Nightrim</w:t>
      </w:r>
      <w:r>
        <w:tab/>
      </w:r>
      <w:r>
        <w:rPr>
          <w:sz w:val="16"/>
        </w:rPr>
        <w:t>TDatD 21</w:t>
      </w:r>
    </w:p>
    <w:p w14:paraId="32383B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Ghost. Nightrim</w:t>
      </w:r>
      <w:r>
        <w:tab/>
      </w:r>
      <w:r>
        <w:rPr>
          <w:sz w:val="16"/>
        </w:rPr>
        <w:t>TDatD 161</w:t>
      </w:r>
    </w:p>
    <w:p w14:paraId="324D9B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Gidekis, Ch'narr</w:t>
      </w:r>
      <w:r>
        <w:tab/>
      </w:r>
      <w:r>
        <w:rPr>
          <w:sz w:val="16"/>
        </w:rPr>
        <w:t>TTI 217</w:t>
      </w:r>
    </w:p>
    <w:p w14:paraId="664C6B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Giikusu, Dunmag</w:t>
      </w:r>
      <w:r>
        <w:tab/>
      </w:r>
      <w:r>
        <w:rPr>
          <w:sz w:val="16"/>
        </w:rPr>
        <w:t>BtC 252</w:t>
      </w:r>
    </w:p>
    <w:p w14:paraId="1CD3A7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Gikarlum, Hkea'as</w:t>
      </w:r>
      <w:r>
        <w:tab/>
      </w:r>
      <w:r>
        <w:rPr>
          <w:sz w:val="16"/>
        </w:rPr>
        <w:t>TTR 203</w:t>
      </w:r>
    </w:p>
    <w:p w14:paraId="7ED930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Gilead, Kimson's Stand</w:t>
      </w:r>
      <w:r>
        <w:tab/>
      </w:r>
      <w:r>
        <w:rPr>
          <w:sz w:val="16"/>
        </w:rPr>
        <w:t>JTAS15 96, TDatD 255</w:t>
      </w:r>
    </w:p>
    <w:p w14:paraId="6D180E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Gileden, Rhylanor</w:t>
      </w:r>
      <w:r>
        <w:tab/>
      </w:r>
      <w:r>
        <w:rPr>
          <w:sz w:val="16"/>
        </w:rPr>
        <w:t>BtC 76</w:t>
      </w:r>
    </w:p>
    <w:p w14:paraId="4EF0F4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Githiaski, Dartho</w:t>
      </w:r>
      <w:r>
        <w:tab/>
      </w:r>
      <w:r>
        <w:rPr>
          <w:sz w:val="16"/>
        </w:rPr>
        <w:t>JTAS2 38</w:t>
      </w:r>
    </w:p>
    <w:p w14:paraId="0CD08A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Gitosy, Rhylanor</w:t>
      </w:r>
      <w:r>
        <w:tab/>
      </w:r>
      <w:r>
        <w:rPr>
          <w:sz w:val="16"/>
        </w:rPr>
        <w:t>BtC 76</w:t>
      </w:r>
    </w:p>
    <w:p w14:paraId="37562F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Glea, Liana</w:t>
      </w:r>
      <w:r>
        <w:tab/>
      </w:r>
      <w:r>
        <w:rPr>
          <w:sz w:val="16"/>
        </w:rPr>
        <w:t>AoCS2 231</w:t>
      </w:r>
    </w:p>
    <w:p w14:paraId="007182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Glenshiel, Caledon</w:t>
      </w:r>
      <w:r>
        <w:tab/>
      </w:r>
      <w:r>
        <w:rPr>
          <w:sz w:val="16"/>
        </w:rPr>
        <w:t>TDatD 63,59,157,274</w:t>
      </w:r>
    </w:p>
    <w:p w14:paraId="1DB4E8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Glisten, Glisten</w:t>
      </w:r>
      <w:r>
        <w:tab/>
      </w:r>
      <w:r>
        <w:rPr>
          <w:sz w:val="16"/>
        </w:rPr>
        <w:t>BaEG 35, BtC 132</w:t>
      </w:r>
    </w:p>
    <w:p w14:paraId="40545F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Gloire, New Islands</w:t>
      </w:r>
      <w:r>
        <w:tab/>
      </w:r>
      <w:r>
        <w:rPr>
          <w:sz w:val="16"/>
        </w:rPr>
        <w:t>Re 94</w:t>
      </w:r>
    </w:p>
    <w:p w14:paraId="7FE7A6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Goal Terminus, Ghost Rift</w:t>
      </w:r>
      <w:r>
        <w:tab/>
      </w:r>
      <w:r>
        <w:rPr>
          <w:sz w:val="16"/>
        </w:rPr>
        <w:t>SE 163</w:t>
      </w:r>
    </w:p>
    <w:p w14:paraId="74D987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Goblin's Planet, Ghost Rift</w:t>
      </w:r>
      <w:r>
        <w:tab/>
      </w:r>
      <w:r>
        <w:rPr>
          <w:sz w:val="16"/>
        </w:rPr>
        <w:t>SE 164</w:t>
      </w:r>
    </w:p>
    <w:p w14:paraId="5823B6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Goertel, Goertel</w:t>
      </w:r>
      <w:r>
        <w:tab/>
      </w:r>
      <w:r>
        <w:rPr>
          <w:sz w:val="16"/>
        </w:rPr>
        <w:t>TGE 91, TTR 176</w:t>
      </w:r>
    </w:p>
    <w:p w14:paraId="6D1819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Gohature, Five Sisters</w:t>
      </w:r>
      <w:r>
        <w:tab/>
      </w:r>
      <w:r>
        <w:rPr>
          <w:sz w:val="16"/>
        </w:rPr>
        <w:t>Sk 59</w:t>
      </w:r>
    </w:p>
    <w:p w14:paraId="5086E1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Gollere, Egyrn</w:t>
      </w:r>
      <w:r>
        <w:tab/>
      </w:r>
      <w:r>
        <w:rPr>
          <w:sz w:val="16"/>
        </w:rPr>
        <w:t>TTR 138</w:t>
      </w:r>
    </w:p>
    <w:p w14:paraId="6183897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Gonzo, Spinward Drift</w:t>
      </w:r>
      <w:r>
        <w:tab/>
      </w:r>
      <w:r>
        <w:rPr>
          <w:sz w:val="16"/>
        </w:rPr>
        <w:t>SE 159</w:t>
      </w:r>
    </w:p>
    <w:p w14:paraId="0E3E47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Gordon, Barker</w:t>
      </w:r>
      <w:r>
        <w:tab/>
      </w:r>
      <w:r>
        <w:rPr>
          <w:sz w:val="16"/>
        </w:rPr>
        <w:t>Re 30</w:t>
      </w:r>
    </w:p>
    <w:p w14:paraId="0641DB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Gorod, Macon</w:t>
      </w:r>
      <w:r>
        <w:tab/>
      </w:r>
      <w:r>
        <w:rPr>
          <w:sz w:val="16"/>
        </w:rPr>
        <w:t>Re 21</w:t>
      </w:r>
    </w:p>
    <w:p w14:paraId="279402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Grady, McKenzie</w:t>
      </w:r>
      <w:r>
        <w:tab/>
      </w:r>
      <w:r>
        <w:rPr>
          <w:sz w:val="16"/>
        </w:rPr>
        <w:t>SF 243</w:t>
      </w:r>
    </w:p>
    <w:p w14:paraId="743BBB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Gralyn, Drinsaar</w:t>
      </w:r>
      <w:r>
        <w:tab/>
      </w:r>
      <w:r>
        <w:rPr>
          <w:sz w:val="16"/>
        </w:rPr>
        <w:t>TDatD 193</w:t>
      </w:r>
    </w:p>
    <w:p w14:paraId="3296E4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Gram, Sword Worlds</w:t>
      </w:r>
      <w:r>
        <w:tab/>
      </w:r>
      <w:r>
        <w:rPr>
          <w:sz w:val="16"/>
        </w:rPr>
        <w:t>BaEG 69, BtC 91, SW 62</w:t>
      </w:r>
    </w:p>
    <w:p w14:paraId="61CC63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Grant, Jewell</w:t>
      </w:r>
      <w:r>
        <w:tab/>
      </w:r>
      <w:r>
        <w:rPr>
          <w:sz w:val="16"/>
        </w:rPr>
        <w:t>BtC 37</w:t>
      </w:r>
    </w:p>
    <w:p w14:paraId="7901B1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Greatlake, Oheaaye'eal</w:t>
      </w:r>
      <w:r>
        <w:tab/>
      </w:r>
      <w:r>
        <w:rPr>
          <w:sz w:val="16"/>
        </w:rPr>
        <w:t>TaA 33</w:t>
      </w:r>
    </w:p>
    <w:p w14:paraId="50F642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Grendal, Drexilthar</w:t>
      </w:r>
      <w:r>
        <w:tab/>
      </w:r>
      <w:r>
        <w:rPr>
          <w:sz w:val="16"/>
        </w:rPr>
        <w:t>TDatD 59,175</w:t>
      </w:r>
    </w:p>
    <w:p w14:paraId="12710C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Grief, Hiryarloah</w:t>
      </w:r>
      <w:r>
        <w:tab/>
      </w:r>
      <w:r>
        <w:rPr>
          <w:sz w:val="16"/>
        </w:rPr>
        <w:t>TaA 11</w:t>
      </w:r>
    </w:p>
    <w:p w14:paraId="15F1E0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Grkaan Loc, Auva</w:t>
      </w:r>
      <w:r>
        <w:tab/>
      </w:r>
      <w:r>
        <w:rPr>
          <w:sz w:val="16"/>
        </w:rPr>
        <w:t>SF 262</w:t>
      </w:r>
    </w:p>
    <w:p w14:paraId="7B3508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Grote, Glisten</w:t>
      </w:r>
      <w:r>
        <w:tab/>
      </w:r>
      <w:r>
        <w:rPr>
          <w:sz w:val="16"/>
        </w:rPr>
        <w:t>Sk 83</w:t>
      </w:r>
    </w:p>
    <w:p w14:paraId="3C89D1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Grudovo, Usher</w:t>
      </w:r>
      <w:r>
        <w:tab/>
      </w:r>
      <w:r>
        <w:rPr>
          <w:sz w:val="16"/>
        </w:rPr>
        <w:t>Re 35</w:t>
      </w:r>
    </w:p>
    <w:p w14:paraId="0E44229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Guaran, Hive</w:t>
      </w:r>
      <w:r>
        <w:tab/>
      </w:r>
      <w:r>
        <w:rPr>
          <w:sz w:val="16"/>
        </w:rPr>
        <w:t>AoCS2 230</w:t>
      </w:r>
    </w:p>
    <w:p w14:paraId="66F09E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Guimaca, Diadem</w:t>
      </w:r>
      <w:r>
        <w:tab/>
      </w:r>
      <w:r>
        <w:rPr>
          <w:sz w:val="16"/>
        </w:rPr>
        <w:t>SE 294</w:t>
      </w:r>
    </w:p>
    <w:p w14:paraId="37EB46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Gunn, Sword Worlds</w:t>
      </w:r>
      <w:r>
        <w:tab/>
      </w:r>
      <w:r>
        <w:rPr>
          <w:sz w:val="16"/>
        </w:rPr>
        <w:t>BtC 92, JTAS15 106</w:t>
      </w:r>
    </w:p>
    <w:p w14:paraId="580966D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Gyatsa, Cinhoss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267</w:t>
      </w:r>
    </w:p>
    <w:p w14:paraId="7BBB43E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Gzigorlloe, Lamas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225,225</w:t>
      </w:r>
    </w:p>
    <w:p w14:paraId="5A291A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Gzorraeth, Khouth</w:t>
      </w:r>
      <w:r>
        <w:tab/>
      </w:r>
      <w:r>
        <w:rPr>
          <w:sz w:val="16"/>
        </w:rPr>
        <w:t>TGR 28</w:t>
      </w:r>
    </w:p>
    <w:p w14:paraId="75EAD7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HRD, Vincennes</w:t>
      </w:r>
      <w:r>
        <w:tab/>
      </w:r>
      <w:r>
        <w:rPr>
          <w:sz w:val="16"/>
        </w:rPr>
        <w:t>BtC 264</w:t>
      </w:r>
    </w:p>
    <w:p w14:paraId="4D5C0C6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Haapamaki, Hyperion</w:t>
      </w:r>
      <w:r>
        <w:tab/>
      </w:r>
      <w:r>
        <w:rPr>
          <w:sz w:val="16"/>
        </w:rPr>
        <w:t>JTAS9 2</w:t>
      </w:r>
    </w:p>
    <w:p w14:paraId="5F5466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Hadara, Egyrn</w:t>
      </w:r>
      <w:r>
        <w:tab/>
      </w:r>
      <w:r>
        <w:rPr>
          <w:sz w:val="16"/>
        </w:rPr>
        <w:t>TTR 139</w:t>
      </w:r>
    </w:p>
    <w:p w14:paraId="43E613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Hadj, Galloway</w:t>
      </w:r>
      <w:r>
        <w:tab/>
      </w:r>
      <w:r>
        <w:rPr>
          <w:sz w:val="16"/>
        </w:rPr>
        <w:t>SF 303</w:t>
      </w:r>
    </w:p>
    <w:p w14:paraId="6C7E93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Haes, Spinward Drift</w:t>
      </w:r>
      <w:r>
        <w:tab/>
      </w:r>
      <w:r>
        <w:rPr>
          <w:sz w:val="16"/>
        </w:rPr>
        <w:t>SE 159</w:t>
      </w:r>
    </w:p>
    <w:p w14:paraId="4EEEDB9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Hai Ei, Hrorehe</w:t>
      </w:r>
      <w:r>
        <w:tab/>
      </w:r>
      <w:r>
        <w:rPr>
          <w:sz w:val="16"/>
        </w:rPr>
        <w:t>TDatD 260</w:t>
      </w:r>
    </w:p>
    <w:p w14:paraId="3C6A19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Haiaokoa, Earle</w:t>
      </w:r>
      <w:r>
        <w:tab/>
      </w:r>
      <w:r>
        <w:rPr>
          <w:sz w:val="16"/>
        </w:rPr>
        <w:t>TDatD 118</w:t>
      </w:r>
    </w:p>
    <w:p w14:paraId="4D65E1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Hakhyas, Khtoiakta</w:t>
      </w:r>
      <w:r>
        <w:tab/>
      </w:r>
      <w:r>
        <w:rPr>
          <w:sz w:val="16"/>
        </w:rPr>
        <w:t>TDatD 127,248</w:t>
      </w:r>
    </w:p>
    <w:p w14:paraId="589049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Haliburn, Moibin</w:t>
      </w:r>
      <w:r>
        <w:tab/>
      </w:r>
      <w:r>
        <w:rPr>
          <w:sz w:val="16"/>
        </w:rPr>
        <w:t>Re 73</w:t>
      </w:r>
    </w:p>
    <w:p w14:paraId="3271B2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Halka, Menorial</w:t>
      </w:r>
      <w:r>
        <w:tab/>
      </w:r>
      <w:r>
        <w:rPr>
          <w:sz w:val="16"/>
        </w:rPr>
        <w:t>JTAS8 98</w:t>
      </w:r>
    </w:p>
    <w:p w14:paraId="4ED65C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Hamilcar, Gemini</w:t>
      </w:r>
      <w:r>
        <w:tab/>
      </w:r>
      <w:r>
        <w:rPr>
          <w:sz w:val="16"/>
        </w:rPr>
        <w:t>SF 218</w:t>
      </w:r>
    </w:p>
    <w:p w14:paraId="10B146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Harmony, Harmony</w:t>
      </w:r>
      <w:r>
        <w:tab/>
      </w:r>
      <w:r>
        <w:rPr>
          <w:sz w:val="16"/>
        </w:rPr>
        <w:t>SE 326</w:t>
      </w:r>
    </w:p>
    <w:p w14:paraId="7BECAB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Harmony, Moibin</w:t>
      </w:r>
      <w:r>
        <w:tab/>
      </w:r>
      <w:r>
        <w:rPr>
          <w:sz w:val="16"/>
        </w:rPr>
        <w:t>Re 74</w:t>
      </w:r>
    </w:p>
    <w:p w14:paraId="4185A9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Hasawe'i, Wahtoikoeakh</w:t>
      </w:r>
      <w:r>
        <w:tab/>
      </w:r>
      <w:r>
        <w:rPr>
          <w:sz w:val="16"/>
        </w:rPr>
        <w:t>TGR 128</w:t>
      </w:r>
    </w:p>
    <w:p w14:paraId="3FBFFD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Hazel, Trin's Veil</w:t>
      </w:r>
      <w:r>
        <w:tab/>
      </w:r>
      <w:r>
        <w:rPr>
          <w:sz w:val="16"/>
        </w:rPr>
        <w:t>JTAS1 33</w:t>
      </w:r>
    </w:p>
    <w:p w14:paraId="435E9D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Hea'a, Goertel</w:t>
      </w:r>
      <w:r>
        <w:tab/>
      </w:r>
      <w:r>
        <w:rPr>
          <w:sz w:val="16"/>
        </w:rPr>
        <w:t>TGE 78</w:t>
      </w:r>
    </w:p>
    <w:p w14:paraId="1FC843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Hejaz, Four Corners</w:t>
      </w:r>
      <w:r>
        <w:tab/>
      </w:r>
      <w:r>
        <w:rPr>
          <w:sz w:val="16"/>
        </w:rPr>
        <w:t>SE 313</w:t>
      </w:r>
    </w:p>
    <w:p w14:paraId="60C593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Helene, Aotrei</w:t>
      </w:r>
      <w:r>
        <w:tab/>
      </w:r>
      <w:r>
        <w:rPr>
          <w:sz w:val="16"/>
        </w:rPr>
        <w:t>TDatD 59,205</w:t>
      </w:r>
    </w:p>
    <w:p w14:paraId="16BA54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Hellhole, Bunkeria</w:t>
      </w:r>
      <w:r>
        <w:tab/>
      </w:r>
      <w:r>
        <w:rPr>
          <w:sz w:val="16"/>
        </w:rPr>
        <w:t>TTI 175</w:t>
      </w:r>
    </w:p>
    <w:p w14:paraId="053FE94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Hephaistos, Gemini</w:t>
      </w:r>
      <w:r>
        <w:tab/>
      </w:r>
      <w:r>
        <w:rPr>
          <w:sz w:val="16"/>
        </w:rPr>
        <w:t>SF 218</w:t>
      </w:r>
    </w:p>
    <w:p w14:paraId="7FE53F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Heraklion, Arcturus</w:t>
      </w:r>
      <w:r>
        <w:tab/>
      </w:r>
      <w:r>
        <w:rPr>
          <w:sz w:val="16"/>
        </w:rPr>
        <w:t>MoAS 61, SF 203</w:t>
      </w:r>
    </w:p>
    <w:p w14:paraId="18C400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Heraldia, Cemplas</w:t>
      </w:r>
      <w:r>
        <w:tab/>
      </w:r>
      <w:r>
        <w:rPr>
          <w:sz w:val="16"/>
        </w:rPr>
        <w:t>TTI 181</w:t>
      </w:r>
    </w:p>
    <w:p w14:paraId="325801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Herebedragons, Hkyewaol</w:t>
      </w:r>
      <w:r>
        <w:tab/>
      </w:r>
      <w:r>
        <w:rPr>
          <w:sz w:val="16"/>
        </w:rPr>
        <w:t>TaA 73</w:t>
      </w:r>
    </w:p>
    <w:p w14:paraId="754C67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Herzenslust, New Islands</w:t>
      </w:r>
      <w:r>
        <w:tab/>
      </w:r>
      <w:r>
        <w:rPr>
          <w:sz w:val="16"/>
        </w:rPr>
        <w:t>Re 85</w:t>
      </w:r>
    </w:p>
    <w:p w14:paraId="0F197F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Hfieao, Aotrei</w:t>
      </w:r>
      <w:r>
        <w:tab/>
      </w:r>
      <w:r>
        <w:rPr>
          <w:sz w:val="16"/>
        </w:rPr>
        <w:t>TDatD 205</w:t>
      </w:r>
    </w:p>
    <w:p w14:paraId="6038DE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Hihlas, Eakoi</w:t>
      </w:r>
      <w:r>
        <w:tab/>
      </w:r>
      <w:r>
        <w:rPr>
          <w:sz w:val="16"/>
        </w:rPr>
        <w:t>TDatD 190</w:t>
      </w:r>
    </w:p>
    <w:p w14:paraId="00CDA5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Hiilev, Ch'narr</w:t>
      </w:r>
      <w:r>
        <w:tab/>
      </w:r>
      <w:r>
        <w:rPr>
          <w:sz w:val="16"/>
        </w:rPr>
        <w:t>TTI 217</w:t>
      </w:r>
    </w:p>
    <w:p w14:paraId="6C5528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Hilfer, Tlaiowaha</w:t>
      </w:r>
      <w:r>
        <w:tab/>
      </w:r>
      <w:r>
        <w:rPr>
          <w:sz w:val="16"/>
        </w:rPr>
        <w:t>SoS 16, TTR 181</w:t>
      </w:r>
    </w:p>
    <w:p w14:paraId="1A0F0A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Himitt, Ruih</w:t>
      </w:r>
      <w:r>
        <w:tab/>
      </w:r>
      <w:r>
        <w:rPr>
          <w:sz w:val="16"/>
        </w:rPr>
        <w:t>TDatD 124,210</w:t>
      </w:r>
    </w:p>
    <w:p w14:paraId="4E11A0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Hkakh, Ranib</w:t>
      </w:r>
      <w:r>
        <w:tab/>
      </w:r>
      <w:r>
        <w:rPr>
          <w:sz w:val="16"/>
        </w:rPr>
        <w:t>JTAS3 63</w:t>
      </w:r>
    </w:p>
    <w:p w14:paraId="153B68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Hkawuakhiys, Htahawela</w:t>
      </w:r>
      <w:r>
        <w:tab/>
      </w:r>
      <w:r>
        <w:rPr>
          <w:sz w:val="16"/>
        </w:rPr>
        <w:t>TDatD 128</w:t>
      </w:r>
    </w:p>
    <w:p w14:paraId="232A4A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Hkesuh, Ranib</w:t>
      </w:r>
      <w:r>
        <w:tab/>
      </w:r>
      <w:r>
        <w:rPr>
          <w:sz w:val="16"/>
        </w:rPr>
        <w:t>TTR 193</w:t>
      </w:r>
    </w:p>
    <w:p w14:paraId="287AB71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Hliyh, Goertel</w:t>
      </w:r>
      <w:r>
        <w:tab/>
      </w:r>
      <w:r>
        <w:rPr>
          <w:sz w:val="16"/>
        </w:rPr>
        <w:t>TGE 91,130</w:t>
      </w:r>
    </w:p>
    <w:p w14:paraId="06CE22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Hloa, Yataw</w:t>
      </w:r>
      <w:r>
        <w:tab/>
      </w:r>
      <w:r>
        <w:rPr>
          <w:sz w:val="16"/>
        </w:rPr>
        <w:t>TDatD 25,228</w:t>
      </w:r>
    </w:p>
    <w:p w14:paraId="2CFD37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Hluarelai, Aohelroiao</w:t>
      </w:r>
      <w:r>
        <w:tab/>
      </w:r>
      <w:r>
        <w:rPr>
          <w:sz w:val="16"/>
        </w:rPr>
        <w:t>TGR 115</w:t>
      </w:r>
    </w:p>
    <w:p w14:paraId="095536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Hoa, Farift</w:t>
      </w:r>
      <w:r>
        <w:tab/>
      </w:r>
      <w:r>
        <w:rPr>
          <w:sz w:val="16"/>
        </w:rPr>
        <w:t>TDatD 28,138</w:t>
      </w:r>
    </w:p>
    <w:p w14:paraId="2509B0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Hoatzin, Old Colonies</w:t>
      </w:r>
      <w:r>
        <w:tab/>
      </w:r>
      <w:r>
        <w:rPr>
          <w:sz w:val="16"/>
        </w:rPr>
        <w:t>SE 346</w:t>
      </w:r>
    </w:p>
    <w:p w14:paraId="7FCBDB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Hofud, Sword Worlds</w:t>
      </w:r>
      <w:r>
        <w:tab/>
      </w:r>
      <w:r>
        <w:rPr>
          <w:sz w:val="16"/>
        </w:rPr>
        <w:t>SW 77</w:t>
      </w:r>
    </w:p>
    <w:p w14:paraId="4AA710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Hoganas, Four Corners</w:t>
      </w:r>
      <w:r>
        <w:tab/>
      </w:r>
      <w:r>
        <w:rPr>
          <w:sz w:val="16"/>
        </w:rPr>
        <w:t>JTAS9 2, SE 315</w:t>
      </w:r>
    </w:p>
    <w:p w14:paraId="0630C7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Home, Aldebaran</w:t>
      </w:r>
      <w:r>
        <w:tab/>
      </w:r>
      <w:r>
        <w:rPr>
          <w:sz w:val="16"/>
        </w:rPr>
        <w:t>AoCS2 94</w:t>
      </w:r>
    </w:p>
    <w:p w14:paraId="186FEF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Hope Freeport, Alone</w:t>
      </w:r>
      <w:r>
        <w:tab/>
      </w:r>
      <w:r>
        <w:rPr>
          <w:sz w:val="16"/>
        </w:rPr>
        <w:t>Re 79</w:t>
      </w:r>
    </w:p>
    <w:p w14:paraId="194CA4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Houndd, Hryaroaa</w:t>
      </w:r>
      <w:r>
        <w:tab/>
      </w:r>
      <w:r>
        <w:rPr>
          <w:sz w:val="16"/>
        </w:rPr>
        <w:t>TDatD 56</w:t>
      </w:r>
    </w:p>
    <w:p w14:paraId="2C4580B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Hradus, Tobia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166</w:t>
      </w:r>
    </w:p>
    <w:p w14:paraId="0166D98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Hrahraiu, Goertel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TGE 91</w:t>
      </w:r>
    </w:p>
    <w:p w14:paraId="61B4A22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Hrealeiwea', Uhtaa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117</w:t>
      </w:r>
    </w:p>
    <w:p w14:paraId="69BCB6C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Hreeuaa, Iuatyeleahoi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84</w:t>
      </w:r>
    </w:p>
    <w:p w14:paraId="07BC35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Hriysahoah, Kou</w:t>
      </w:r>
      <w:r>
        <w:tab/>
      </w:r>
      <w:r>
        <w:rPr>
          <w:sz w:val="16"/>
        </w:rPr>
        <w:t>TDatD 128</w:t>
      </w:r>
    </w:p>
    <w:p w14:paraId="5A6D8B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Hrunting, Sword Worlds</w:t>
      </w:r>
      <w:r>
        <w:tab/>
      </w:r>
      <w:r>
        <w:rPr>
          <w:sz w:val="16"/>
        </w:rPr>
        <w:t>BtC 92</w:t>
      </w:r>
    </w:p>
    <w:p w14:paraId="379A2F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Htalrea, Ea</w:t>
      </w:r>
      <w:r>
        <w:tab/>
      </w:r>
      <w:r>
        <w:rPr>
          <w:sz w:val="16"/>
        </w:rPr>
        <w:t>TDatD 62,170,274</w:t>
      </w:r>
    </w:p>
    <w:p w14:paraId="312A0D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Hteakya, Goertel</w:t>
      </w:r>
      <w:r>
        <w:tab/>
      </w:r>
      <w:r>
        <w:rPr>
          <w:sz w:val="16"/>
        </w:rPr>
        <w:t>TGE 94</w:t>
      </w:r>
    </w:p>
    <w:p w14:paraId="3548F2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Htehekah, Kilrai'</w:t>
      </w:r>
      <w:r>
        <w:tab/>
      </w:r>
      <w:r>
        <w:rPr>
          <w:sz w:val="16"/>
        </w:rPr>
        <w:t>TDatD 240</w:t>
      </w:r>
    </w:p>
    <w:p w14:paraId="4A8F19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Htoleakh, Aslani</w:t>
      </w:r>
      <w:r>
        <w:tab/>
      </w:r>
      <w:r>
        <w:rPr>
          <w:sz w:val="16"/>
        </w:rPr>
        <w:t>SE 178</w:t>
      </w:r>
    </w:p>
    <w:p w14:paraId="6ED3B40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Htourlao, Goertel</w:t>
      </w:r>
      <w:r>
        <w:tab/>
      </w:r>
      <w:r>
        <w:rPr>
          <w:sz w:val="16"/>
        </w:rPr>
        <w:t>TGE 78</w:t>
      </w:r>
    </w:p>
    <w:p w14:paraId="4AAF26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Htyeh, Hwiwuiyo</w:t>
      </w:r>
      <w:r>
        <w:tab/>
      </w:r>
      <w:r>
        <w:rPr>
          <w:sz w:val="16"/>
        </w:rPr>
        <w:t>TGR 95</w:t>
      </w:r>
    </w:p>
    <w:p w14:paraId="3C5D07D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Htyerle, Diadem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295</w:t>
      </w:r>
    </w:p>
    <w:p w14:paraId="580312A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Huad Yai, Coos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274</w:t>
      </w:r>
    </w:p>
    <w:p w14:paraId="08EF96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Hyperion, Hyperion</w:t>
      </w:r>
      <w:r>
        <w:tab/>
      </w:r>
      <w:r>
        <w:rPr>
          <w:sz w:val="16"/>
        </w:rPr>
        <w:t>SE 302</w:t>
      </w:r>
    </w:p>
    <w:p w14:paraId="6A6A43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I'Sred*Nihil, I'Sred*Ni Heptad</w:t>
      </w:r>
      <w:r>
        <w:tab/>
      </w:r>
      <w:r>
        <w:rPr>
          <w:sz w:val="16"/>
        </w:rPr>
        <w:t>SE 125</w:t>
      </w:r>
    </w:p>
    <w:p w14:paraId="099D8AE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Ianic, Lunion</w:t>
      </w:r>
      <w:r>
        <w:tab/>
      </w:r>
      <w:r>
        <w:rPr>
          <w:sz w:val="16"/>
        </w:rPr>
        <w:t>BtC 100</w:t>
      </w:r>
    </w:p>
    <w:p w14:paraId="7BE576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Idas, Dingtra</w:t>
      </w:r>
      <w:r>
        <w:tab/>
      </w:r>
      <w:r>
        <w:rPr>
          <w:sz w:val="16"/>
        </w:rPr>
        <w:t>TTI 195</w:t>
      </w:r>
    </w:p>
    <w:p w14:paraId="2D118F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Iddamakur, Ultima</w:t>
      </w:r>
      <w:r>
        <w:tab/>
      </w:r>
      <w:r>
        <w:rPr>
          <w:sz w:val="16"/>
        </w:rPr>
        <w:t>SF 125</w:t>
      </w:r>
    </w:p>
    <w:p w14:paraId="15AA2E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Iderati, Five Sisters</w:t>
      </w:r>
      <w:r>
        <w:tab/>
      </w:r>
      <w:r>
        <w:rPr>
          <w:sz w:val="16"/>
        </w:rPr>
        <w:t>BtC 114, JTAS7 112, Sk 61</w:t>
      </w:r>
    </w:p>
    <w:p w14:paraId="3CCAC9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Igla, Saregon</w:t>
      </w:r>
      <w:r>
        <w:tab/>
      </w:r>
      <w:r>
        <w:rPr>
          <w:sz w:val="16"/>
        </w:rPr>
        <w:t>TTI 236</w:t>
      </w:r>
    </w:p>
    <w:p w14:paraId="4A9A46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Igualada, Vestus</w:t>
      </w:r>
      <w:r>
        <w:tab/>
      </w:r>
      <w:r>
        <w:rPr>
          <w:sz w:val="16"/>
        </w:rPr>
        <w:t>Re 15</w:t>
      </w:r>
    </w:p>
    <w:p w14:paraId="1B9EC5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Ihao, Aoereaosya</w:t>
      </w:r>
      <w:r>
        <w:tab/>
      </w:r>
      <w:r>
        <w:rPr>
          <w:sz w:val="16"/>
        </w:rPr>
        <w:t>TDatD 130</w:t>
      </w:r>
    </w:p>
    <w:p w14:paraId="351B6C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Iilgan, Tobia</w:t>
      </w:r>
      <w:r>
        <w:tab/>
      </w:r>
      <w:r>
        <w:rPr>
          <w:sz w:val="16"/>
        </w:rPr>
        <w:t>TTR 166</w:t>
      </w:r>
    </w:p>
    <w:p w14:paraId="780F60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Ijsselmeer, New Holland</w:t>
      </w:r>
      <w:r>
        <w:tab/>
      </w:r>
      <w:r>
        <w:rPr>
          <w:sz w:val="16"/>
        </w:rPr>
        <w:t>SF 297</w:t>
      </w:r>
    </w:p>
    <w:p w14:paraId="00FC22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Ikhaba, Million</w:t>
      </w:r>
      <w:r>
        <w:tab/>
      </w:r>
      <w:r>
        <w:rPr>
          <w:sz w:val="16"/>
        </w:rPr>
        <w:t>BtC 236</w:t>
      </w:r>
    </w:p>
    <w:p w14:paraId="63B964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Ikuna, Caledon</w:t>
      </w:r>
      <w:r>
        <w:tab/>
      </w:r>
      <w:r>
        <w:rPr>
          <w:sz w:val="16"/>
        </w:rPr>
        <w:t>TDatD 158</w:t>
      </w:r>
    </w:p>
    <w:p w14:paraId="5A4AEE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Ildrissar, Drexilthar</w:t>
      </w:r>
      <w:r>
        <w:tab/>
      </w:r>
      <w:r>
        <w:rPr>
          <w:sz w:val="16"/>
        </w:rPr>
        <w:t>TDatD 274</w:t>
      </w:r>
    </w:p>
    <w:p w14:paraId="07A28B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Ilekhahke, Tulrakh</w:t>
      </w:r>
      <w:r>
        <w:tab/>
      </w:r>
      <w:r>
        <w:rPr>
          <w:sz w:val="16"/>
        </w:rPr>
        <w:t>TDatD 126</w:t>
      </w:r>
    </w:p>
    <w:p w14:paraId="01DDEC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Imisaa, Tobia</w:t>
      </w:r>
      <w:r>
        <w:tab/>
      </w:r>
      <w:r>
        <w:rPr>
          <w:sz w:val="16"/>
        </w:rPr>
        <w:t>TTR 166</w:t>
      </w:r>
    </w:p>
    <w:p w14:paraId="39C393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Imlaar, Dunmag</w:t>
      </w:r>
      <w:r>
        <w:tab/>
      </w:r>
      <w:r>
        <w:rPr>
          <w:sz w:val="16"/>
        </w:rPr>
        <w:t>BtC 252</w:t>
      </w:r>
    </w:p>
    <w:p w14:paraId="1F1170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Imperial Trin Institute of Commerce</w:t>
      </w:r>
      <w:r>
        <w:tab/>
      </w:r>
      <w:r>
        <w:rPr>
          <w:sz w:val="16"/>
        </w:rPr>
        <w:t>BtC 137</w:t>
      </w:r>
    </w:p>
    <w:p w14:paraId="7B0D78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Inar, Inar</w:t>
      </w:r>
      <w:r>
        <w:tab/>
      </w:r>
      <w:r>
        <w:rPr>
          <w:sz w:val="16"/>
        </w:rPr>
        <w:t>BtC 142,246</w:t>
      </w:r>
    </w:p>
    <w:p w14:paraId="4ED130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Inchusela, Trelyn</w:t>
      </w:r>
      <w:r>
        <w:tab/>
      </w:r>
      <w:r>
        <w:rPr>
          <w:sz w:val="16"/>
        </w:rPr>
        <w:t>SE 281</w:t>
      </w:r>
    </w:p>
    <w:p w14:paraId="4A3CC9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Indshiim Ganme, Kaskii</w:t>
      </w:r>
      <w:r>
        <w:tab/>
      </w:r>
      <w:r>
        <w:rPr>
          <w:sz w:val="16"/>
        </w:rPr>
        <w:t>TTI 165</w:t>
      </w:r>
    </w:p>
    <w:p w14:paraId="191C5A2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Inferno, Gemini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219</w:t>
      </w:r>
    </w:p>
    <w:p w14:paraId="6FBA583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Inidu, Concord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136</w:t>
      </w:r>
    </w:p>
    <w:p w14:paraId="5AD700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Intelia, Tobia</w:t>
      </w:r>
      <w:r>
        <w:tab/>
      </w:r>
      <w:r>
        <w:rPr>
          <w:sz w:val="16"/>
        </w:rPr>
        <w:t>JTAS2 26</w:t>
      </w:r>
    </w:p>
    <w:p w14:paraId="053F37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Inurin, The Borderland</w:t>
      </w:r>
      <w:r>
        <w:tab/>
      </w:r>
      <w:r>
        <w:rPr>
          <w:sz w:val="16"/>
        </w:rPr>
        <w:t>TTR 188</w:t>
      </w:r>
    </w:p>
    <w:p w14:paraId="65360A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Iopfen, Akhlare</w:t>
      </w:r>
      <w:r>
        <w:tab/>
      </w:r>
      <w:r>
        <w:rPr>
          <w:sz w:val="16"/>
        </w:rPr>
        <w:t>TDatD 223</w:t>
      </w:r>
    </w:p>
    <w:p w14:paraId="654F01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Iouo, Iouo</w:t>
      </w:r>
      <w:r>
        <w:tab/>
      </w:r>
      <w:r>
        <w:rPr>
          <w:sz w:val="16"/>
        </w:rPr>
        <w:t>TDatD 115</w:t>
      </w:r>
    </w:p>
    <w:p w14:paraId="22FAEF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Irashdaa, Albadawi</w:t>
      </w:r>
      <w:r>
        <w:tab/>
      </w:r>
      <w:r>
        <w:rPr>
          <w:sz w:val="16"/>
        </w:rPr>
        <w:t>SF 180</w:t>
      </w:r>
    </w:p>
    <w:p w14:paraId="0FB8C4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Irekhal, Aotrei</w:t>
      </w:r>
      <w:r>
        <w:tab/>
      </w:r>
      <w:r>
        <w:rPr>
          <w:sz w:val="16"/>
        </w:rPr>
        <w:t>TDatD 114</w:t>
      </w:r>
    </w:p>
    <w:p w14:paraId="3E53D4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Irlaggur, Urlaggash</w:t>
      </w:r>
      <w:r>
        <w:tab/>
      </w:r>
      <w:r>
        <w:rPr>
          <w:sz w:val="16"/>
        </w:rPr>
        <w:t>TDatD 181</w:t>
      </w:r>
    </w:p>
    <w:p w14:paraId="310828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Irlaggur, Urlaqqash</w:t>
      </w:r>
      <w:r>
        <w:tab/>
      </w:r>
      <w:r>
        <w:rPr>
          <w:sz w:val="16"/>
        </w:rPr>
        <w:t>TDatD 276</w:t>
      </w:r>
    </w:p>
    <w:p w14:paraId="20FCAE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Irlaiw, Silraaihe</w:t>
      </w:r>
      <w:r>
        <w:tab/>
      </w:r>
      <w:r>
        <w:rPr>
          <w:sz w:val="16"/>
        </w:rPr>
        <w:t>TTR 199</w:t>
      </w:r>
    </w:p>
    <w:p w14:paraId="18C099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Irlu, Bunkeria</w:t>
      </w:r>
      <w:r>
        <w:tab/>
      </w:r>
      <w:r>
        <w:rPr>
          <w:sz w:val="16"/>
        </w:rPr>
        <w:t>TTI 175</w:t>
      </w:r>
    </w:p>
    <w:p w14:paraId="2FD589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Iroioah, Tlaiowaha</w:t>
      </w:r>
      <w:r>
        <w:tab/>
      </w:r>
      <w:r>
        <w:rPr>
          <w:sz w:val="16"/>
        </w:rPr>
        <w:t>TTR 181</w:t>
      </w:r>
    </w:p>
    <w:p w14:paraId="2E1157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Iron, Sword Worlds</w:t>
      </w:r>
      <w:r>
        <w:tab/>
      </w:r>
      <w:r>
        <w:rPr>
          <w:sz w:val="16"/>
        </w:rPr>
        <w:t>Sk 88</w:t>
      </w:r>
    </w:p>
    <w:p w14:paraId="6A4ED7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Iryao, Nora'a</w:t>
      </w:r>
      <w:r>
        <w:tab/>
      </w:r>
      <w:r>
        <w:rPr>
          <w:sz w:val="16"/>
        </w:rPr>
        <w:t>TTR 169</w:t>
      </w:r>
    </w:p>
    <w:p w14:paraId="6DA767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Ishirdu, Two Worlds</w:t>
      </w:r>
      <w:r>
        <w:tab/>
      </w:r>
      <w:r>
        <w:rPr>
          <w:sz w:val="16"/>
        </w:rPr>
        <w:t>TGR 70</w:t>
      </w:r>
    </w:p>
    <w:p w14:paraId="4A3631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Ishlagu Calibration Point, Barker</w:t>
      </w:r>
      <w:r>
        <w:tab/>
      </w:r>
      <w:r>
        <w:rPr>
          <w:sz w:val="16"/>
        </w:rPr>
        <w:t>TGR 17</w:t>
      </w:r>
    </w:p>
    <w:p w14:paraId="1C219AF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Islaiat, Keiar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166</w:t>
      </w:r>
    </w:p>
    <w:p w14:paraId="50426AC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Issoudun, Issoudun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259</w:t>
      </w:r>
    </w:p>
    <w:p w14:paraId="1F07B3A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Ityerleira, Ioihleawa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121</w:t>
      </w:r>
    </w:p>
    <w:p w14:paraId="0583F99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Ixion, Urlaggash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181</w:t>
      </w:r>
    </w:p>
    <w:p w14:paraId="3309F8B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Ixion, Urlaqqash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276</w:t>
      </w:r>
    </w:p>
    <w:p w14:paraId="2097FB9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Iyakhoryah, Ryuhleiea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104</w:t>
      </w:r>
    </w:p>
    <w:p w14:paraId="019BD20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Iykte, Yakhtaus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114</w:t>
      </w:r>
    </w:p>
    <w:p w14:paraId="51D45DC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Jaeyelya, Vipach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JTAS3 47</w:t>
      </w:r>
    </w:p>
    <w:p w14:paraId="5B1DBCC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Janet, Keiar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165</w:t>
      </w:r>
    </w:p>
    <w:p w14:paraId="1EE134A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Janosz, Harlequin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JTAS10 111, SF 142</w:t>
      </w:r>
    </w:p>
    <w:p w14:paraId="40ACDFC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Jardin, Jardin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208</w:t>
      </w:r>
    </w:p>
    <w:p w14:paraId="4310ABB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Jarnac, Jarnac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350</w:t>
      </w:r>
    </w:p>
    <w:p w14:paraId="7198FCB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Jedda, Auva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264</w:t>
      </w:r>
    </w:p>
    <w:p w14:paraId="1525271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Jehun, Sabine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142</w:t>
      </w:r>
    </w:p>
    <w:p w14:paraId="4D59995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Jeremiah, Freya</w:t>
      </w:r>
      <w:r>
        <w:tab/>
      </w:r>
      <w:r>
        <w:rPr>
          <w:sz w:val="16"/>
        </w:rPr>
        <w:t>SE 121</w:t>
      </w:r>
    </w:p>
    <w:p w14:paraId="015D4F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Jesedipere, Aramis</w:t>
      </w:r>
      <w:r>
        <w:tab/>
      </w:r>
      <w:r>
        <w:rPr>
          <w:sz w:val="16"/>
        </w:rPr>
        <w:t>JTAS1 20</w:t>
      </w:r>
    </w:p>
    <w:p w14:paraId="73CDAB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Jewell, Jewell</w:t>
      </w:r>
      <w:r>
        <w:tab/>
      </w:r>
      <w:r>
        <w:rPr>
          <w:sz w:val="16"/>
        </w:rPr>
        <w:t>BaEG 107, BtC 37</w:t>
      </w:r>
    </w:p>
    <w:p w14:paraId="34307C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Jingelswelt, Staai</w:t>
      </w:r>
      <w:r>
        <w:tab/>
      </w:r>
      <w:r>
        <w:rPr>
          <w:sz w:val="16"/>
        </w:rPr>
        <w:t>TDatD 271</w:t>
      </w:r>
    </w:p>
    <w:p w14:paraId="431368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Jingleswelt, Staai</w:t>
      </w:r>
      <w:r>
        <w:tab/>
      </w:r>
      <w:r>
        <w:rPr>
          <w:sz w:val="16"/>
        </w:rPr>
        <w:t>AoCS2 95</w:t>
      </w:r>
    </w:p>
    <w:p w14:paraId="5A95DFB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Jode, Pretoria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218</w:t>
      </w:r>
    </w:p>
    <w:p w14:paraId="42B445B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Jorhat, Dlieblafia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288</w:t>
      </w:r>
    </w:p>
    <w:p w14:paraId="18E3A6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Joyeuse, Sword Worlds</w:t>
      </w:r>
      <w:r>
        <w:tab/>
      </w:r>
      <w:r>
        <w:rPr>
          <w:sz w:val="16"/>
        </w:rPr>
        <w:t>BtC 96, SW 60</w:t>
      </w:r>
    </w:p>
    <w:p w14:paraId="707DCD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Junction, Darrian</w:t>
      </w:r>
      <w:r>
        <w:tab/>
      </w:r>
      <w:r>
        <w:rPr>
          <w:sz w:val="16"/>
        </w:rPr>
        <w:t>BtC 86</w:t>
      </w:r>
    </w:p>
    <w:p w14:paraId="2541B07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Junidy, Aramis</w:t>
      </w:r>
      <w:r>
        <w:tab/>
      </w:r>
      <w:r>
        <w:rPr>
          <w:sz w:val="16"/>
        </w:rPr>
        <w:t>BtC 50</w:t>
      </w:r>
    </w:p>
    <w:p w14:paraId="641BC6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K'Kirka, Lanth</w:t>
      </w:r>
      <w:r>
        <w:tab/>
      </w:r>
      <w:r>
        <w:rPr>
          <w:sz w:val="16"/>
        </w:rPr>
        <w:t>BtC 70</w:t>
      </w:r>
    </w:p>
    <w:p w14:paraId="18AB82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Kaaniir, Drexilthar</w:t>
      </w:r>
      <w:r>
        <w:tab/>
      </w:r>
      <w:r>
        <w:rPr>
          <w:sz w:val="16"/>
        </w:rPr>
        <w:t>TDatD 175</w:t>
      </w:r>
    </w:p>
    <w:p w14:paraId="06B6C9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Kaasu, Khukish</w:t>
      </w:r>
      <w:r>
        <w:tab/>
      </w:r>
      <w:r>
        <w:rPr>
          <w:sz w:val="16"/>
        </w:rPr>
        <w:t>TGR 29</w:t>
      </w:r>
    </w:p>
    <w:p w14:paraId="2D6A12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Kagash, Dingtra</w:t>
      </w:r>
      <w:r>
        <w:tab/>
      </w:r>
      <w:r>
        <w:rPr>
          <w:sz w:val="16"/>
        </w:rPr>
        <w:t>JTAS13 84</w:t>
      </w:r>
    </w:p>
    <w:p w14:paraId="5960FA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Kagh'kir, Kirarurr!ka</w:t>
      </w:r>
      <w:r>
        <w:tab/>
      </w:r>
      <w:r>
        <w:rPr>
          <w:sz w:val="16"/>
        </w:rPr>
        <w:t>JTAS1 112</w:t>
      </w:r>
    </w:p>
    <w:p w14:paraId="787E7AE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Kaihadd, Drinsaar</w:t>
      </w:r>
      <w:r>
        <w:tab/>
      </w:r>
      <w:r>
        <w:rPr>
          <w:sz w:val="16"/>
        </w:rPr>
        <w:t>TDatD 193</w:t>
      </w:r>
    </w:p>
    <w:p w14:paraId="273D83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Kajaani, Kajaani</w:t>
      </w:r>
      <w:r>
        <w:tab/>
      </w:r>
      <w:r>
        <w:rPr>
          <w:sz w:val="16"/>
        </w:rPr>
        <w:t>SE 329</w:t>
      </w:r>
    </w:p>
    <w:p w14:paraId="7DDE23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Kamlar, Kamlar</w:t>
      </w:r>
      <w:r>
        <w:tab/>
      </w:r>
      <w:r>
        <w:rPr>
          <w:sz w:val="16"/>
        </w:rPr>
        <w:t>BtC 282</w:t>
      </w:r>
    </w:p>
    <w:p w14:paraId="4DF36B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Kamlenkammiiii, Iywe'uar</w:t>
      </w:r>
      <w:r>
        <w:tab/>
      </w:r>
      <w:r>
        <w:rPr>
          <w:sz w:val="16"/>
        </w:rPr>
        <w:t>TaA 35</w:t>
      </w:r>
    </w:p>
    <w:p w14:paraId="0E5F07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Kamsii, Dingtra</w:t>
      </w:r>
      <w:r>
        <w:tab/>
      </w:r>
      <w:r>
        <w:rPr>
          <w:sz w:val="16"/>
        </w:rPr>
        <w:t>JTAS13 84</w:t>
      </w:r>
    </w:p>
    <w:p w14:paraId="6EA6E6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Kardin, Darrian</w:t>
      </w:r>
      <w:r>
        <w:tab/>
      </w:r>
      <w:r>
        <w:rPr>
          <w:sz w:val="16"/>
        </w:rPr>
        <w:t>Sk 38</w:t>
      </w:r>
    </w:p>
    <w:p w14:paraId="13ECDB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Karelian, Coos</w:t>
      </w:r>
      <w:r>
        <w:tab/>
      </w:r>
      <w:r>
        <w:rPr>
          <w:sz w:val="16"/>
        </w:rPr>
        <w:t>SE 275</w:t>
      </w:r>
    </w:p>
    <w:p w14:paraId="009E8D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Karnika, Perite</w:t>
      </w:r>
      <w:r>
        <w:tab/>
      </w:r>
      <w:r>
        <w:rPr>
          <w:sz w:val="16"/>
        </w:rPr>
        <w:t>JTAS11 97, TTI 115</w:t>
      </w:r>
    </w:p>
    <w:p w14:paraId="5DADEAC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Kasaan, Vega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164</w:t>
      </w:r>
    </w:p>
    <w:p w14:paraId="7414D8B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Katanga, Katanga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102</w:t>
      </w:r>
    </w:p>
    <w:p w14:paraId="5EC9E20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Keaih, Tlaiowaha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181</w:t>
      </w:r>
    </w:p>
    <w:p w14:paraId="01F11DC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Keanou, Lanth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JTAS15 110</w:t>
      </w:r>
    </w:p>
    <w:p w14:paraId="1A0F4E9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Keawoaw, Goertel</w:t>
      </w:r>
      <w:r>
        <w:tab/>
      </w:r>
      <w:r>
        <w:rPr>
          <w:sz w:val="16"/>
        </w:rPr>
        <w:t>TGE 79</w:t>
      </w:r>
    </w:p>
    <w:p w14:paraId="584658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Kedin, Ximenes</w:t>
      </w:r>
      <w:r>
        <w:tab/>
      </w:r>
      <w:r>
        <w:rPr>
          <w:sz w:val="16"/>
        </w:rPr>
        <w:t>SF 236</w:t>
      </w:r>
    </w:p>
    <w:p w14:paraId="1DCFB4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Kegena, Rhylanor</w:t>
      </w:r>
      <w:r>
        <w:tab/>
      </w:r>
      <w:r>
        <w:rPr>
          <w:sz w:val="16"/>
        </w:rPr>
        <w:t>BtC 76</w:t>
      </w:r>
    </w:p>
    <w:p w14:paraId="44394DA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Keng, Regina</w:t>
      </w:r>
      <w:r>
        <w:tab/>
      </w:r>
      <w:r>
        <w:rPr>
          <w:sz w:val="16"/>
        </w:rPr>
        <w:t>BtC 43</w:t>
      </w:r>
    </w:p>
    <w:p w14:paraId="6564B7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Kernal, Star Lane</w:t>
      </w:r>
      <w:r>
        <w:tab/>
      </w:r>
      <w:r>
        <w:rPr>
          <w:sz w:val="16"/>
        </w:rPr>
        <w:t>BtC 261</w:t>
      </w:r>
    </w:p>
    <w:p w14:paraId="63E01C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Keshi, Dunea</w:t>
      </w:r>
      <w:r>
        <w:tab/>
      </w:r>
      <w:r>
        <w:rPr>
          <w:sz w:val="16"/>
        </w:rPr>
        <w:t>TTI 222</w:t>
      </w:r>
    </w:p>
    <w:p w14:paraId="27B6839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Keshto, Zydar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133</w:t>
      </w:r>
    </w:p>
    <w:p w14:paraId="1FE2CF1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Khaiai, Siei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235</w:t>
      </w:r>
    </w:p>
    <w:p w14:paraId="5B2F3E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Khakhan. Nightrim</w:t>
      </w:r>
      <w:r>
        <w:tab/>
      </w:r>
      <w:r>
        <w:rPr>
          <w:sz w:val="16"/>
        </w:rPr>
        <w:t>TDatD 161</w:t>
      </w:r>
    </w:p>
    <w:p w14:paraId="3E7622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Khan, Hryaroaa</w:t>
      </w:r>
      <w:r>
        <w:tab/>
      </w:r>
      <w:r>
        <w:rPr>
          <w:sz w:val="16"/>
        </w:rPr>
        <w:t>TDatD 148</w:t>
      </w:r>
    </w:p>
    <w:p w14:paraId="55231F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Khau, Goertel</w:t>
      </w:r>
      <w:r>
        <w:tab/>
      </w:r>
      <w:r>
        <w:rPr>
          <w:sz w:val="16"/>
        </w:rPr>
        <w:t>TGE 94,120</w:t>
      </w:r>
    </w:p>
    <w:p w14:paraId="3F8877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Khea, Uhtaa</w:t>
      </w:r>
      <w:r>
        <w:tab/>
      </w:r>
      <w:r>
        <w:rPr>
          <w:sz w:val="16"/>
        </w:rPr>
        <w:t>TDatD 185</w:t>
      </w:r>
    </w:p>
    <w:p w14:paraId="716FB6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Khedish, Suleiman</w:t>
      </w:r>
      <w:r>
        <w:tab/>
      </w:r>
      <w:r>
        <w:rPr>
          <w:sz w:val="16"/>
        </w:rPr>
        <w:t>SF 132</w:t>
      </w:r>
    </w:p>
    <w:p w14:paraId="65CB19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Khii Isis, Dunea</w:t>
      </w:r>
      <w:r>
        <w:tab/>
      </w:r>
      <w:r>
        <w:rPr>
          <w:sz w:val="16"/>
        </w:rPr>
        <w:t>TTI 225</w:t>
      </w:r>
    </w:p>
    <w:p w14:paraId="3B970E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Khiinra Ash, Kaskii</w:t>
      </w:r>
      <w:r>
        <w:tab/>
      </w:r>
      <w:r>
        <w:rPr>
          <w:sz w:val="16"/>
        </w:rPr>
        <w:t>TTI 169</w:t>
      </w:r>
    </w:p>
    <w:p w14:paraId="2D0F13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Khiiszarbi, Spinward Drift</w:t>
      </w:r>
      <w:r>
        <w:tab/>
      </w:r>
      <w:r>
        <w:rPr>
          <w:sz w:val="16"/>
        </w:rPr>
        <w:t>SE 160</w:t>
      </w:r>
    </w:p>
    <w:p w14:paraId="365C95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Khikaba Shuna</w:t>
      </w:r>
      <w:r>
        <w:tab/>
      </w:r>
      <w:r>
        <w:rPr>
          <w:sz w:val="16"/>
        </w:rPr>
        <w:t>TTI 26</w:t>
      </w:r>
    </w:p>
    <w:p w14:paraId="18F16C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Khiui, Akhtai</w:t>
      </w:r>
      <w:r>
        <w:tab/>
      </w:r>
      <w:r>
        <w:rPr>
          <w:sz w:val="16"/>
        </w:rPr>
        <w:t>TDatD 115</w:t>
      </w:r>
    </w:p>
    <w:p w14:paraId="00D7D50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Khizuun, Ameros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124</w:t>
      </w:r>
    </w:p>
    <w:p w14:paraId="731436D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Khteiaueaou, Aslani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180</w:t>
      </w:r>
    </w:p>
    <w:p w14:paraId="698808D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Khtekhheaw, Ahesailiyhah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79</w:t>
      </w:r>
    </w:p>
    <w:p w14:paraId="22C8949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Khtiyrlo, Hkea'as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203</w:t>
      </w:r>
    </w:p>
    <w:p w14:paraId="03F97FA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Khtyeai, Yuhiyah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109</w:t>
      </w:r>
    </w:p>
    <w:p w14:paraId="15A3343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Khugi, Banasdan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172</w:t>
      </w:r>
    </w:p>
    <w:p w14:paraId="3116CFD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Khuiseatasyeh, Yuyahtao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81</w:t>
      </w:r>
    </w:p>
    <w:p w14:paraId="533024E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Khusai, Tlaiowaha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182</w:t>
      </w:r>
    </w:p>
    <w:p w14:paraId="790380E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Khusgurlu, Cemplas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182</w:t>
      </w:r>
    </w:p>
    <w:p w14:paraId="16764FA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Kidashi, Albadawi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180</w:t>
      </w:r>
    </w:p>
    <w:p w14:paraId="53DB8D9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Kifnell, Hkao</w:t>
      </w:r>
      <w:r>
        <w:tab/>
      </w:r>
      <w:r>
        <w:rPr>
          <w:sz w:val="16"/>
        </w:rPr>
        <w:t>TaA 68</w:t>
      </w:r>
    </w:p>
    <w:p w14:paraId="28D4C4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Kiiguuroesa, Uantil</w:t>
      </w:r>
      <w:r>
        <w:tab/>
      </w:r>
      <w:r>
        <w:rPr>
          <w:sz w:val="16"/>
        </w:rPr>
        <w:t>TGR 52</w:t>
      </w:r>
    </w:p>
    <w:p w14:paraId="05780E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Kiirindor, Atsah</w:t>
      </w:r>
      <w:r>
        <w:tab/>
      </w:r>
      <w:r>
        <w:rPr>
          <w:sz w:val="16"/>
        </w:rPr>
        <w:t>BtC 257</w:t>
      </w:r>
    </w:p>
    <w:p w14:paraId="69E371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Kilennur, Harlequin</w:t>
      </w:r>
      <w:r>
        <w:tab/>
      </w:r>
      <w:r>
        <w:rPr>
          <w:sz w:val="16"/>
        </w:rPr>
        <w:t>AoCS2 163, SF 143</w:t>
      </w:r>
    </w:p>
    <w:p w14:paraId="55983F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Krota, Uckemic</w:t>
      </w:r>
      <w:r>
        <w:tab/>
      </w:r>
      <w:r>
        <w:rPr>
          <w:sz w:val="16"/>
        </w:rPr>
        <w:t>JTAS15 2</w:t>
      </w:r>
    </w:p>
    <w:p w14:paraId="4CCA62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Krypton, Jardin</w:t>
      </w:r>
      <w:r>
        <w:tab/>
      </w:r>
      <w:r>
        <w:rPr>
          <w:sz w:val="16"/>
        </w:rPr>
        <w:t>SF 209</w:t>
      </w:r>
    </w:p>
    <w:p w14:paraId="0B20938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Ktaherl, Hrorehe</w:t>
      </w:r>
      <w:r>
        <w:tab/>
      </w:r>
      <w:r>
        <w:rPr>
          <w:sz w:val="16"/>
        </w:rPr>
        <w:t>TDatD 261</w:t>
      </w:r>
    </w:p>
    <w:p w14:paraId="7BC826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Ktarua, Kyaenkha</w:t>
      </w:r>
      <w:r>
        <w:tab/>
      </w:r>
      <w:r>
        <w:rPr>
          <w:sz w:val="16"/>
        </w:rPr>
        <w:t>TDatD 118</w:t>
      </w:r>
    </w:p>
    <w:p w14:paraId="487592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Kteatau, Siei</w:t>
      </w:r>
      <w:r>
        <w:tab/>
      </w:r>
      <w:r>
        <w:rPr>
          <w:sz w:val="16"/>
        </w:rPr>
        <w:t>TDatD 236</w:t>
      </w:r>
    </w:p>
    <w:p w14:paraId="617BB6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Ktehrahe, Tuistao</w:t>
      </w:r>
      <w:r>
        <w:tab/>
      </w:r>
      <w:r>
        <w:rPr>
          <w:sz w:val="16"/>
        </w:rPr>
        <w:t>TGR 123</w:t>
      </w:r>
    </w:p>
    <w:p w14:paraId="62079F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Kteiroa, Tlaiowaha</w:t>
      </w:r>
      <w:r>
        <w:tab/>
      </w:r>
      <w:r>
        <w:rPr>
          <w:sz w:val="16"/>
        </w:rPr>
        <w:t>DC 118, FiDP 2, TPoD 83, TTR 182</w:t>
      </w:r>
    </w:p>
    <w:p w14:paraId="597FE2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Kubishush, Inar</w:t>
      </w:r>
      <w:r>
        <w:tab/>
      </w:r>
      <w:r>
        <w:rPr>
          <w:sz w:val="16"/>
        </w:rPr>
        <w:t>BtC 142,247</w:t>
      </w:r>
    </w:p>
    <w:p w14:paraId="1A10B9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Kukulcan, Kukulcan</w:t>
      </w:r>
      <w:r>
        <w:tab/>
      </w:r>
      <w:r>
        <w:rPr>
          <w:sz w:val="16"/>
        </w:rPr>
        <w:t>SF 223</w:t>
      </w:r>
    </w:p>
    <w:p w14:paraId="0E9D28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Kusyu, Kilrai'</w:t>
      </w:r>
      <w:r>
        <w:tab/>
      </w:r>
      <w:r>
        <w:rPr>
          <w:sz w:val="16"/>
        </w:rPr>
        <w:t>TDatD 113,240, TTR 41</w:t>
      </w:r>
    </w:p>
    <w:p w14:paraId="3E259E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 xml:space="preserve">Kusyu, Kilrai' </w:t>
      </w:r>
      <w:r>
        <w:tab/>
      </w:r>
      <w:r>
        <w:rPr>
          <w:sz w:val="16"/>
        </w:rPr>
        <w:t>JTAS15 94, TDatD 3,59,57</w:t>
      </w:r>
    </w:p>
    <w:p w14:paraId="4441E66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Kuwiywosyo, Realitaukhei</w:t>
      </w:r>
      <w:r>
        <w:tab/>
      </w:r>
      <w:r>
        <w:rPr>
          <w:sz w:val="16"/>
        </w:rPr>
        <w:t>TDatD 131</w:t>
      </w:r>
    </w:p>
    <w:p w14:paraId="2F3054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Kyshana, Gulf</w:t>
      </w:r>
      <w:r>
        <w:tab/>
      </w:r>
      <w:r>
        <w:rPr>
          <w:sz w:val="16"/>
        </w:rPr>
        <w:t>TDatD 145</w:t>
      </w:r>
    </w:p>
    <w:p w14:paraId="6C26D25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Kysizi, Cadion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201</w:t>
      </w:r>
    </w:p>
    <w:p w14:paraId="285F7E7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Lafkin, Nora'a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TGE 88</w:t>
      </w:r>
    </w:p>
    <w:p w14:paraId="72844E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Lagaashin, Ameros</w:t>
      </w:r>
      <w:r>
        <w:tab/>
      </w:r>
      <w:r>
        <w:rPr>
          <w:sz w:val="16"/>
        </w:rPr>
        <w:t>TTI 127</w:t>
      </w:r>
    </w:p>
    <w:p w14:paraId="58B38E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Lagash, Sol</w:t>
      </w:r>
      <w:r>
        <w:tab/>
      </w:r>
      <w:r>
        <w:rPr>
          <w:sz w:val="16"/>
        </w:rPr>
        <w:t>SF 190</w:t>
      </w:r>
    </w:p>
    <w:p w14:paraId="7B75A5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Lajanjigal, Drexilthar</w:t>
      </w:r>
      <w:r>
        <w:tab/>
      </w:r>
      <w:r>
        <w:rPr>
          <w:sz w:val="16"/>
        </w:rPr>
        <w:t>TDatD 176</w:t>
      </w:r>
    </w:p>
    <w:p w14:paraId="6B5B9F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Lalandra, Bunkeria</w:t>
      </w:r>
      <w:r>
        <w:tab/>
      </w:r>
      <w:r>
        <w:rPr>
          <w:sz w:val="16"/>
        </w:rPr>
        <w:t>TTI 177</w:t>
      </w:r>
    </w:p>
    <w:p w14:paraId="351250F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Lanixohn, Drinsaar</w:t>
      </w:r>
      <w:r>
        <w:tab/>
      </w:r>
      <w:r>
        <w:rPr>
          <w:sz w:val="16"/>
        </w:rPr>
        <w:t>TDatD 193</w:t>
      </w:r>
    </w:p>
    <w:p w14:paraId="1AB7CF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Laputa, Kukulcan</w:t>
      </w:r>
      <w:r>
        <w:tab/>
      </w:r>
      <w:r>
        <w:rPr>
          <w:sz w:val="16"/>
        </w:rPr>
        <w:t>SF 224</w:t>
      </w:r>
    </w:p>
    <w:p w14:paraId="18B138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Lasher, The Empty Void</w:t>
      </w:r>
      <w:r>
        <w:tab/>
      </w:r>
      <w:r>
        <w:rPr>
          <w:sz w:val="16"/>
        </w:rPr>
        <w:t>TGR 56</w:t>
      </w:r>
    </w:p>
    <w:p w14:paraId="61D917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Layeaukhtyei, Aslani</w:t>
      </w:r>
      <w:r>
        <w:tab/>
      </w:r>
      <w:r>
        <w:rPr>
          <w:sz w:val="16"/>
        </w:rPr>
        <w:t>SE 180</w:t>
      </w:r>
    </w:p>
    <w:p w14:paraId="605FAA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Lectorsen, Core</w:t>
      </w:r>
      <w:r>
        <w:tab/>
      </w:r>
      <w:r>
        <w:rPr>
          <w:sz w:val="16"/>
        </w:rPr>
        <w:t>TTI 149</w:t>
      </w:r>
    </w:p>
    <w:p w14:paraId="511D06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Leftearl, Kyaenkha</w:t>
      </w:r>
      <w:r>
        <w:tab/>
      </w:r>
      <w:r>
        <w:rPr>
          <w:sz w:val="16"/>
        </w:rPr>
        <w:t>TDatD 115,219</w:t>
      </w:r>
    </w:p>
    <w:p w14:paraId="6186D5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Lia, Cadion</w:t>
      </w:r>
      <w:r>
        <w:tab/>
      </w:r>
      <w:r>
        <w:rPr>
          <w:sz w:val="16"/>
        </w:rPr>
        <w:t>TTI 202</w:t>
      </w:r>
    </w:p>
    <w:p w14:paraId="0CC58E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Liberty Hall, Liberty Hall</w:t>
      </w:r>
      <w:r>
        <w:tab/>
      </w:r>
      <w:r>
        <w:rPr>
          <w:sz w:val="16"/>
        </w:rPr>
        <w:t>SE 98</w:t>
      </w:r>
    </w:p>
    <w:p w14:paraId="1200C9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Lilad, Zeng</w:t>
      </w:r>
      <w:r>
        <w:tab/>
      </w:r>
      <w:r>
        <w:rPr>
          <w:sz w:val="16"/>
        </w:rPr>
        <w:t>BtC 279</w:t>
      </w:r>
    </w:p>
    <w:p w14:paraId="433F87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Lilith, Mapepire</w:t>
      </w:r>
      <w:r>
        <w:tab/>
      </w:r>
      <w:r>
        <w:rPr>
          <w:sz w:val="16"/>
        </w:rPr>
        <w:t>SE 94</w:t>
      </w:r>
    </w:p>
    <w:p w14:paraId="774E40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Linate, Akuusir</w:t>
      </w:r>
      <w:r>
        <w:tab/>
      </w:r>
      <w:r>
        <w:rPr>
          <w:sz w:val="16"/>
        </w:rPr>
        <w:t>TDatD 215</w:t>
      </w:r>
    </w:p>
    <w:p w14:paraId="1014F6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Lintl, Vestus</w:t>
      </w:r>
      <w:r>
        <w:tab/>
      </w:r>
      <w:r>
        <w:rPr>
          <w:sz w:val="16"/>
        </w:rPr>
        <w:t>Re 10</w:t>
      </w:r>
    </w:p>
    <w:p w14:paraId="0F3A02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Liran, Usani</w:t>
      </w:r>
      <w:r>
        <w:tab/>
      </w:r>
      <w:r>
        <w:rPr>
          <w:sz w:val="16"/>
        </w:rPr>
        <w:t>BtC 271</w:t>
      </w:r>
    </w:p>
    <w:p w14:paraId="3F6F6B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Lise, Riftdeep</w:t>
      </w:r>
      <w:r>
        <w:tab/>
      </w:r>
      <w:r>
        <w:rPr>
          <w:sz w:val="16"/>
        </w:rPr>
        <w:t>TDatD 139</w:t>
      </w:r>
    </w:p>
    <w:p w14:paraId="30732F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Lod, Florian</w:t>
      </w:r>
      <w:r>
        <w:tab/>
      </w:r>
      <w:r>
        <w:rPr>
          <w:sz w:val="16"/>
        </w:rPr>
        <w:t>SE 129</w:t>
      </w:r>
    </w:p>
    <w:p w14:paraId="4DED52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Loki, Hryaroaa</w:t>
      </w:r>
      <w:r>
        <w:tab/>
      </w:r>
      <w:r>
        <w:rPr>
          <w:sz w:val="16"/>
        </w:rPr>
        <w:t>TDatD 148</w:t>
      </w:r>
    </w:p>
    <w:p w14:paraId="24880C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Long Shot, The Narrows</w:t>
      </w:r>
      <w:r>
        <w:tab/>
      </w:r>
      <w:r>
        <w:rPr>
          <w:sz w:val="16"/>
        </w:rPr>
        <w:t>TGR 39</w:t>
      </w:r>
    </w:p>
    <w:p w14:paraId="124560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Loren, Caledon</w:t>
      </w:r>
      <w:r>
        <w:tab/>
      </w:r>
      <w:r>
        <w:rPr>
          <w:sz w:val="16"/>
        </w:rPr>
        <w:t>TDatD 22,158</w:t>
      </w:r>
    </w:p>
    <w:p w14:paraId="0A8BFA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Lorin Antune, Vast Heavens</w:t>
      </w:r>
      <w:r>
        <w:tab/>
      </w:r>
      <w:r>
        <w:rPr>
          <w:sz w:val="16"/>
        </w:rPr>
        <w:t>BtC 284</w:t>
      </w:r>
    </w:p>
    <w:p w14:paraId="3705D3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Louzy, Jewell</w:t>
      </w:r>
      <w:r>
        <w:tab/>
      </w:r>
      <w:r>
        <w:rPr>
          <w:sz w:val="16"/>
        </w:rPr>
        <w:t>BtC 38</w:t>
      </w:r>
    </w:p>
    <w:p w14:paraId="758F56C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Ludmilla, Esperance</w:t>
      </w:r>
      <w:r>
        <w:tab/>
      </w:r>
      <w:r>
        <w:rPr>
          <w:sz w:val="16"/>
        </w:rPr>
        <w:t>SF 161</w:t>
      </w:r>
    </w:p>
    <w:p w14:paraId="1700C7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Lyheric, Zydar</w:t>
      </w:r>
      <w:r>
        <w:tab/>
      </w:r>
      <w:r>
        <w:rPr>
          <w:sz w:val="16"/>
        </w:rPr>
        <w:t>SE 134</w:t>
      </w:r>
    </w:p>
    <w:p w14:paraId="13E488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Lyo, Uhtaa</w:t>
      </w:r>
      <w:r>
        <w:tab/>
      </w:r>
      <w:r>
        <w:rPr>
          <w:sz w:val="16"/>
        </w:rPr>
        <w:t>TDatD 185</w:t>
      </w:r>
    </w:p>
    <w:p w14:paraId="415250A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Maaruur, Apge</w:t>
      </w:r>
      <w:r>
        <w:tab/>
      </w:r>
      <w:r>
        <w:rPr>
          <w:sz w:val="16"/>
        </w:rPr>
        <w:t>TTI 112</w:t>
      </w:r>
    </w:p>
    <w:p w14:paraId="0DEC0F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Maeghen, Shinkan</w:t>
      </w:r>
      <w:r>
        <w:tab/>
      </w:r>
      <w:r>
        <w:rPr>
          <w:sz w:val="16"/>
        </w:rPr>
        <w:t>TTI 135</w:t>
      </w:r>
    </w:p>
    <w:p w14:paraId="341E41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Magash, Sabine</w:t>
      </w:r>
      <w:r>
        <w:tab/>
      </w:r>
      <w:r>
        <w:rPr>
          <w:sz w:val="16"/>
        </w:rPr>
        <w:t>BtC 142,242</w:t>
      </w:r>
    </w:p>
    <w:p w14:paraId="07B5A1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Maijarra, Hryaroaa</w:t>
      </w:r>
      <w:r>
        <w:tab/>
      </w:r>
      <w:r>
        <w:rPr>
          <w:sz w:val="16"/>
        </w:rPr>
        <w:t>TDatD 37</w:t>
      </w:r>
    </w:p>
    <w:p w14:paraId="5DF4FD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Mal'Gnar El, Marrakesh</w:t>
      </w:r>
      <w:r>
        <w:tab/>
      </w:r>
      <w:r>
        <w:rPr>
          <w:sz w:val="16"/>
        </w:rPr>
        <w:t>SE 108</w:t>
      </w:r>
    </w:p>
    <w:p w14:paraId="1AAB6D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Mansania, Alba</w:t>
      </w:r>
      <w:r>
        <w:tab/>
      </w:r>
      <w:r>
        <w:rPr>
          <w:sz w:val="16"/>
        </w:rPr>
        <w:t>SF 254</w:t>
      </w:r>
    </w:p>
    <w:p w14:paraId="3D85803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Mapepire Balsayn, Mapepire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94</w:t>
      </w:r>
    </w:p>
    <w:p w14:paraId="4594D54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Marastan, Glisten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130</w:t>
      </w:r>
    </w:p>
    <w:p w14:paraId="79C63A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Marduk, Sindal</w:t>
      </w:r>
      <w:r>
        <w:tab/>
      </w:r>
      <w:r>
        <w:rPr>
          <w:sz w:val="16"/>
        </w:rPr>
        <w:t>DC 101, GoM 2, MoM 6, TTR 160</w:t>
      </w:r>
    </w:p>
    <w:p w14:paraId="44CEF9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Marhaban, Lentuli</w:t>
      </w:r>
      <w:r>
        <w:tab/>
      </w:r>
      <w:r>
        <w:rPr>
          <w:sz w:val="16"/>
        </w:rPr>
        <w:t>AoCS3 243</w:t>
      </w:r>
    </w:p>
    <w:p w14:paraId="533729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Markasher, Kaskii</w:t>
      </w:r>
      <w:r>
        <w:tab/>
      </w:r>
      <w:r>
        <w:rPr>
          <w:sz w:val="16"/>
        </w:rPr>
        <w:t>TTI 170</w:t>
      </w:r>
    </w:p>
    <w:p w14:paraId="062E79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Marlheim, Ea</w:t>
      </w:r>
      <w:r>
        <w:tab/>
      </w:r>
      <w:r>
        <w:rPr>
          <w:sz w:val="16"/>
        </w:rPr>
        <w:t>TDatD 170</w:t>
      </w:r>
    </w:p>
    <w:p w14:paraId="3FFB73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Marrakesh, Marrakesh</w:t>
      </w:r>
      <w:r>
        <w:tab/>
      </w:r>
      <w:r>
        <w:rPr>
          <w:sz w:val="16"/>
        </w:rPr>
        <w:t>SE 109</w:t>
      </w:r>
    </w:p>
    <w:p w14:paraId="2C8E4A9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Marsus, Bunkeria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175</w:t>
      </w:r>
    </w:p>
    <w:p w14:paraId="69D12BF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Marz, Pretoria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219</w:t>
      </w:r>
    </w:p>
    <w:p w14:paraId="188FC4A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Matemoris, Altarean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338</w:t>
      </w:r>
    </w:p>
    <w:p w14:paraId="5E76DC3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Maya, Coos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276</w:t>
      </w:r>
    </w:p>
    <w:p w14:paraId="10EAABE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Mefebit, Delta Cephei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154</w:t>
      </w:r>
    </w:p>
    <w:p w14:paraId="15D298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Melior, Glisten</w:t>
      </w:r>
      <w:r>
        <w:tab/>
      </w:r>
      <w:r>
        <w:rPr>
          <w:sz w:val="16"/>
        </w:rPr>
        <w:t>BtC 130</w:t>
      </w:r>
    </w:p>
    <w:p w14:paraId="4B3765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Melvina, Helix</w:t>
      </w:r>
      <w:r>
        <w:tab/>
      </w:r>
      <w:r>
        <w:rPr>
          <w:sz w:val="16"/>
        </w:rPr>
        <w:t>SE 334</w:t>
      </w:r>
    </w:p>
    <w:p w14:paraId="272AE0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Menorb, Regina</w:t>
      </w:r>
      <w:r>
        <w:tab/>
      </w:r>
      <w:r>
        <w:rPr>
          <w:sz w:val="16"/>
        </w:rPr>
        <w:t>JTAS6 27</w:t>
      </w:r>
    </w:p>
    <w:p w14:paraId="330117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Mercuras, Storm</w:t>
      </w:r>
      <w:r>
        <w:tab/>
      </w:r>
      <w:r>
        <w:rPr>
          <w:sz w:val="16"/>
        </w:rPr>
        <w:t>SE 147</w:t>
      </w:r>
    </w:p>
    <w:p w14:paraId="4BE825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Merganser, Vega</w:t>
      </w:r>
      <w:r>
        <w:tab/>
      </w:r>
      <w:r>
        <w:rPr>
          <w:sz w:val="16"/>
        </w:rPr>
        <w:t>SF 167</w:t>
      </w:r>
    </w:p>
    <w:p w14:paraId="23E692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Merisun, Nightrun</w:t>
      </w:r>
      <w:r>
        <w:tab/>
      </w:r>
      <w:r>
        <w:rPr>
          <w:sz w:val="16"/>
        </w:rPr>
        <w:t>TDatD 162</w:t>
      </w:r>
    </w:p>
    <w:p w14:paraId="5F91F4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Mertactor, District 268</w:t>
      </w:r>
      <w:r>
        <w:tab/>
      </w:r>
      <w:r>
        <w:rPr>
          <w:sz w:val="16"/>
        </w:rPr>
        <w:t>JTAS6 108</w:t>
      </w:r>
    </w:p>
    <w:p w14:paraId="7D6A6A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Mewey, Five Sisters</w:t>
      </w:r>
      <w:r>
        <w:tab/>
      </w:r>
      <w:r>
        <w:rPr>
          <w:sz w:val="16"/>
        </w:rPr>
        <w:t>JTAS14 25</w:t>
      </w:r>
    </w:p>
    <w:p w14:paraId="7689F8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Minauros, Ximenes</w:t>
      </w:r>
      <w:r>
        <w:tab/>
      </w:r>
      <w:r>
        <w:rPr>
          <w:sz w:val="16"/>
        </w:rPr>
        <w:t>SF 236</w:t>
      </w:r>
    </w:p>
    <w:p w14:paraId="26115D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Minde's Star, Inar</w:t>
      </w:r>
      <w:r>
        <w:tab/>
      </w:r>
      <w:r>
        <w:rPr>
          <w:sz w:val="16"/>
        </w:rPr>
        <w:t>BtC 248</w:t>
      </w:r>
    </w:p>
    <w:p w14:paraId="0349DD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Minos, Shinkan</w:t>
      </w:r>
      <w:r>
        <w:tab/>
      </w:r>
      <w:r>
        <w:rPr>
          <w:sz w:val="16"/>
        </w:rPr>
        <w:t>TTI 136</w:t>
      </w:r>
    </w:p>
    <w:p w14:paraId="43C303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Mire, Darrian</w:t>
      </w:r>
      <w:r>
        <w:tab/>
      </w:r>
      <w:r>
        <w:rPr>
          <w:sz w:val="16"/>
        </w:rPr>
        <w:t>BaEG 59</w:t>
      </w:r>
    </w:p>
    <w:p w14:paraId="2B5E2F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Mirriam, Five Sisters</w:t>
      </w:r>
      <w:r>
        <w:tab/>
      </w:r>
      <w:r>
        <w:rPr>
          <w:sz w:val="16"/>
        </w:rPr>
        <w:t>BtC 115</w:t>
      </w:r>
    </w:p>
    <w:p w14:paraId="574450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Mithras, Glisten</w:t>
      </w:r>
      <w:r>
        <w:tab/>
      </w:r>
      <w:r>
        <w:rPr>
          <w:sz w:val="16"/>
        </w:rPr>
        <w:t>BtC 130</w:t>
      </w:r>
    </w:p>
    <w:p w14:paraId="72C67F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Mithril, Sword Worlds</w:t>
      </w:r>
      <w:r>
        <w:tab/>
      </w:r>
      <w:r>
        <w:rPr>
          <w:sz w:val="16"/>
        </w:rPr>
        <w:t>BtC 96</w:t>
      </w:r>
    </w:p>
    <w:p w14:paraId="44073E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Mora, Mora</w:t>
      </w:r>
      <w:r>
        <w:tab/>
      </w:r>
      <w:r>
        <w:rPr>
          <w:sz w:val="16"/>
        </w:rPr>
        <w:t>BaEG 13, BtC 106</w:t>
      </w:r>
    </w:p>
    <w:p w14:paraId="64EDBD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Morninglori, Inar</w:t>
      </w:r>
      <w:r>
        <w:tab/>
      </w:r>
      <w:r>
        <w:rPr>
          <w:sz w:val="16"/>
        </w:rPr>
        <w:t>BtC 248</w:t>
      </w:r>
    </w:p>
    <w:p w14:paraId="0F89EE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Muan Gwi, Vega</w:t>
      </w:r>
      <w:r>
        <w:tab/>
      </w:r>
      <w:r>
        <w:rPr>
          <w:sz w:val="16"/>
        </w:rPr>
        <w:t>SF 167</w:t>
      </w:r>
    </w:p>
    <w:p w14:paraId="399AD1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Muan Issler, Vega</w:t>
      </w:r>
      <w:r>
        <w:tab/>
      </w:r>
      <w:r>
        <w:rPr>
          <w:sz w:val="16"/>
        </w:rPr>
        <w:t>SF 168</w:t>
      </w:r>
    </w:p>
    <w:p w14:paraId="0373D4A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Mudge, Concord</w:t>
      </w:r>
      <w:r>
        <w:tab/>
      </w:r>
      <w:r>
        <w:rPr>
          <w:sz w:val="16"/>
        </w:rPr>
        <w:t>SF 137</w:t>
      </w:r>
    </w:p>
    <w:p w14:paraId="0DB0D7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Murphy, Ruih</w:t>
      </w:r>
      <w:r>
        <w:tab/>
      </w:r>
      <w:r>
        <w:rPr>
          <w:sz w:val="16"/>
        </w:rPr>
        <w:t>TDatD 210</w:t>
      </w:r>
    </w:p>
    <w:p w14:paraId="543771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NX-38-S1, Hritihtoi</w:t>
      </w:r>
      <w:r>
        <w:tab/>
      </w:r>
      <w:r>
        <w:rPr>
          <w:sz w:val="16"/>
        </w:rPr>
        <w:t>TaA 37</w:t>
      </w:r>
    </w:p>
    <w:p w14:paraId="6E1B82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Nabebe, Danvers</w:t>
      </w:r>
      <w:r>
        <w:tab/>
      </w:r>
      <w:r>
        <w:rPr>
          <w:sz w:val="16"/>
        </w:rPr>
        <w:t>TDatD 231</w:t>
      </w:r>
    </w:p>
    <w:p w14:paraId="305BA8F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Nabeth, Egyrn</w:t>
      </w:r>
      <w:r>
        <w:tab/>
      </w:r>
      <w:r>
        <w:rPr>
          <w:sz w:val="16"/>
        </w:rPr>
        <w:t>TTR 139</w:t>
      </w:r>
    </w:p>
    <w:p w14:paraId="476EE7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Naco, Kilrai'</w:t>
      </w:r>
      <w:r>
        <w:tab/>
      </w:r>
      <w:r>
        <w:rPr>
          <w:sz w:val="16"/>
        </w:rPr>
        <w:t>TDatD 115</w:t>
      </w:r>
    </w:p>
    <w:p w14:paraId="04C425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Nahartu, Hritihtoi</w:t>
      </w:r>
      <w:r>
        <w:tab/>
      </w:r>
      <w:r>
        <w:rPr>
          <w:sz w:val="16"/>
        </w:rPr>
        <w:t>TaA 37</w:t>
      </w:r>
    </w:p>
    <w:p w14:paraId="73EACD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Nakris, Nakris</w:t>
      </w:r>
      <w:r>
        <w:tab/>
      </w:r>
      <w:r>
        <w:rPr>
          <w:sz w:val="16"/>
        </w:rPr>
        <w:t>SE 143</w:t>
      </w:r>
    </w:p>
    <w:p w14:paraId="11DB02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Narnia, New Holland</w:t>
      </w:r>
      <w:r>
        <w:tab/>
      </w:r>
      <w:r>
        <w:rPr>
          <w:sz w:val="16"/>
        </w:rPr>
        <w:t>SF 297</w:t>
      </w:r>
    </w:p>
    <w:p w14:paraId="19FF39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Narsil, Sword Worlds</w:t>
      </w:r>
      <w:r>
        <w:tab/>
      </w:r>
      <w:r>
        <w:rPr>
          <w:sz w:val="16"/>
        </w:rPr>
        <w:t>SW 68</w:t>
      </w:r>
    </w:p>
    <w:p w14:paraId="6F41DA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Natoko, Aramis</w:t>
      </w:r>
      <w:r>
        <w:tab/>
      </w:r>
      <w:r>
        <w:rPr>
          <w:sz w:val="16"/>
        </w:rPr>
        <w:t>JTAS14 117</w:t>
      </w:r>
    </w:p>
    <w:p w14:paraId="4C6B281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Navarre, Freya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JTAS12 29</w:t>
      </w:r>
    </w:p>
    <w:p w14:paraId="45ED1F5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Nekro, Nakris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144</w:t>
      </w:r>
    </w:p>
    <w:p w14:paraId="34D74C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Nemesis, Freya</w:t>
      </w:r>
      <w:r>
        <w:tab/>
      </w:r>
      <w:r>
        <w:rPr>
          <w:sz w:val="16"/>
        </w:rPr>
        <w:t>SE 122</w:t>
      </w:r>
    </w:p>
    <w:p w14:paraId="428C8E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Nessuro, Four Corners</w:t>
      </w:r>
      <w:r>
        <w:tab/>
      </w:r>
      <w:r>
        <w:rPr>
          <w:sz w:val="16"/>
        </w:rPr>
        <w:t>SE 316</w:t>
      </w:r>
    </w:p>
    <w:p w14:paraId="253327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Neumann, Gazulin</w:t>
      </w:r>
      <w:r>
        <w:tab/>
      </w:r>
      <w:r>
        <w:rPr>
          <w:sz w:val="16"/>
        </w:rPr>
        <w:t>RH 226, TTR 147</w:t>
      </w:r>
    </w:p>
    <w:p w14:paraId="366FCC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 Challenge, Sepik</w:t>
      </w:r>
      <w:r>
        <w:tab/>
      </w:r>
      <w:r>
        <w:rPr>
          <w:sz w:val="16"/>
        </w:rPr>
        <w:t>AoCS3 201</w:t>
      </w:r>
    </w:p>
    <w:p w14:paraId="7A0F37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 Covenant, Keiar</w:t>
      </w:r>
      <w:r>
        <w:tab/>
      </w:r>
      <w:r>
        <w:rPr>
          <w:sz w:val="16"/>
        </w:rPr>
        <w:t>TDatD 166</w:t>
      </w:r>
    </w:p>
    <w:p w14:paraId="34C36C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 Eden, Urlaggash</w:t>
      </w:r>
      <w:r>
        <w:tab/>
      </w:r>
      <w:r>
        <w:rPr>
          <w:sz w:val="16"/>
        </w:rPr>
        <w:t>TDatD 182</w:t>
      </w:r>
    </w:p>
    <w:p w14:paraId="481D67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 Libdis, Kimson's Stand</w:t>
      </w:r>
      <w:r>
        <w:tab/>
      </w:r>
      <w:r>
        <w:rPr>
          <w:sz w:val="16"/>
        </w:rPr>
        <w:t>TDatD 256</w:t>
      </w:r>
    </w:p>
    <w:p w14:paraId="2B0D5B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New, Tobia</w:t>
      </w:r>
      <w:r>
        <w:tab/>
      </w:r>
      <w:r>
        <w:rPr>
          <w:sz w:val="16"/>
        </w:rPr>
        <w:t>JTAS9 77</w:t>
      </w:r>
    </w:p>
    <w:p w14:paraId="3A86E7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Newcomb, Banasdan</w:t>
      </w:r>
      <w:r>
        <w:tab/>
      </w:r>
      <w:r>
        <w:rPr>
          <w:sz w:val="16"/>
        </w:rPr>
        <w:t>SF 172</w:t>
      </w:r>
    </w:p>
    <w:p w14:paraId="6465CCB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Nexine, Mora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107</w:t>
      </w:r>
    </w:p>
    <w:p w14:paraId="306BA01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Nielkladlief, Dlieblafia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289</w:t>
      </w:r>
    </w:p>
    <w:p w14:paraId="2BE84A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Night, Cadion</w:t>
      </w:r>
      <w:r>
        <w:tab/>
      </w:r>
      <w:r>
        <w:rPr>
          <w:sz w:val="16"/>
        </w:rPr>
        <w:t>TTI 202</w:t>
      </w:r>
    </w:p>
    <w:p w14:paraId="098E1F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Niizediju, Apge</w:t>
      </w:r>
      <w:r>
        <w:tab/>
      </w:r>
      <w:r>
        <w:rPr>
          <w:sz w:val="16"/>
        </w:rPr>
        <w:t>TTI 112</w:t>
      </w:r>
    </w:p>
    <w:p w14:paraId="2C4E5E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Ninua, Shinkan</w:t>
      </w:r>
      <w:r>
        <w:tab/>
      </w:r>
      <w:r>
        <w:rPr>
          <w:sz w:val="16"/>
        </w:rPr>
        <w:t>TTI 130</w:t>
      </w:r>
    </w:p>
    <w:p w14:paraId="5583C9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Nirton, District 268</w:t>
      </w:r>
      <w:r>
        <w:tab/>
      </w:r>
      <w:r>
        <w:rPr>
          <w:sz w:val="16"/>
        </w:rPr>
        <w:t>Sk 70</w:t>
      </w:r>
    </w:p>
    <w:p w14:paraId="3BDD8D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Nisinasha, Banasdan</w:t>
      </w:r>
      <w:r>
        <w:tab/>
      </w:r>
      <w:r>
        <w:rPr>
          <w:sz w:val="16"/>
        </w:rPr>
        <w:t>SF 173</w:t>
      </w:r>
    </w:p>
    <w:p w14:paraId="3D96C1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Nora'a, Nora'a</w:t>
      </w:r>
      <w:r>
        <w:tab/>
      </w:r>
      <w:r>
        <w:rPr>
          <w:sz w:val="16"/>
        </w:rPr>
        <w:t>TGE 88, TTR 171</w:t>
      </w:r>
    </w:p>
    <w:p w14:paraId="5B8B24C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Noricum, Banasdan</w:t>
      </w:r>
      <w:r>
        <w:tab/>
      </w:r>
      <w:r>
        <w:rPr>
          <w:sz w:val="16"/>
        </w:rPr>
        <w:t>SF 173</w:t>
      </w:r>
    </w:p>
    <w:p w14:paraId="040E73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Noricum, Sindal</w:t>
      </w:r>
      <w:r>
        <w:tab/>
      </w:r>
      <w:r>
        <w:rPr>
          <w:sz w:val="16"/>
        </w:rPr>
        <w:t>JTAS8 41, TTR 160</w:t>
      </w:r>
    </w:p>
    <w:p w14:paraId="396E2E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Northammon, Vincennes</w:t>
      </w:r>
      <w:r>
        <w:tab/>
      </w:r>
      <w:r>
        <w:rPr>
          <w:sz w:val="16"/>
        </w:rPr>
        <w:t>BtC 142,265</w:t>
      </w:r>
    </w:p>
    <w:p w14:paraId="52F8F1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Number One, Sindal</w:t>
      </w:r>
      <w:r>
        <w:tab/>
      </w:r>
      <w:r>
        <w:rPr>
          <w:sz w:val="16"/>
        </w:rPr>
        <w:t>TTR 160</w:t>
      </w:r>
    </w:p>
    <w:p w14:paraId="3356BCA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Nurnlin, Siei</w:t>
      </w:r>
      <w:r>
        <w:tab/>
      </w:r>
      <w:r>
        <w:rPr>
          <w:sz w:val="16"/>
        </w:rPr>
        <w:t>TDatD 236</w:t>
      </w:r>
    </w:p>
    <w:p w14:paraId="218F5E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Nusku, Sol</w:t>
      </w:r>
      <w:r>
        <w:tab/>
      </w:r>
      <w:r>
        <w:rPr>
          <w:sz w:val="16"/>
        </w:rPr>
        <w:t>SF 190</w:t>
      </w:r>
    </w:p>
    <w:p w14:paraId="142D2C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Nyarlathotep, Banasdan</w:t>
      </w:r>
      <w:r>
        <w:tab/>
      </w:r>
      <w:r>
        <w:rPr>
          <w:sz w:val="16"/>
        </w:rPr>
        <w:t>SF 173</w:t>
      </w:r>
    </w:p>
    <w:p w14:paraId="2408CD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O'Keefe, Gazulin</w:t>
      </w:r>
      <w:r>
        <w:tab/>
      </w:r>
      <w:r>
        <w:rPr>
          <w:sz w:val="16"/>
        </w:rPr>
        <w:t>TTR 148</w:t>
      </w:r>
    </w:p>
    <w:p w14:paraId="00BCBC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O'awiy, Kimson's Stand</w:t>
      </w:r>
      <w:r>
        <w:tab/>
      </w:r>
      <w:r>
        <w:rPr>
          <w:sz w:val="16"/>
        </w:rPr>
        <w:t>TDatD 126,257</w:t>
      </w:r>
    </w:p>
    <w:p w14:paraId="63A918D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O'eatoaea, Uhtaa</w:t>
      </w:r>
      <w:r>
        <w:tab/>
      </w:r>
      <w:r>
        <w:rPr>
          <w:sz w:val="16"/>
        </w:rPr>
        <w:t>TDatD 124,186</w:t>
      </w:r>
    </w:p>
    <w:p w14:paraId="692A6E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Oakhiyye, Kou</w:t>
      </w:r>
      <w:r>
        <w:tab/>
      </w:r>
      <w:r>
        <w:rPr>
          <w:sz w:val="16"/>
        </w:rPr>
        <w:t>TDatD 122,264</w:t>
      </w:r>
    </w:p>
    <w:p w14:paraId="1BDC63F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Oatre, Goertel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TGE 80,120</w:t>
      </w:r>
    </w:p>
    <w:p w14:paraId="70F3859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Occam, Dagir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251</w:t>
      </w:r>
    </w:p>
    <w:p w14:paraId="4958FF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Ochecate, Five Sisters</w:t>
      </w:r>
      <w:r>
        <w:tab/>
      </w:r>
      <w:r>
        <w:rPr>
          <w:sz w:val="16"/>
        </w:rPr>
        <w:t>JTAS14 25</w:t>
      </w:r>
    </w:p>
    <w:p w14:paraId="763C44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Ochre, Kukulcan</w:t>
      </w:r>
      <w:r>
        <w:tab/>
      </w:r>
      <w:r>
        <w:rPr>
          <w:sz w:val="16"/>
        </w:rPr>
        <w:t>SF 226</w:t>
      </w:r>
    </w:p>
    <w:p w14:paraId="01263C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Odysseus, Jardin</w:t>
      </w:r>
      <w:r>
        <w:tab/>
      </w:r>
      <w:r>
        <w:rPr>
          <w:sz w:val="16"/>
        </w:rPr>
        <w:t>SF 209</w:t>
      </w:r>
    </w:p>
    <w:p w14:paraId="32F4E1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Oghma, Sindal</w:t>
      </w:r>
      <w:r>
        <w:tab/>
      </w:r>
      <w:r>
        <w:rPr>
          <w:sz w:val="16"/>
        </w:rPr>
        <w:t>MoM 10, TGE 133, TTR 161</w:t>
      </w:r>
    </w:p>
    <w:p w14:paraId="776D408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Oheise, Tohai</w:t>
      </w:r>
      <w:r>
        <w:tab/>
      </w:r>
      <w:r>
        <w:rPr>
          <w:sz w:val="16"/>
        </w:rPr>
        <w:t>TDatD 121</w:t>
      </w:r>
    </w:p>
    <w:p w14:paraId="355126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Ohkiylyo, Staai</w:t>
      </w:r>
      <w:r>
        <w:tab/>
      </w:r>
      <w:r>
        <w:rPr>
          <w:sz w:val="16"/>
        </w:rPr>
        <w:t>TDatD 124</w:t>
      </w:r>
    </w:p>
    <w:p w14:paraId="055193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Oifalrouw, Earle</w:t>
      </w:r>
      <w:r>
        <w:tab/>
      </w:r>
      <w:r>
        <w:rPr>
          <w:sz w:val="16"/>
        </w:rPr>
        <w:t>TDatD 202</w:t>
      </w:r>
    </w:p>
    <w:p w14:paraId="258502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Oihoiei, Keiar</w:t>
      </w:r>
      <w:r>
        <w:tab/>
      </w:r>
      <w:r>
        <w:rPr>
          <w:sz w:val="16"/>
        </w:rPr>
        <w:t>TDatD 60,122</w:t>
      </w:r>
    </w:p>
    <w:p w14:paraId="7AAE2E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Oihu, Goertel</w:t>
      </w:r>
      <w:r>
        <w:tab/>
      </w:r>
      <w:r>
        <w:rPr>
          <w:sz w:val="16"/>
        </w:rPr>
        <w:t>TGE 80</w:t>
      </w:r>
    </w:p>
    <w:p w14:paraId="0740B8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Oihyeti'he, Nora'a</w:t>
      </w:r>
      <w:r>
        <w:tab/>
      </w:r>
      <w:r>
        <w:rPr>
          <w:sz w:val="16"/>
        </w:rPr>
        <w:t>TTR 171</w:t>
      </w:r>
    </w:p>
    <w:p w14:paraId="58DFB1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Oiirl, Khtoiakta</w:t>
      </w:r>
      <w:r>
        <w:tab/>
      </w:r>
      <w:r>
        <w:rPr>
          <w:sz w:val="16"/>
        </w:rPr>
        <w:t>TDatD 118,248</w:t>
      </w:r>
    </w:p>
    <w:p w14:paraId="189F57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Oisyasais, Wahtoikoeakh</w:t>
      </w:r>
      <w:r>
        <w:tab/>
      </w:r>
      <w:r>
        <w:rPr>
          <w:sz w:val="16"/>
        </w:rPr>
        <w:t>TGR 128</w:t>
      </w:r>
    </w:p>
    <w:p w14:paraId="33F89A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Oite, Aiheairl</w:t>
      </w:r>
      <w:r>
        <w:tab/>
      </w:r>
      <w:r>
        <w:rPr>
          <w:sz w:val="16"/>
        </w:rPr>
        <w:t>TDatD 128</w:t>
      </w:r>
    </w:p>
    <w:p w14:paraId="634E2B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Okefenokee, Suleiman</w:t>
      </w:r>
      <w:r>
        <w:tab/>
      </w:r>
      <w:r>
        <w:rPr>
          <w:sz w:val="16"/>
        </w:rPr>
        <w:t>SF 132</w:t>
      </w:r>
    </w:p>
    <w:p w14:paraId="48DB45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Oleiros, Macon</w:t>
      </w:r>
      <w:r>
        <w:tab/>
      </w:r>
      <w:r>
        <w:rPr>
          <w:sz w:val="16"/>
        </w:rPr>
        <w:t>Re 23</w:t>
      </w:r>
    </w:p>
    <w:p w14:paraId="1EFD65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Onon, Core</w:t>
      </w:r>
      <w:r>
        <w:tab/>
      </w:r>
      <w:r>
        <w:rPr>
          <w:sz w:val="16"/>
        </w:rPr>
        <w:t>TTI 157</w:t>
      </w:r>
    </w:p>
    <w:p w14:paraId="7A37150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 xml:space="preserve">Orcana, Denkard </w:t>
      </w:r>
      <w:r>
        <w:tab/>
      </w:r>
      <w:r>
        <w:rPr>
          <w:sz w:val="16"/>
        </w:rPr>
        <w:t>AoCS3 201</w:t>
      </w:r>
    </w:p>
    <w:p w14:paraId="2E2DB5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Orcrist, Sword Worlds</w:t>
      </w:r>
      <w:r>
        <w:tab/>
      </w:r>
      <w:r>
        <w:rPr>
          <w:sz w:val="16"/>
        </w:rPr>
        <w:t>SW 70</w:t>
      </w:r>
    </w:p>
    <w:p w14:paraId="2A9ED6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Oriah, Oriah</w:t>
      </w:r>
      <w:r>
        <w:tab/>
      </w:r>
      <w:r>
        <w:rPr>
          <w:sz w:val="16"/>
        </w:rPr>
        <w:t>SF 268</w:t>
      </w:r>
    </w:p>
    <w:p w14:paraId="2A8E6E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Orphee, New Islands</w:t>
      </w:r>
      <w:r>
        <w:tab/>
      </w:r>
      <w:r>
        <w:rPr>
          <w:sz w:val="16"/>
        </w:rPr>
        <w:t>Re 43</w:t>
      </w:r>
    </w:p>
    <w:p w14:paraId="353F88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Otomisi, Inar</w:t>
      </w:r>
      <w:r>
        <w:tab/>
      </w:r>
      <w:r>
        <w:rPr>
          <w:sz w:val="16"/>
        </w:rPr>
        <w:t>BtC 248</w:t>
      </w:r>
    </w:p>
    <w:p w14:paraId="617681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Ouiyloi, Silraaihe</w:t>
      </w:r>
      <w:r>
        <w:tab/>
      </w:r>
      <w:r>
        <w:rPr>
          <w:sz w:val="16"/>
        </w:rPr>
        <w:t>TGE 89, TTR 199</w:t>
      </w:r>
    </w:p>
    <w:p w14:paraId="1A61BB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Ouohlolr, Jikhyrleirla</w:t>
      </w:r>
      <w:r>
        <w:tab/>
      </w:r>
      <w:r>
        <w:rPr>
          <w:sz w:val="16"/>
        </w:rPr>
        <w:t>TGR 111</w:t>
      </w:r>
    </w:p>
    <w:p w14:paraId="3266F0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Oyoiy, Aohelroiao</w:t>
      </w:r>
      <w:r>
        <w:tab/>
      </w:r>
      <w:r>
        <w:rPr>
          <w:sz w:val="16"/>
        </w:rPr>
        <w:t>TGR 115</w:t>
      </w:r>
    </w:p>
    <w:p w14:paraId="3224DA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Pa'an, Egyrn</w:t>
      </w:r>
      <w:r>
        <w:tab/>
      </w:r>
      <w:r>
        <w:rPr>
          <w:sz w:val="16"/>
        </w:rPr>
        <w:t>TTR 139</w:t>
      </w:r>
    </w:p>
    <w:p w14:paraId="4AE614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Paal, Tlaiowaha</w:t>
      </w:r>
      <w:r>
        <w:tab/>
      </w:r>
      <w:r>
        <w:rPr>
          <w:sz w:val="16"/>
        </w:rPr>
        <w:t>SoS 11,17,44, TTR 182</w:t>
      </w:r>
    </w:p>
    <w:p w14:paraId="77BDF8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Pagami, Dunmag</w:t>
      </w:r>
      <w:r>
        <w:tab/>
      </w:r>
      <w:r>
        <w:rPr>
          <w:sz w:val="16"/>
        </w:rPr>
        <w:t>BtC 253</w:t>
      </w:r>
    </w:p>
    <w:p w14:paraId="4E00AFD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Palindrome, Sindal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DC 37, TTR 161</w:t>
      </w:r>
    </w:p>
    <w:p w14:paraId="0B66B3A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Palique, Mora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105</w:t>
      </w:r>
    </w:p>
    <w:p w14:paraId="7E0610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Pandora, The Borderland</w:t>
      </w:r>
      <w:r>
        <w:tab/>
      </w:r>
      <w:r>
        <w:rPr>
          <w:sz w:val="16"/>
        </w:rPr>
        <w:t>TTR 188</w:t>
      </w:r>
    </w:p>
    <w:p w14:paraId="49A9CB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Pannet, Rhylanor</w:t>
      </w:r>
      <w:r>
        <w:tab/>
      </w:r>
      <w:r>
        <w:rPr>
          <w:sz w:val="16"/>
        </w:rPr>
        <w:t>BtC 76</w:t>
      </w:r>
    </w:p>
    <w:p w14:paraId="11EEEC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Pannusgario, Aotrei</w:t>
      </w:r>
      <w:r>
        <w:tab/>
      </w:r>
      <w:r>
        <w:rPr>
          <w:sz w:val="16"/>
        </w:rPr>
        <w:t>TDatD 118,206</w:t>
      </w:r>
    </w:p>
    <w:p w14:paraId="15E61A7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Pavabid, District 268</w:t>
      </w:r>
      <w:r>
        <w:tab/>
      </w:r>
      <w:r>
        <w:rPr>
          <w:sz w:val="16"/>
        </w:rPr>
        <w:t>BtC 126, JTAS8 43,70</w:t>
      </w:r>
    </w:p>
    <w:p w14:paraId="379204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Pax Rulin,Pax Rulin</w:t>
      </w:r>
      <w:r>
        <w:tab/>
      </w:r>
      <w:r>
        <w:rPr>
          <w:sz w:val="16"/>
        </w:rPr>
        <w:t>TTR 144</w:t>
      </w:r>
    </w:p>
    <w:p w14:paraId="77C732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Pecena, Inar</w:t>
      </w:r>
      <w:r>
        <w:tab/>
      </w:r>
      <w:r>
        <w:rPr>
          <w:sz w:val="16"/>
        </w:rPr>
        <w:t>BtC 249</w:t>
      </w:r>
    </w:p>
    <w:p w14:paraId="2FE39F8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Pendang, Eakoi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125,190</w:t>
      </w:r>
    </w:p>
    <w:p w14:paraId="4A6CE3F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Pernikka, Kajaani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330</w:t>
      </w:r>
    </w:p>
    <w:p w14:paraId="4E72BC0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Persephone, Lunion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JTAS12 2, JTAS15 81</w:t>
      </w:r>
    </w:p>
    <w:p w14:paraId="22A4E41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Pesacce, Vald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282</w:t>
      </w:r>
    </w:p>
    <w:p w14:paraId="2ACFF88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Petre, Vestus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Re 16</w:t>
      </w:r>
    </w:p>
    <w:p w14:paraId="077D9A7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Phobetor, Ayaau'khte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40,42</w:t>
      </w:r>
    </w:p>
    <w:p w14:paraId="789BE87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Phoenix, Denebola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274</w:t>
      </w:r>
    </w:p>
    <w:p w14:paraId="103265F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Pijo, Regulus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293</w:t>
      </w:r>
    </w:p>
    <w:p w14:paraId="787E7F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Pikha, Zeng</w:t>
      </w:r>
      <w:r>
        <w:tab/>
      </w:r>
      <w:r>
        <w:rPr>
          <w:sz w:val="16"/>
        </w:rPr>
        <w:t>BtC 279</w:t>
      </w:r>
    </w:p>
    <w:p w14:paraId="27FCE2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Pimane, Mora</w:t>
      </w:r>
      <w:r>
        <w:tab/>
      </w:r>
      <w:r>
        <w:rPr>
          <w:sz w:val="16"/>
        </w:rPr>
        <w:t>BaEG 3, BtC 105</w:t>
      </w:r>
    </w:p>
    <w:p w14:paraId="2B7935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Pit Stop, Arcrant</w:t>
      </w:r>
      <w:r>
        <w:tab/>
      </w:r>
      <w:r>
        <w:rPr>
          <w:sz w:val="16"/>
        </w:rPr>
        <w:t>Re 65</w:t>
      </w:r>
    </w:p>
    <w:p w14:paraId="63F66C7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Plaven, Cronor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28</w:t>
      </w:r>
    </w:p>
    <w:p w14:paraId="7FAB615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Point XF-1402, Uantil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21</w:t>
      </w:r>
    </w:p>
    <w:p w14:paraId="6CC290E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Port Royal, McKenzie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243</w:t>
      </w:r>
    </w:p>
    <w:p w14:paraId="7F3E24F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Pourne, Tlaiowaha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SoS 16, TTR 182</w:t>
      </w:r>
    </w:p>
    <w:p w14:paraId="0E1D0E5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Pretoria, Pretoria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219</w:t>
      </w:r>
    </w:p>
    <w:p w14:paraId="0BBC0E2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Prilissa, Trin's Veil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135, JTAS3 78</w:t>
      </w:r>
    </w:p>
    <w:p w14:paraId="4876B86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Prinx, Querion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59</w:t>
      </w:r>
    </w:p>
    <w:p w14:paraId="0D8CBB3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Pritchard, Marrakesh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109</w:t>
      </w:r>
    </w:p>
    <w:p w14:paraId="6AF6A2C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Prometheus, Sol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190</w:t>
      </w:r>
    </w:p>
    <w:p w14:paraId="12D0049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Ptolemy, Jardin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209</w:t>
      </w:r>
    </w:p>
    <w:p w14:paraId="514DBDC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Purity, Drinsaar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193</w:t>
      </w:r>
    </w:p>
    <w:p w14:paraId="2E770EE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Q-464-X, Kyahiyleakhaw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8</w:t>
      </w:r>
    </w:p>
    <w:p w14:paraId="2882AA6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Qevar, Gulf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275</w:t>
      </w:r>
    </w:p>
    <w:p w14:paraId="37D0E58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Qiazianchezh, Dlieblafia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290</w:t>
      </w:r>
    </w:p>
    <w:p w14:paraId="64021BE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Quar, Cronor</w:t>
      </w:r>
      <w:r>
        <w:tab/>
      </w:r>
      <w:r>
        <w:rPr>
          <w:sz w:val="16"/>
        </w:rPr>
        <w:t>BaEG 99</w:t>
      </w:r>
    </w:p>
    <w:p w14:paraId="3FF6093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Quichotte, Old Islands</w:t>
      </w:r>
      <w:r>
        <w:tab/>
      </w:r>
      <w:r>
        <w:rPr>
          <w:sz w:val="16"/>
        </w:rPr>
        <w:t>Re 89</w:t>
      </w:r>
    </w:p>
    <w:p w14:paraId="5CCBA2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Quiru, Lunion</w:t>
      </w:r>
      <w:r>
        <w:tab/>
      </w:r>
      <w:r>
        <w:rPr>
          <w:sz w:val="16"/>
        </w:rPr>
        <w:t>BtC 100</w:t>
      </w:r>
    </w:p>
    <w:p w14:paraId="0B27B7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Qyarn, Akhlare</w:t>
      </w:r>
      <w:r>
        <w:tab/>
      </w:r>
      <w:r>
        <w:rPr>
          <w:sz w:val="16"/>
        </w:rPr>
        <w:t>TDatD 132,224</w:t>
      </w:r>
    </w:p>
    <w:p w14:paraId="0DB62B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R'Bak, Sagittarian</w:t>
      </w:r>
      <w:r>
        <w:tab/>
      </w:r>
      <w:r>
        <w:rPr>
          <w:sz w:val="16"/>
        </w:rPr>
        <w:t>Re 37</w:t>
      </w:r>
    </w:p>
    <w:p w14:paraId="20B243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Raiga, Ian</w:t>
      </w:r>
      <w:r>
        <w:tab/>
      </w:r>
      <w:r>
        <w:rPr>
          <w:sz w:val="16"/>
        </w:rPr>
        <w:t>TGR 43</w:t>
      </w:r>
    </w:p>
    <w:p w14:paraId="71D924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Ralhe, Five Sisters</w:t>
      </w:r>
      <w:r>
        <w:tab/>
      </w:r>
      <w:r>
        <w:rPr>
          <w:sz w:val="16"/>
        </w:rPr>
        <w:t>JTAS15 16</w:t>
      </w:r>
    </w:p>
    <w:p w14:paraId="326662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Rasatt, Cronor</w:t>
      </w:r>
      <w:r>
        <w:tab/>
      </w:r>
      <w:r>
        <w:rPr>
          <w:sz w:val="16"/>
        </w:rPr>
        <w:t>BtC 28</w:t>
      </w:r>
    </w:p>
    <w:p w14:paraId="1CCAB8C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Rau, Uhtaa</w:t>
      </w:r>
      <w:r>
        <w:tab/>
      </w:r>
      <w:r>
        <w:rPr>
          <w:sz w:val="16"/>
        </w:rPr>
        <w:t>TDatD 124</w:t>
      </w:r>
    </w:p>
    <w:p w14:paraId="281F59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Rayralehk, Ikairleah</w:t>
      </w:r>
      <w:r>
        <w:tab/>
      </w:r>
      <w:r>
        <w:rPr>
          <w:sz w:val="16"/>
        </w:rPr>
        <w:t>TaA 26</w:t>
      </w:r>
    </w:p>
    <w:p w14:paraId="55C4C7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Redi, Pretoria</w:t>
      </w:r>
      <w:r>
        <w:tab/>
      </w:r>
      <w:r>
        <w:rPr>
          <w:sz w:val="16"/>
        </w:rPr>
        <w:t>BtC 220</w:t>
      </w:r>
    </w:p>
    <w:p w14:paraId="7916B1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Reference, Cadion</w:t>
      </w:r>
      <w:r>
        <w:tab/>
      </w:r>
      <w:r>
        <w:rPr>
          <w:sz w:val="16"/>
        </w:rPr>
        <w:t>TTI 205</w:t>
      </w:r>
    </w:p>
    <w:p w14:paraId="769E5D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Regina, Regina</w:t>
      </w:r>
      <w:r>
        <w:tab/>
      </w:r>
      <w:r>
        <w:rPr>
          <w:sz w:val="16"/>
        </w:rPr>
        <w:t>BaEG 117, BtC 44, JTAS2 70, JTAS9 62</w:t>
      </w:r>
    </w:p>
    <w:p w14:paraId="347D89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Rejhappur, Scotian Deep</w:t>
      </w:r>
      <w:r>
        <w:tab/>
      </w:r>
      <w:r>
        <w:rPr>
          <w:sz w:val="16"/>
        </w:rPr>
        <w:t>TDatD 23,61,152,276</w:t>
      </w:r>
    </w:p>
    <w:p w14:paraId="4EFF764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Rek-Shons, Chant</w:t>
      </w:r>
      <w:r>
        <w:tab/>
      </w:r>
      <w:r>
        <w:rPr>
          <w:sz w:val="16"/>
        </w:rPr>
        <w:t>JTAS10 58</w:t>
      </w:r>
    </w:p>
    <w:p w14:paraId="3969C20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Resoi, Tuistao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125</w:t>
      </w:r>
    </w:p>
    <w:p w14:paraId="294696B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Retinae, Querion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56</w:t>
      </w:r>
    </w:p>
    <w:p w14:paraId="141189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Reudden, Vestus</w:t>
      </w:r>
      <w:r>
        <w:tab/>
      </w:r>
      <w:r>
        <w:rPr>
          <w:sz w:val="16"/>
        </w:rPr>
        <w:t>Re 17</w:t>
      </w:r>
    </w:p>
    <w:p w14:paraId="7FD8DA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Rhylanor, Rhylanor</w:t>
      </w:r>
      <w:r>
        <w:tab/>
      </w:r>
      <w:r>
        <w:rPr>
          <w:sz w:val="16"/>
        </w:rPr>
        <w:t>BtC 76</w:t>
      </w:r>
    </w:p>
    <w:p w14:paraId="3D5455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Rhylea, Core</w:t>
      </w:r>
      <w:r>
        <w:tab/>
      </w:r>
      <w:r>
        <w:rPr>
          <w:sz w:val="16"/>
        </w:rPr>
        <w:t>TTI 159</w:t>
      </w:r>
    </w:p>
    <w:p w14:paraId="675C07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Rileakh, Silraaihe</w:t>
      </w:r>
      <w:r>
        <w:tab/>
      </w:r>
      <w:r>
        <w:rPr>
          <w:sz w:val="16"/>
        </w:rPr>
        <w:t>TGE 89</w:t>
      </w:r>
    </w:p>
    <w:p w14:paraId="508E6D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Rill, Atu'l</w:t>
      </w:r>
      <w:r>
        <w:tab/>
      </w:r>
      <w:r>
        <w:rPr>
          <w:sz w:val="16"/>
        </w:rPr>
        <w:t>TGR 58</w:t>
      </w:r>
    </w:p>
    <w:p w14:paraId="031CE5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Roaa, Uhtaa</w:t>
      </w:r>
      <w:r>
        <w:tab/>
      </w:r>
      <w:r>
        <w:rPr>
          <w:sz w:val="16"/>
        </w:rPr>
        <w:t>TDatD 133,186</w:t>
      </w:r>
    </w:p>
    <w:p w14:paraId="0697CB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Roakhoi, Ea</w:t>
      </w:r>
      <w:r>
        <w:tab/>
      </w:r>
      <w:r>
        <w:rPr>
          <w:sz w:val="16"/>
        </w:rPr>
        <w:t>TDatD 170</w:t>
      </w:r>
    </w:p>
    <w:p w14:paraId="0860CF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Rogue Dwarf, Alone</w:t>
      </w:r>
      <w:r>
        <w:tab/>
      </w:r>
      <w:r>
        <w:rPr>
          <w:sz w:val="16"/>
        </w:rPr>
        <w:t>Re 77</w:t>
      </w:r>
    </w:p>
    <w:p w14:paraId="05018A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Roguestar, Gome</w:t>
      </w:r>
      <w:r>
        <w:tab/>
      </w:r>
      <w:r>
        <w:rPr>
          <w:sz w:val="16"/>
        </w:rPr>
        <w:t>Re 76</w:t>
      </w:r>
    </w:p>
    <w:p w14:paraId="272A8D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Romar, Glisten</w:t>
      </w:r>
      <w:r>
        <w:tab/>
      </w:r>
      <w:r>
        <w:rPr>
          <w:sz w:val="16"/>
        </w:rPr>
        <w:t>BtC 130, JTAS15 110</w:t>
      </w:r>
    </w:p>
    <w:p w14:paraId="2673A0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Rosal, Kyaenkha</w:t>
      </w:r>
      <w:r>
        <w:tab/>
      </w:r>
      <w:r>
        <w:rPr>
          <w:sz w:val="16"/>
        </w:rPr>
        <w:t>TDatD 134,219</w:t>
      </w:r>
    </w:p>
    <w:p w14:paraId="3CE835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Rraerrgdzakaek, Aosola</w:t>
      </w:r>
      <w:r>
        <w:tab/>
      </w:r>
      <w:r>
        <w:rPr>
          <w:sz w:val="16"/>
        </w:rPr>
        <w:t>TaA 21</w:t>
      </w:r>
    </w:p>
    <w:p w14:paraId="335567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Ruie, Regina</w:t>
      </w:r>
      <w:r>
        <w:tab/>
      </w:r>
      <w:r>
        <w:rPr>
          <w:sz w:val="16"/>
        </w:rPr>
        <w:t>JTAS3 17</w:t>
      </w:r>
    </w:p>
    <w:p w14:paraId="6E7A233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Rumio, Yavakrbi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311</w:t>
      </w:r>
    </w:p>
    <w:p w14:paraId="5EA6C9F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Ryo, Ryuwaha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90</w:t>
      </w:r>
    </w:p>
    <w:p w14:paraId="3F9F6E8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Sable des Etoiles, Menorial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134</w:t>
      </w:r>
    </w:p>
    <w:p w14:paraId="62605B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Sabsee, Apge</w:t>
      </w:r>
      <w:r>
        <w:tab/>
      </w:r>
      <w:r>
        <w:rPr>
          <w:sz w:val="16"/>
        </w:rPr>
        <w:t>TTI 113</w:t>
      </w:r>
    </w:p>
    <w:p w14:paraId="2594E7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Sacnoth, Sword Worlds</w:t>
      </w:r>
      <w:r>
        <w:tab/>
      </w:r>
      <w:r>
        <w:rPr>
          <w:sz w:val="16"/>
        </w:rPr>
        <w:t>SW 72</w:t>
      </w:r>
    </w:p>
    <w:p w14:paraId="5C78F3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Saftahfeal, Khtoiakta</w:t>
      </w:r>
      <w:r>
        <w:tab/>
      </w:r>
      <w:r>
        <w:rPr>
          <w:sz w:val="16"/>
        </w:rPr>
        <w:t>TDatD 129,249</w:t>
      </w:r>
    </w:p>
    <w:p w14:paraId="27178B2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Salif, Sindal</w:t>
      </w:r>
      <w:r>
        <w:tab/>
      </w:r>
      <w:r>
        <w:rPr>
          <w:sz w:val="16"/>
        </w:rPr>
        <w:t>TTR 161</w:t>
      </w:r>
    </w:p>
    <w:p w14:paraId="4D43236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Salin, Freya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122</w:t>
      </w:r>
    </w:p>
    <w:p w14:paraId="23B1E90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Sanches, Sanches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142</w:t>
      </w:r>
    </w:p>
    <w:p w14:paraId="7B459D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Sant Rabloes, Storm</w:t>
      </w:r>
      <w:r>
        <w:tab/>
      </w:r>
      <w:r>
        <w:rPr>
          <w:sz w:val="16"/>
        </w:rPr>
        <w:t>SE 148</w:t>
      </w:r>
    </w:p>
    <w:p w14:paraId="38C140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Sarage, Binary</w:t>
      </w:r>
      <w:r>
        <w:tab/>
      </w:r>
      <w:r>
        <w:rPr>
          <w:sz w:val="16"/>
        </w:rPr>
        <w:t>TTR 205</w:t>
      </w:r>
    </w:p>
    <w:p w14:paraId="68D7AE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Saregon, Saregon</w:t>
      </w:r>
      <w:r>
        <w:tab/>
      </w:r>
      <w:r>
        <w:rPr>
          <w:sz w:val="16"/>
        </w:rPr>
        <w:t>TTI 237</w:t>
      </w:r>
    </w:p>
    <w:p w14:paraId="353F26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Sarmaty, Alderamin</w:t>
      </w:r>
      <w:r>
        <w:tab/>
      </w:r>
      <w:r>
        <w:rPr>
          <w:sz w:val="16"/>
        </w:rPr>
        <w:t>SF 148</w:t>
      </w:r>
    </w:p>
    <w:p w14:paraId="52A40F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Sarrad, Drexilthar</w:t>
      </w:r>
      <w:r>
        <w:tab/>
      </w:r>
      <w:r>
        <w:rPr>
          <w:sz w:val="16"/>
        </w:rPr>
        <w:t>TDatD 276</w:t>
      </w:r>
    </w:p>
    <w:p w14:paraId="7AE04F0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Sastri, I'Sred*Ni Heptad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126</w:t>
      </w:r>
    </w:p>
    <w:p w14:paraId="0A44020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Satwor, Akuusir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216</w:t>
      </w:r>
    </w:p>
    <w:p w14:paraId="6E0E9B9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Saurus, Vilis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66</w:t>
      </w:r>
    </w:p>
    <w:p w14:paraId="4173A9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Saxe, Capella</w:t>
      </w:r>
      <w:r>
        <w:tab/>
      </w:r>
      <w:r>
        <w:rPr>
          <w:sz w:val="16"/>
        </w:rPr>
        <w:t>SF 213</w:t>
      </w:r>
    </w:p>
    <w:p w14:paraId="0D3C5A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Saxe, Five Sisters</w:t>
      </w:r>
      <w:r>
        <w:tab/>
      </w:r>
      <w:r>
        <w:rPr>
          <w:sz w:val="16"/>
        </w:rPr>
        <w:t>BtC 122</w:t>
      </w:r>
    </w:p>
    <w:p w14:paraId="5F7AA0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Scaladon, Tobia</w:t>
      </w:r>
      <w:r>
        <w:tab/>
      </w:r>
      <w:r>
        <w:rPr>
          <w:sz w:val="16"/>
        </w:rPr>
        <w:t>TTR 166</w:t>
      </w:r>
    </w:p>
    <w:p w14:paraId="7E63A8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Scandia, Arcturus</w:t>
      </w:r>
      <w:r>
        <w:tab/>
      </w:r>
      <w:r>
        <w:rPr>
          <w:sz w:val="16"/>
        </w:rPr>
        <w:t>SF 204</w:t>
      </w:r>
    </w:p>
    <w:p w14:paraId="50524E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Scaramouche, Harlequin</w:t>
      </w:r>
      <w:r>
        <w:tab/>
      </w:r>
      <w:r>
        <w:rPr>
          <w:sz w:val="16"/>
        </w:rPr>
        <w:t>MoAS 61, SF 143</w:t>
      </w:r>
    </w:p>
    <w:p w14:paraId="008BF6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Scathe, Ziusudra</w:t>
      </w:r>
      <w:r>
        <w:tab/>
      </w:r>
      <w:r>
        <w:rPr>
          <w:sz w:val="16"/>
        </w:rPr>
        <w:t>SF 289</w:t>
      </w:r>
    </w:p>
    <w:p w14:paraId="1482DE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Schlesien Belt, Old Islands</w:t>
      </w:r>
      <w:r>
        <w:tab/>
      </w:r>
      <w:r>
        <w:rPr>
          <w:sz w:val="16"/>
        </w:rPr>
        <w:t>Re 99</w:t>
      </w:r>
    </w:p>
    <w:p w14:paraId="7B925F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Scipio, Kukulcan</w:t>
      </w:r>
      <w:r>
        <w:tab/>
      </w:r>
      <w:r>
        <w:rPr>
          <w:sz w:val="16"/>
        </w:rPr>
        <w:t>SF 224</w:t>
      </w:r>
    </w:p>
    <w:p w14:paraId="395F1B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Sean, Riftrim</w:t>
      </w:r>
      <w:r>
        <w:tab/>
      </w:r>
      <w:r>
        <w:rPr>
          <w:sz w:val="16"/>
        </w:rPr>
        <w:t>TDatD 141,276</w:t>
      </w:r>
    </w:p>
    <w:p w14:paraId="10ACE0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Segan, Atsah</w:t>
      </w:r>
      <w:r>
        <w:tab/>
      </w:r>
      <w:r>
        <w:rPr>
          <w:sz w:val="16"/>
        </w:rPr>
        <w:t>BtC 257</w:t>
      </w:r>
    </w:p>
    <w:p w14:paraId="532A5A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Senli, Pax Rulin</w:t>
      </w:r>
      <w:r>
        <w:tab/>
      </w:r>
      <w:r>
        <w:rPr>
          <w:sz w:val="16"/>
        </w:rPr>
        <w:t>TTR 144</w:t>
      </w:r>
    </w:p>
    <w:p w14:paraId="1AD789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Sequel, Khtoiakta</w:t>
      </w:r>
      <w:r>
        <w:tab/>
      </w:r>
      <w:r>
        <w:rPr>
          <w:sz w:val="16"/>
        </w:rPr>
        <w:t>TDatD 249</w:t>
      </w:r>
    </w:p>
    <w:p w14:paraId="59B197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Shalukin, I'Sred*Ni Heptad</w:t>
      </w:r>
      <w:r>
        <w:tab/>
      </w:r>
      <w:r>
        <w:rPr>
          <w:sz w:val="16"/>
        </w:rPr>
        <w:t>SE 126</w:t>
      </w:r>
    </w:p>
    <w:p w14:paraId="0D0769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Shapam, Harlequin</w:t>
      </w:r>
      <w:r>
        <w:tab/>
      </w:r>
      <w:r>
        <w:rPr>
          <w:sz w:val="16"/>
        </w:rPr>
        <w:t>SF 144</w:t>
      </w:r>
    </w:p>
    <w:p w14:paraId="7055008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Sher, Mekee</w:t>
      </w:r>
      <w:r>
        <w:tab/>
      </w:r>
      <w:r>
        <w:rPr>
          <w:sz w:val="16"/>
        </w:rPr>
        <w:t>TTI 148</w:t>
      </w:r>
    </w:p>
    <w:p w14:paraId="0801B3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Shikhyuryatre, Florian</w:t>
      </w:r>
      <w:r>
        <w:tab/>
      </w:r>
      <w:r>
        <w:rPr>
          <w:sz w:val="16"/>
        </w:rPr>
        <w:t>SE 129</w:t>
      </w:r>
    </w:p>
    <w:p w14:paraId="443DDC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Shimaraak, Saregon</w:t>
      </w:r>
      <w:r>
        <w:tab/>
      </w:r>
      <w:r>
        <w:rPr>
          <w:sz w:val="16"/>
        </w:rPr>
        <w:t>TTI 237</w:t>
      </w:r>
    </w:p>
    <w:p w14:paraId="144A76F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Shinorasus, Dunmag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253</w:t>
      </w:r>
    </w:p>
    <w:p w14:paraId="07C3751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Shirene, Lunion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98</w:t>
      </w:r>
    </w:p>
    <w:p w14:paraId="706FE1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Shudusham, Core</w:t>
      </w:r>
      <w:r>
        <w:tab/>
      </w:r>
      <w:r>
        <w:rPr>
          <w:sz w:val="16"/>
        </w:rPr>
        <w:t>TTI 159</w:t>
      </w:r>
    </w:p>
    <w:p w14:paraId="0F2AC5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Shululsish, Alderamin</w:t>
      </w:r>
      <w:r>
        <w:tab/>
      </w:r>
      <w:r>
        <w:rPr>
          <w:sz w:val="16"/>
        </w:rPr>
        <w:t>SF 148</w:t>
      </w:r>
    </w:p>
    <w:p w14:paraId="76F2AB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Shurregaa, Ximenes</w:t>
      </w:r>
      <w:r>
        <w:tab/>
      </w:r>
      <w:r>
        <w:rPr>
          <w:sz w:val="16"/>
        </w:rPr>
        <w:t>SF 239</w:t>
      </w:r>
    </w:p>
    <w:p w14:paraId="56AD146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Shush, Shush</w:t>
      </w:r>
      <w:r>
        <w:tab/>
      </w:r>
      <w:r>
        <w:rPr>
          <w:sz w:val="16"/>
        </w:rPr>
        <w:t>TGR 54</w:t>
      </w:r>
    </w:p>
    <w:p w14:paraId="48F459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Shushaka, Khukish</w:t>
      </w:r>
      <w:r>
        <w:tab/>
      </w:r>
      <w:r>
        <w:rPr>
          <w:sz w:val="16"/>
        </w:rPr>
        <w:t>JTAS11 24</w:t>
      </w:r>
    </w:p>
    <w:p w14:paraId="6116C8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Sif, Yggdrasil</w:t>
      </w:r>
      <w:r>
        <w:tab/>
      </w:r>
      <w:r>
        <w:rPr>
          <w:sz w:val="16"/>
        </w:rPr>
        <w:t>TGE 96</w:t>
      </w:r>
    </w:p>
    <w:p w14:paraId="4208F3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Silenne, Iywe'uar</w:t>
      </w:r>
      <w:r>
        <w:tab/>
      </w:r>
      <w:r>
        <w:rPr>
          <w:sz w:val="16"/>
        </w:rPr>
        <w:t>TaA 35</w:t>
      </w:r>
    </w:p>
    <w:p w14:paraId="6C6CC1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Simok, Tobia</w:t>
      </w:r>
      <w:r>
        <w:tab/>
      </w:r>
      <w:r>
        <w:rPr>
          <w:sz w:val="16"/>
        </w:rPr>
        <w:t>TTR 167</w:t>
      </w:r>
    </w:p>
    <w:p w14:paraId="234B04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Sink, Tlaiowaha</w:t>
      </w:r>
      <w:r>
        <w:tab/>
      </w:r>
      <w:r>
        <w:rPr>
          <w:sz w:val="16"/>
        </w:rPr>
        <w:t>TTR 182</w:t>
      </w:r>
    </w:p>
    <w:p w14:paraId="0FEE57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Sinta, Sinta</w:t>
      </w:r>
      <w:r>
        <w:tab/>
      </w:r>
      <w:r>
        <w:rPr>
          <w:sz w:val="16"/>
        </w:rPr>
        <w:t>TGR 79</w:t>
      </w:r>
    </w:p>
    <w:p w14:paraId="45AFE8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Siren, Siren</w:t>
      </w:r>
      <w:r>
        <w:tab/>
      </w:r>
      <w:r>
        <w:rPr>
          <w:sz w:val="16"/>
        </w:rPr>
        <w:t>SE 170</w:t>
      </w:r>
    </w:p>
    <w:p w14:paraId="087E1C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Sirius, Dingir</w:t>
      </w:r>
      <w:r>
        <w:tab/>
      </w:r>
      <w:r>
        <w:rPr>
          <w:sz w:val="16"/>
        </w:rPr>
        <w:t>SF 187</w:t>
      </w:r>
    </w:p>
    <w:p w14:paraId="69286F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Smade's Planet, Gemini</w:t>
      </w:r>
      <w:r>
        <w:tab/>
      </w:r>
      <w:r>
        <w:rPr>
          <w:sz w:val="16"/>
        </w:rPr>
        <w:t>SF 220</w:t>
      </w:r>
    </w:p>
    <w:p w14:paraId="4F389C4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Smoug, Lunion</w:t>
      </w:r>
      <w:r>
        <w:tab/>
      </w:r>
      <w:r>
        <w:rPr>
          <w:sz w:val="16"/>
        </w:rPr>
        <w:t>Sk 85</w:t>
      </w:r>
    </w:p>
    <w:p w14:paraId="49D08B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Soghzalghag, Voenggaks</w:t>
      </w:r>
      <w:r>
        <w:tab/>
      </w:r>
      <w:r>
        <w:rPr>
          <w:sz w:val="16"/>
        </w:rPr>
        <w:t>JTAS11 61</w:t>
      </w:r>
    </w:p>
    <w:p w14:paraId="6086F4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Solomon, Eakoi</w:t>
      </w:r>
      <w:r>
        <w:tab/>
      </w:r>
      <w:r>
        <w:rPr>
          <w:sz w:val="16"/>
        </w:rPr>
        <w:t>TDatD 190</w:t>
      </w:r>
    </w:p>
    <w:p w14:paraId="345E76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Souftea, Nora'a</w:t>
      </w:r>
      <w:r>
        <w:tab/>
      </w:r>
      <w:r>
        <w:rPr>
          <w:sz w:val="16"/>
        </w:rPr>
        <w:t>JTAS3 63</w:t>
      </w:r>
    </w:p>
    <w:p w14:paraId="26E814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Sperle, The Borderland</w:t>
      </w:r>
      <w:r>
        <w:tab/>
      </w:r>
      <w:r>
        <w:rPr>
          <w:sz w:val="16"/>
        </w:rPr>
        <w:t>DC 142, LP 2, TTR 188</w:t>
      </w:r>
    </w:p>
    <w:p w14:paraId="307209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Spirelle, Lunion</w:t>
      </w:r>
      <w:r>
        <w:tab/>
      </w:r>
      <w:r>
        <w:rPr>
          <w:sz w:val="16"/>
        </w:rPr>
        <w:t>BtC 101</w:t>
      </w:r>
    </w:p>
    <w:p w14:paraId="21D90E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Spume, Darrian</w:t>
      </w:r>
      <w:r>
        <w:tab/>
      </w:r>
      <w:r>
        <w:rPr>
          <w:sz w:val="16"/>
        </w:rPr>
        <w:t>Sk 34</w:t>
      </w:r>
    </w:p>
    <w:p w14:paraId="1F15C2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St. Denis, Old Islands</w:t>
      </w:r>
      <w:r>
        <w:tab/>
      </w:r>
      <w:r>
        <w:rPr>
          <w:sz w:val="16"/>
        </w:rPr>
        <w:t>Re 105</w:t>
      </w:r>
    </w:p>
    <w:p w14:paraId="20E470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St. Hilaire, New Islands</w:t>
      </w:r>
      <w:r>
        <w:tab/>
      </w:r>
      <w:r>
        <w:rPr>
          <w:sz w:val="16"/>
        </w:rPr>
        <w:t>Re 81</w:t>
      </w:r>
    </w:p>
    <w:p w14:paraId="76B0DD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Staoiya, Tuistao</w:t>
      </w:r>
      <w:r>
        <w:tab/>
      </w:r>
      <w:r>
        <w:rPr>
          <w:sz w:val="16"/>
        </w:rPr>
        <w:t>TGR 125</w:t>
      </w:r>
    </w:p>
    <w:p w14:paraId="7A1DCA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Steel, Sword Worlds</w:t>
      </w:r>
      <w:r>
        <w:tab/>
      </w:r>
      <w:r>
        <w:rPr>
          <w:sz w:val="16"/>
        </w:rPr>
        <w:t>JTAS15 108</w:t>
      </w:r>
    </w:p>
    <w:p w14:paraId="63E08F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Sting, Sword Worlds</w:t>
      </w:r>
      <w:r>
        <w:tab/>
      </w:r>
      <w:r>
        <w:rPr>
          <w:sz w:val="16"/>
        </w:rPr>
        <w:t>SW 78</w:t>
      </w:r>
    </w:p>
    <w:p w14:paraId="38E987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Stirling, Scotian Deep</w:t>
      </w:r>
      <w:r>
        <w:tab/>
      </w:r>
      <w:r>
        <w:rPr>
          <w:sz w:val="16"/>
        </w:rPr>
        <w:t>TDatD 152</w:t>
      </w:r>
    </w:p>
    <w:p w14:paraId="71FB79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Stohyus, Ranib</w:t>
      </w:r>
      <w:r>
        <w:tab/>
      </w:r>
      <w:r>
        <w:rPr>
          <w:sz w:val="16"/>
        </w:rPr>
        <w:t>TPoD 218, TTR 194</w:t>
      </w:r>
    </w:p>
    <w:p w14:paraId="577E12A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Stormhaven, Storm</w:t>
      </w:r>
      <w:r>
        <w:tab/>
      </w:r>
      <w:r>
        <w:rPr>
          <w:sz w:val="16"/>
        </w:rPr>
        <w:t>SE 148</w:t>
      </w:r>
    </w:p>
    <w:p w14:paraId="1A9DAF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Stouoihalra, Ehrelew</w:t>
      </w:r>
      <w:r>
        <w:tab/>
      </w:r>
      <w:r>
        <w:rPr>
          <w:sz w:val="16"/>
        </w:rPr>
        <w:t>TaA 104</w:t>
      </w:r>
    </w:p>
    <w:p w14:paraId="2E6211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Stralsund, Alderamin</w:t>
      </w:r>
      <w:r>
        <w:tab/>
      </w:r>
      <w:r>
        <w:rPr>
          <w:sz w:val="16"/>
        </w:rPr>
        <w:t>SF 151</w:t>
      </w:r>
    </w:p>
    <w:p w14:paraId="034DB7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Strend, Menorial</w:t>
      </w:r>
      <w:r>
        <w:tab/>
      </w:r>
      <w:r>
        <w:rPr>
          <w:sz w:val="16"/>
        </w:rPr>
        <w:t>RH 226, TTR 135</w:t>
      </w:r>
    </w:p>
    <w:p w14:paraId="5792E6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Strin, Yataw</w:t>
      </w:r>
      <w:r>
        <w:tab/>
      </w:r>
      <w:r>
        <w:rPr>
          <w:sz w:val="16"/>
        </w:rPr>
        <w:t>TDatD 228</w:t>
      </w:r>
    </w:p>
    <w:p w14:paraId="398FB7D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Sturgeon's Law, Old Islands</w:t>
      </w:r>
      <w:r>
        <w:tab/>
      </w:r>
      <w:r>
        <w:rPr>
          <w:sz w:val="16"/>
        </w:rPr>
        <w:t>Re 54</w:t>
      </w:r>
    </w:p>
    <w:p w14:paraId="598BC7E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Stynshayr, Eslyat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308</w:t>
      </w:r>
    </w:p>
    <w:p w14:paraId="628005B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Sufren, Sufren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AoCS3 206</w:t>
      </w:r>
    </w:p>
    <w:p w14:paraId="6468047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Suiaoir, Nora'a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171</w:t>
      </w:r>
    </w:p>
    <w:p w14:paraId="057F17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Suleiman, Suleiman</w:t>
      </w:r>
      <w:r>
        <w:tab/>
      </w:r>
      <w:r>
        <w:rPr>
          <w:sz w:val="16"/>
        </w:rPr>
        <w:t>SF 133</w:t>
      </w:r>
    </w:p>
    <w:p w14:paraId="77A429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Susanawo, Gazulin</w:t>
      </w:r>
      <w:r>
        <w:tab/>
      </w:r>
      <w:r>
        <w:rPr>
          <w:sz w:val="16"/>
        </w:rPr>
        <w:t>TTR 148</w:t>
      </w:r>
    </w:p>
    <w:p w14:paraId="6FE4CD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Syailei, Khtoiakta</w:t>
      </w:r>
      <w:r>
        <w:tab/>
      </w:r>
      <w:r>
        <w:rPr>
          <w:sz w:val="16"/>
        </w:rPr>
        <w:t>TDatD 116,250</w:t>
      </w:r>
    </w:p>
    <w:p w14:paraId="379D55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Syoakh, Goertel</w:t>
      </w:r>
      <w:r>
        <w:tab/>
      </w:r>
      <w:r>
        <w:rPr>
          <w:sz w:val="16"/>
        </w:rPr>
        <w:t>TGE 81, TTR 177</w:t>
      </w:r>
    </w:p>
    <w:p w14:paraId="29EBE79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Syroe, Core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160</w:t>
      </w:r>
    </w:p>
    <w:p w14:paraId="5A1FA83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T-O-1, Tarlaihiyr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31</w:t>
      </w:r>
    </w:p>
    <w:p w14:paraId="0B84966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Talon, Million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237,237</w:t>
      </w:r>
    </w:p>
    <w:p w14:paraId="788ABA2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Talos, District 268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127</w:t>
      </w:r>
    </w:p>
    <w:p w14:paraId="7D13F7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Tanith, The Borderland</w:t>
      </w:r>
      <w:r>
        <w:tab/>
      </w:r>
      <w:r>
        <w:rPr>
          <w:sz w:val="16"/>
        </w:rPr>
        <w:t>TTR 188</w:t>
      </w:r>
    </w:p>
    <w:p w14:paraId="020256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Tanjert-Nebo, Kimson's Stand</w:t>
      </w:r>
      <w:r>
        <w:tab/>
      </w:r>
      <w:r>
        <w:rPr>
          <w:sz w:val="16"/>
        </w:rPr>
        <w:t>TDatD 126</w:t>
      </w:r>
    </w:p>
    <w:p w14:paraId="2ECCBC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Taoahaiw, Ouateahaaorl</w:t>
      </w:r>
      <w:r>
        <w:tab/>
      </w:r>
      <w:r>
        <w:rPr>
          <w:sz w:val="16"/>
        </w:rPr>
        <w:t>TDatD 114</w:t>
      </w:r>
    </w:p>
    <w:p w14:paraId="7F6299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Tarasca, Issoudun</w:t>
      </w:r>
      <w:r>
        <w:tab/>
      </w:r>
      <w:r>
        <w:rPr>
          <w:sz w:val="16"/>
        </w:rPr>
        <w:t>SE 260</w:t>
      </w:r>
    </w:p>
    <w:p w14:paraId="04B1F9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Tarealao, Tuistao</w:t>
      </w:r>
      <w:r>
        <w:tab/>
      </w:r>
      <w:r>
        <w:rPr>
          <w:sz w:val="16"/>
        </w:rPr>
        <w:t>TDatD 132</w:t>
      </w:r>
    </w:p>
    <w:p w14:paraId="3AC062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Tarin Sink, Ashishinipar</w:t>
      </w:r>
      <w:r>
        <w:tab/>
      </w:r>
      <w:r>
        <w:rPr>
          <w:sz w:val="16"/>
        </w:rPr>
        <w:t>TGR 71</w:t>
      </w:r>
    </w:p>
    <w:p w14:paraId="0190C4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Tartakover, Katanga</w:t>
      </w:r>
      <w:r>
        <w:tab/>
      </w:r>
      <w:r>
        <w:rPr>
          <w:sz w:val="16"/>
        </w:rPr>
        <w:t>SE 103</w:t>
      </w:r>
    </w:p>
    <w:p w14:paraId="29E1DFA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Tashrakaar, Drexilthar</w:t>
      </w:r>
      <w:r>
        <w:tab/>
      </w:r>
      <w:r>
        <w:rPr>
          <w:sz w:val="16"/>
        </w:rPr>
        <w:t>TDatD 63,176</w:t>
      </w:r>
    </w:p>
    <w:p w14:paraId="594CBC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Teahehwaih, Tousyosyesoh</w:t>
      </w:r>
      <w:r>
        <w:tab/>
      </w:r>
      <w:r>
        <w:rPr>
          <w:sz w:val="16"/>
        </w:rPr>
        <w:t>TaA 98</w:t>
      </w:r>
    </w:p>
    <w:p w14:paraId="6FD7AD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Teaoiyekh, Staai</w:t>
      </w:r>
      <w:r>
        <w:tab/>
      </w:r>
      <w:r>
        <w:rPr>
          <w:sz w:val="16"/>
        </w:rPr>
        <w:t>TDatD 272</w:t>
      </w:r>
    </w:p>
    <w:p w14:paraId="40216D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Tech-World, The Borderland</w:t>
      </w:r>
      <w:r>
        <w:tab/>
      </w:r>
      <w:r>
        <w:rPr>
          <w:sz w:val="16"/>
        </w:rPr>
        <w:t>TTR 189</w:t>
      </w:r>
    </w:p>
    <w:p w14:paraId="5D68DB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Tee-Tee-Tee, Trin's Veil</w:t>
      </w:r>
      <w:r>
        <w:tab/>
      </w:r>
      <w:r>
        <w:rPr>
          <w:sz w:val="16"/>
        </w:rPr>
        <w:t>BtC 136</w:t>
      </w:r>
    </w:p>
    <w:p w14:paraId="1ACA35B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Teeyakhea, Atlaikharla</w:t>
      </w:r>
      <w:r>
        <w:tab/>
      </w:r>
      <w:r>
        <w:rPr>
          <w:sz w:val="16"/>
        </w:rPr>
        <w:t>TDatD 122</w:t>
      </w:r>
    </w:p>
    <w:p w14:paraId="5A7AA74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Teiykiea, Delta Cephei</w:t>
      </w:r>
      <w:r>
        <w:tab/>
      </w:r>
      <w:r>
        <w:rPr>
          <w:sz w:val="16"/>
        </w:rPr>
        <w:t>SE 154</w:t>
      </w:r>
    </w:p>
    <w:p w14:paraId="2E70692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Tekheal, Hahkuleiea</w:t>
      </w:r>
      <w:r>
        <w:tab/>
      </w:r>
      <w:r>
        <w:rPr>
          <w:sz w:val="16"/>
        </w:rPr>
        <w:t>TaA 77</w:t>
      </w:r>
    </w:p>
    <w:p w14:paraId="297E91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Tenarna, Khtoiakta</w:t>
      </w:r>
      <w:r>
        <w:tab/>
      </w:r>
      <w:r>
        <w:rPr>
          <w:sz w:val="16"/>
        </w:rPr>
        <w:t>TDatD 250</w:t>
      </w:r>
    </w:p>
    <w:p w14:paraId="779431E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Terra, Sol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92, AoCS3 201, SF 191</w:t>
      </w:r>
    </w:p>
    <w:p w14:paraId="0B4C555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Tetzel, Usani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272</w:t>
      </w:r>
    </w:p>
    <w:p w14:paraId="0A7301B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Thalassa, Dpres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155</w:t>
      </w:r>
    </w:p>
    <w:p w14:paraId="791671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Thamber, Ultima</w:t>
      </w:r>
      <w:r>
        <w:tab/>
      </w:r>
      <w:r>
        <w:rPr>
          <w:sz w:val="16"/>
        </w:rPr>
        <w:t>SF 125</w:t>
      </w:r>
    </w:p>
    <w:p w14:paraId="6D054E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Thanber, Querion</w:t>
      </w:r>
      <w:r>
        <w:tab/>
      </w:r>
      <w:r>
        <w:rPr>
          <w:sz w:val="16"/>
        </w:rPr>
        <w:t>JTAS1 111, JTAS10 76</w:t>
      </w:r>
    </w:p>
    <w:p w14:paraId="7FB267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Tharrill, Drexilthar</w:t>
      </w:r>
      <w:r>
        <w:tab/>
      </w:r>
      <w:r>
        <w:rPr>
          <w:sz w:val="16"/>
        </w:rPr>
        <w:t>TDatD 178</w:t>
      </w:r>
    </w:p>
    <w:p w14:paraId="7A43998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Big Wreck, The Empty Void</w:t>
      </w:r>
      <w:r>
        <w:tab/>
      </w:r>
      <w:r>
        <w:rPr>
          <w:sz w:val="16"/>
        </w:rPr>
        <w:t>TGR 22</w:t>
      </w:r>
    </w:p>
    <w:p w14:paraId="0E669D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 World, Tlaiowaha</w:t>
      </w:r>
      <w:r>
        <w:tab/>
      </w:r>
      <w:r>
        <w:rPr>
          <w:sz w:val="16"/>
        </w:rPr>
        <w:t>TTR 182</w:t>
      </w:r>
    </w:p>
    <w:p w14:paraId="11C26F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Thebus, Sindal</w:t>
      </w:r>
      <w:r>
        <w:tab/>
      </w:r>
      <w:r>
        <w:rPr>
          <w:sz w:val="16"/>
        </w:rPr>
        <w:t>DC 134, LoT 2, TTR 161</w:t>
      </w:r>
    </w:p>
    <w:p w14:paraId="6B4675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Theev, Sindal</w:t>
      </w:r>
      <w:r>
        <w:tab/>
      </w:r>
      <w:r>
        <w:rPr>
          <w:sz w:val="16"/>
        </w:rPr>
        <w:t>DC 37, TTR 162</w:t>
      </w:r>
    </w:p>
    <w:p w14:paraId="090A9B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Thengin, Sabine</w:t>
      </w:r>
      <w:r>
        <w:tab/>
      </w:r>
      <w:r>
        <w:rPr>
          <w:sz w:val="16"/>
        </w:rPr>
        <w:t>BtC 142,242</w:t>
      </w:r>
    </w:p>
    <w:p w14:paraId="76ED77E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Thetis, Kukulcan</w:t>
      </w:r>
      <w:r>
        <w:tab/>
      </w:r>
      <w:r>
        <w:rPr>
          <w:sz w:val="16"/>
        </w:rPr>
        <w:t>SF 224</w:t>
      </w:r>
    </w:p>
    <w:p w14:paraId="0F1EE1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Thisbe, Trin's Veil</w:t>
      </w:r>
      <w:r>
        <w:tab/>
      </w:r>
      <w:r>
        <w:rPr>
          <w:sz w:val="16"/>
        </w:rPr>
        <w:t>BtC 135</w:t>
      </w:r>
    </w:p>
    <w:p w14:paraId="2ECAE3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Thor, Yggdrasil</w:t>
      </w:r>
      <w:r>
        <w:tab/>
      </w:r>
      <w:r>
        <w:rPr>
          <w:sz w:val="16"/>
        </w:rPr>
        <w:t>JTAS3 65</w:t>
      </w:r>
    </w:p>
    <w:p w14:paraId="387448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Thorwald, Arcturus</w:t>
      </w:r>
      <w:r>
        <w:tab/>
      </w:r>
      <w:r>
        <w:rPr>
          <w:sz w:val="16"/>
        </w:rPr>
        <w:t>SF 205</w:t>
      </w:r>
    </w:p>
    <w:p w14:paraId="601E8D9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Thoznaen, Marrakesh</w:t>
      </w:r>
      <w:r>
        <w:tab/>
      </w:r>
      <w:r>
        <w:rPr>
          <w:sz w:val="16"/>
        </w:rPr>
        <w:t>JTAS7 103, SE 110</w:t>
      </w:r>
    </w:p>
    <w:p w14:paraId="0F2A4C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Tiffanye, Diadem</w:t>
      </w:r>
      <w:r>
        <w:tab/>
      </w:r>
      <w:r>
        <w:rPr>
          <w:sz w:val="16"/>
        </w:rPr>
        <w:t>SE 296</w:t>
      </w:r>
    </w:p>
    <w:p w14:paraId="64CC17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Tiring Antes, Flux</w:t>
      </w:r>
      <w:r>
        <w:tab/>
      </w:r>
      <w:r>
        <w:rPr>
          <w:sz w:val="16"/>
        </w:rPr>
        <w:t>AoCS2 233</w:t>
      </w:r>
    </w:p>
    <w:p w14:paraId="04A14D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Tisilli, Hkea'as</w:t>
      </w:r>
      <w:r>
        <w:tab/>
      </w:r>
      <w:r>
        <w:rPr>
          <w:sz w:val="16"/>
        </w:rPr>
        <w:t>TTR 203</w:t>
      </w:r>
    </w:p>
    <w:p w14:paraId="3B3907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Tiwath, Core</w:t>
      </w:r>
      <w:r>
        <w:tab/>
      </w:r>
      <w:r>
        <w:rPr>
          <w:sz w:val="16"/>
        </w:rPr>
        <w:t>TTI 161</w:t>
      </w:r>
    </w:p>
    <w:p w14:paraId="15D8DC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Tizayuca, Kajaani</w:t>
      </w:r>
      <w:r>
        <w:tab/>
      </w:r>
      <w:r>
        <w:rPr>
          <w:sz w:val="16"/>
        </w:rPr>
        <w:t>SE 331</w:t>
      </w:r>
    </w:p>
    <w:p w14:paraId="3B95AC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Tizon, Sword Worlds</w:t>
      </w:r>
      <w:r>
        <w:tab/>
      </w:r>
      <w:r>
        <w:rPr>
          <w:sz w:val="16"/>
        </w:rPr>
        <w:t>SW 56</w:t>
      </w:r>
    </w:p>
    <w:p w14:paraId="780520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Tlaiowaha, Tlaiowaha</w:t>
      </w:r>
      <w:r>
        <w:tab/>
      </w:r>
      <w:r>
        <w:rPr>
          <w:sz w:val="16"/>
        </w:rPr>
        <w:t>TTR 182</w:t>
      </w:r>
    </w:p>
    <w:p w14:paraId="77B30F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Tlazolteotl, Dpres</w:t>
      </w:r>
      <w:r>
        <w:tab/>
      </w:r>
      <w:r>
        <w:rPr>
          <w:sz w:val="16"/>
        </w:rPr>
        <w:t>TTR 156</w:t>
      </w:r>
    </w:p>
    <w:p w14:paraId="2B6FB3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Tobia,Tobia</w:t>
      </w:r>
      <w:r>
        <w:tab/>
      </w:r>
      <w:r>
        <w:rPr>
          <w:sz w:val="16"/>
        </w:rPr>
        <w:t>TTR 167</w:t>
      </w:r>
    </w:p>
    <w:p w14:paraId="774360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Tonnurad, Usher</w:t>
      </w:r>
      <w:r>
        <w:tab/>
      </w:r>
      <w:r>
        <w:rPr>
          <w:sz w:val="16"/>
        </w:rPr>
        <w:t>Re 33</w:t>
      </w:r>
    </w:p>
    <w:p w14:paraId="6EE72F2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Topas, New Islands</w:t>
      </w:r>
      <w:r>
        <w:tab/>
      </w:r>
      <w:r>
        <w:rPr>
          <w:sz w:val="16"/>
        </w:rPr>
        <w:t>Re 44</w:t>
      </w:r>
    </w:p>
    <w:p w14:paraId="360918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Torpol, Tlaiowaha</w:t>
      </w:r>
      <w:r>
        <w:tab/>
      </w:r>
      <w:r>
        <w:rPr>
          <w:sz w:val="16"/>
        </w:rPr>
        <w:t>DC 21, TTR 182</w:t>
      </w:r>
    </w:p>
    <w:p w14:paraId="160E1EA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Torrance, Dpres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156</w:t>
      </w:r>
    </w:p>
    <w:p w14:paraId="36B9DAD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Traa, Chant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191</w:t>
      </w:r>
    </w:p>
    <w:p w14:paraId="130DF1A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Traxler, Diadem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295</w:t>
      </w:r>
    </w:p>
    <w:p w14:paraId="18FB80D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Treege, Staai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272</w:t>
      </w:r>
    </w:p>
    <w:p w14:paraId="03895E7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Trelyn Vrra, Trelyn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44, SE 282</w:t>
      </w:r>
    </w:p>
    <w:p w14:paraId="47F8D55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Trin, Trin's Veil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137</w:t>
      </w:r>
    </w:p>
    <w:p w14:paraId="301D3E9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Tristira, Ashishinipar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71</w:t>
      </w:r>
    </w:p>
    <w:p w14:paraId="6CF7652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Triwayah, Aulryakh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89</w:t>
      </w:r>
    </w:p>
    <w:p w14:paraId="69F130E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Troi', Khtoiakta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250</w:t>
      </w:r>
    </w:p>
    <w:p w14:paraId="64EE321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Trossachs, Menorial</w:t>
      </w:r>
      <w:r>
        <w:tab/>
      </w:r>
      <w:r>
        <w:rPr>
          <w:sz w:val="16"/>
        </w:rPr>
        <w:t>TTR 135</w:t>
      </w:r>
    </w:p>
    <w:p w14:paraId="21044E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Tryaoke, Goertel</w:t>
      </w:r>
      <w:r>
        <w:tab/>
      </w:r>
      <w:r>
        <w:rPr>
          <w:sz w:val="16"/>
        </w:rPr>
        <w:t>TGE 95,130, TTR 177</w:t>
      </w:r>
    </w:p>
    <w:p w14:paraId="3D5211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Tsanesi, Caledon</w:t>
      </w:r>
      <w:r>
        <w:tab/>
      </w:r>
      <w:r>
        <w:rPr>
          <w:sz w:val="16"/>
        </w:rPr>
        <w:t>TDatD 32,276</w:t>
      </w:r>
    </w:p>
    <w:p w14:paraId="107F1B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Tua'aiou, Staai</w:t>
      </w:r>
      <w:r>
        <w:tab/>
      </w:r>
      <w:r>
        <w:rPr>
          <w:sz w:val="16"/>
        </w:rPr>
        <w:t>TDatD 132</w:t>
      </w:r>
    </w:p>
    <w:p w14:paraId="7750201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Tubroyllufotyusk, No Return</w:t>
      </w:r>
      <w:r>
        <w:tab/>
      </w:r>
      <w:r>
        <w:rPr>
          <w:sz w:val="16"/>
        </w:rPr>
        <w:t>AoCS2 163</w:t>
      </w:r>
    </w:p>
    <w:p w14:paraId="57ED3E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Turan, Cinhoss</w:t>
      </w:r>
      <w:r>
        <w:tab/>
      </w:r>
      <w:r>
        <w:rPr>
          <w:sz w:val="16"/>
        </w:rPr>
        <w:t>SE 268</w:t>
      </w:r>
    </w:p>
    <w:p w14:paraId="438EE39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Turin, Denebola</w:t>
      </w:r>
      <w:r>
        <w:tab/>
      </w:r>
      <w:r>
        <w:rPr>
          <w:sz w:val="16"/>
        </w:rPr>
        <w:t>SF 275</w:t>
      </w:r>
    </w:p>
    <w:p w14:paraId="5BBCE1C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Turtsirho, Ghost Rift</w:t>
      </w:r>
      <w:r>
        <w:tab/>
      </w:r>
      <w:r>
        <w:rPr>
          <w:sz w:val="16"/>
        </w:rPr>
        <w:t>SE 165</w:t>
      </w:r>
    </w:p>
    <w:p w14:paraId="782E80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Tuwayk, Gulf</w:t>
      </w:r>
      <w:r>
        <w:tab/>
      </w:r>
      <w:r>
        <w:rPr>
          <w:sz w:val="16"/>
        </w:rPr>
        <w:t>BtC 275</w:t>
      </w:r>
    </w:p>
    <w:p w14:paraId="2B0AA6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Twinian, Dunmag</w:t>
      </w:r>
      <w:r>
        <w:tab/>
      </w:r>
      <w:r>
        <w:rPr>
          <w:sz w:val="16"/>
        </w:rPr>
        <w:t>BtC 253</w:t>
      </w:r>
    </w:p>
    <w:p w14:paraId="529F14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Tyokh, Tlaiowaha</w:t>
      </w:r>
      <w:r>
        <w:tab/>
      </w:r>
      <w:r>
        <w:rPr>
          <w:sz w:val="16"/>
        </w:rPr>
        <w:t>TGE 124, TTR 183</w:t>
      </w:r>
    </w:p>
    <w:p w14:paraId="3BD838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Tyr, Dpres</w:t>
      </w:r>
      <w:r>
        <w:tab/>
      </w:r>
      <w:r>
        <w:rPr>
          <w:sz w:val="16"/>
        </w:rPr>
        <w:t>TGE 101</w:t>
      </w:r>
    </w:p>
    <w:p w14:paraId="710CFB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Tyrfing, Sword Worlds</w:t>
      </w:r>
      <w:r>
        <w:tab/>
      </w:r>
      <w:r>
        <w:rPr>
          <w:sz w:val="16"/>
        </w:rPr>
        <w:t>SW 64</w:t>
      </w:r>
    </w:p>
    <w:p w14:paraId="1A1252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Uaka, Ftyoauial</w:t>
      </w:r>
      <w:r>
        <w:tab/>
      </w:r>
      <w:r>
        <w:rPr>
          <w:sz w:val="16"/>
        </w:rPr>
        <w:t>TGR 118</w:t>
      </w:r>
    </w:p>
    <w:p w14:paraId="4BE49D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Uaowa, Htaoeasee</w:t>
      </w:r>
      <w:r>
        <w:tab/>
      </w:r>
      <w:r>
        <w:rPr>
          <w:sz w:val="16"/>
        </w:rPr>
        <w:t>TaA 93</w:t>
      </w:r>
    </w:p>
    <w:p w14:paraId="1C6A65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Uaseirl, Eietorl Easa'</w:t>
      </w:r>
      <w:r>
        <w:tab/>
      </w:r>
      <w:r>
        <w:rPr>
          <w:sz w:val="16"/>
        </w:rPr>
        <w:t>TaA 14</w:t>
      </w:r>
    </w:p>
    <w:p w14:paraId="38B36F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Uayer, Ileaseiha</w:t>
      </w:r>
      <w:r>
        <w:tab/>
      </w:r>
      <w:r>
        <w:rPr>
          <w:sz w:val="16"/>
        </w:rPr>
        <w:t>TDatD 117</w:t>
      </w:r>
    </w:p>
    <w:p w14:paraId="56C2A7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Ucella, Five Sisters</w:t>
      </w:r>
      <w:r>
        <w:tab/>
      </w:r>
      <w:r>
        <w:rPr>
          <w:sz w:val="16"/>
        </w:rPr>
        <w:t>Sk 57</w:t>
      </w:r>
    </w:p>
    <w:p w14:paraId="04A2DB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Ugarup, Ultima</w:t>
      </w:r>
      <w:r>
        <w:tab/>
      </w:r>
      <w:r>
        <w:rPr>
          <w:sz w:val="16"/>
        </w:rPr>
        <w:t>SF 126</w:t>
      </w:r>
    </w:p>
    <w:p w14:paraId="76D3A8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Uikhyrleirla, Jikhyrleirla</w:t>
      </w:r>
      <w:r>
        <w:tab/>
      </w:r>
      <w:r>
        <w:rPr>
          <w:sz w:val="16"/>
        </w:rPr>
        <w:t>TGR 111</w:t>
      </w:r>
    </w:p>
    <w:p w14:paraId="3102E92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Uiolksdah, Kivu</w:t>
      </w:r>
      <w:r>
        <w:tab/>
      </w:r>
      <w:r>
        <w:rPr>
          <w:sz w:val="16"/>
        </w:rPr>
        <w:t>TGR 62</w:t>
      </w:r>
    </w:p>
    <w:p w14:paraId="57B74B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Uitasoayaw, Ranib</w:t>
      </w:r>
      <w:r>
        <w:tab/>
      </w:r>
      <w:r>
        <w:rPr>
          <w:sz w:val="16"/>
        </w:rPr>
        <w:t>JTAS3 63</w:t>
      </w:r>
    </w:p>
    <w:p w14:paraId="2DCB8D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Uiye, Ikairleah</w:t>
      </w:r>
      <w:r>
        <w:tab/>
      </w:r>
      <w:r>
        <w:rPr>
          <w:sz w:val="16"/>
        </w:rPr>
        <w:t>TaA 24</w:t>
      </w:r>
    </w:p>
    <w:p w14:paraId="750CFCB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Ul, Earle</w:t>
      </w:r>
      <w:r>
        <w:tab/>
      </w:r>
      <w:r>
        <w:rPr>
          <w:sz w:val="16"/>
        </w:rPr>
        <w:t>TDatD 29,202</w:t>
      </w:r>
    </w:p>
    <w:p w14:paraId="0E47FE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Umemii, The Borderland</w:t>
      </w:r>
      <w:r>
        <w:tab/>
      </w:r>
      <w:r>
        <w:rPr>
          <w:sz w:val="16"/>
        </w:rPr>
        <w:t>TTR 189</w:t>
      </w:r>
    </w:p>
    <w:p w14:paraId="7AFF39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Undrelyn, Lost Way</w:t>
      </w:r>
      <w:r>
        <w:tab/>
      </w:r>
      <w:r>
        <w:rPr>
          <w:sz w:val="16"/>
        </w:rPr>
        <w:t>Re 39</w:t>
      </w:r>
    </w:p>
    <w:p w14:paraId="2C416E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Unnagilu, Ameros</w:t>
      </w:r>
      <w:r>
        <w:tab/>
      </w:r>
      <w:r>
        <w:rPr>
          <w:sz w:val="16"/>
        </w:rPr>
        <w:t>TTI 128</w:t>
      </w:r>
    </w:p>
    <w:p w14:paraId="653462F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Uouu, Amnega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AoCS2 234</w:t>
      </w:r>
    </w:p>
    <w:p w14:paraId="25C594D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Uquay, Jarnac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351</w:t>
      </w:r>
    </w:p>
    <w:p w14:paraId="27ECDB2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Urlaqqash, Urlaqqash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52</w:t>
      </w:r>
    </w:p>
    <w:p w14:paraId="449FF3C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Urlich's Find, Yuyahtao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83</w:t>
      </w:r>
    </w:p>
    <w:p w14:paraId="475720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Urnas, Pretoria</w:t>
      </w:r>
      <w:r>
        <w:tab/>
      </w:r>
      <w:r>
        <w:rPr>
          <w:sz w:val="16"/>
        </w:rPr>
        <w:t>BtC 220</w:t>
      </w:r>
    </w:p>
    <w:p w14:paraId="748F9C2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Ushba Sind, Dingtra</w:t>
      </w:r>
      <w:r>
        <w:tab/>
      </w:r>
      <w:r>
        <w:rPr>
          <w:sz w:val="16"/>
        </w:rPr>
        <w:t>TTI 196</w:t>
      </w:r>
    </w:p>
    <w:p w14:paraId="44670F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Usher Proto-System, Usher</w:t>
      </w:r>
      <w:r>
        <w:tab/>
      </w:r>
      <w:r>
        <w:rPr>
          <w:sz w:val="16"/>
        </w:rPr>
        <w:t>Re 78</w:t>
      </w:r>
    </w:p>
    <w:p w14:paraId="40CDD1F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Utoland, Vilis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64</w:t>
      </w:r>
    </w:p>
    <w:p w14:paraId="32FD073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Utopia, Corella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115</w:t>
      </w:r>
    </w:p>
    <w:p w14:paraId="30098C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Uundizi, Dunea</w:t>
      </w:r>
      <w:r>
        <w:tab/>
      </w:r>
      <w:r>
        <w:rPr>
          <w:sz w:val="16"/>
        </w:rPr>
        <w:t>TTI 227</w:t>
      </w:r>
    </w:p>
    <w:p w14:paraId="795005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VF-221-X, A Ekhyolyooul</w:t>
      </w:r>
      <w:r>
        <w:tab/>
      </w:r>
      <w:r>
        <w:rPr>
          <w:sz w:val="16"/>
        </w:rPr>
        <w:t>TaA 17</w:t>
      </w:r>
    </w:p>
    <w:p w14:paraId="0DDEB4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VF-398-X, Taikhahriysea'yoruh</w:t>
      </w:r>
      <w:r>
        <w:tab/>
      </w:r>
      <w:r>
        <w:rPr>
          <w:sz w:val="16"/>
        </w:rPr>
        <w:t>TaA 29</w:t>
      </w:r>
    </w:p>
    <w:p w14:paraId="33BF077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Vadada, Nora'a</w:t>
      </w:r>
      <w:r>
        <w:tab/>
      </w:r>
      <w:r>
        <w:rPr>
          <w:sz w:val="16"/>
        </w:rPr>
        <w:t>TGE 88, TTR 172</w:t>
      </w:r>
    </w:p>
    <w:p w14:paraId="428F055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Vald, Vald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JTAS7 110, SF 282</w:t>
      </w:r>
    </w:p>
    <w:p w14:paraId="03CD175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Valhalla, Corella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115</w:t>
      </w:r>
    </w:p>
    <w:p w14:paraId="6E05A06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Vanejen, Rhylanor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76</w:t>
      </w:r>
    </w:p>
    <w:p w14:paraId="68E6640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Vantage, Capella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213</w:t>
      </w:r>
    </w:p>
    <w:p w14:paraId="69995D8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Vanzeti, Sabine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243</w:t>
      </w:r>
    </w:p>
    <w:p w14:paraId="3BA6DCB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Varen's Planet, Trelyn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283</w:t>
      </w:r>
    </w:p>
    <w:p w14:paraId="0B6E20F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Vega, Vega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169</w:t>
      </w:r>
    </w:p>
    <w:p w14:paraId="1AF2637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Velnite Elnivar, Altarean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338</w:t>
      </w:r>
    </w:p>
    <w:p w14:paraId="5FDEA29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Velpare, Cemplas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183</w:t>
      </w:r>
    </w:p>
    <w:p w14:paraId="7B11982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Velscur, Egyrn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140</w:t>
      </w:r>
    </w:p>
    <w:p w14:paraId="6D07340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Velscur, Veracruz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279</w:t>
      </w:r>
    </w:p>
    <w:p w14:paraId="486420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Velva, Four Corners</w:t>
      </w:r>
      <w:r>
        <w:tab/>
      </w:r>
      <w:r>
        <w:rPr>
          <w:sz w:val="16"/>
        </w:rPr>
        <w:t>SE 317</w:t>
      </w:r>
    </w:p>
    <w:p w14:paraId="44474E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Verini, Gulf</w:t>
      </w:r>
      <w:r>
        <w:tab/>
      </w:r>
      <w:r>
        <w:rPr>
          <w:sz w:val="16"/>
        </w:rPr>
        <w:t>TDatD 145</w:t>
      </w:r>
    </w:p>
    <w:p w14:paraId="7E962FB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Victoria, Lanth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71</w:t>
      </w:r>
    </w:p>
    <w:p w14:paraId="62B212F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Vilis, Vilis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BaEG 79</w:t>
      </w:r>
    </w:p>
    <w:p w14:paraId="648F701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Vincennes, Vincennes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265</w:t>
      </w:r>
    </w:p>
    <w:p w14:paraId="6DCB153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Vior, Egyrn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140</w:t>
      </w:r>
    </w:p>
    <w:p w14:paraId="22F8CA8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Virshash, Urlaggash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182</w:t>
      </w:r>
    </w:p>
    <w:p w14:paraId="3D7F3D4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Virshash, Urlaqqash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JTAS5 54, TDatD 30</w:t>
      </w:r>
    </w:p>
    <w:p w14:paraId="555F375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Vland, Vland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 80</w:t>
      </w:r>
    </w:p>
    <w:p w14:paraId="40DA0CC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lastRenderedPageBreak/>
        <w:t>Vogar, Veracruz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279</w:t>
      </w:r>
    </w:p>
    <w:p w14:paraId="0829B6F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Vorito, Tlaiowaha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183</w:t>
      </w:r>
    </w:p>
    <w:p w14:paraId="435C044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Vorn, Yggdrasil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151</w:t>
      </w:r>
    </w:p>
    <w:p w14:paraId="3C1E0C7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Vrirhlanz, Okhuemgir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BaEVV 5, JTAS4 44</w:t>
      </w:r>
    </w:p>
    <w:p w14:paraId="67D1DD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Vroekmozaas, Ghost Rift</w:t>
      </w:r>
      <w:r>
        <w:tab/>
      </w:r>
      <w:r>
        <w:rPr>
          <w:sz w:val="16"/>
        </w:rPr>
        <w:t>SE 166</w:t>
      </w:r>
    </w:p>
    <w:p w14:paraId="792458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Vume, Sindal</w:t>
      </w:r>
      <w:r>
        <w:tab/>
      </w:r>
      <w:r>
        <w:rPr>
          <w:sz w:val="16"/>
        </w:rPr>
        <w:t>DC 37</w:t>
      </w:r>
    </w:p>
    <w:p w14:paraId="025D313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Waeorsya, Kyaenkha</w:t>
      </w:r>
      <w:r>
        <w:tab/>
      </w:r>
      <w:r>
        <w:rPr>
          <w:sz w:val="16"/>
        </w:rPr>
        <w:t>TDatD 220</w:t>
      </w:r>
    </w:p>
    <w:p w14:paraId="4C359B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Waikhta, Aokiylair</w:t>
      </w:r>
      <w:r>
        <w:tab/>
      </w:r>
      <w:r>
        <w:rPr>
          <w:sz w:val="16"/>
        </w:rPr>
        <w:t>TGR 101</w:t>
      </w:r>
    </w:p>
    <w:p w14:paraId="3FAE1BA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Walei, Egyrn</w:t>
      </w:r>
      <w:r>
        <w:tab/>
      </w:r>
      <w:r>
        <w:rPr>
          <w:sz w:val="16"/>
        </w:rPr>
        <w:t>TTR 140</w:t>
      </w:r>
    </w:p>
    <w:p w14:paraId="156849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Walston, District 268</w:t>
      </w:r>
      <w:r>
        <w:tab/>
      </w:r>
      <w:r>
        <w:rPr>
          <w:sz w:val="16"/>
        </w:rPr>
        <w:t>HaD 5</w:t>
      </w:r>
    </w:p>
    <w:p w14:paraId="5CC6B6E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Wang, Akuusir</w:t>
      </w:r>
      <w:r>
        <w:tab/>
      </w:r>
      <w:r>
        <w:rPr>
          <w:sz w:val="16"/>
        </w:rPr>
        <w:t>TDatD 216</w:t>
      </w:r>
    </w:p>
    <w:p w14:paraId="4E63DD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Waq, Danvers</w:t>
      </w:r>
      <w:r>
        <w:tab/>
      </w:r>
      <w:r>
        <w:rPr>
          <w:sz w:val="16"/>
        </w:rPr>
        <w:t>TDatD 232</w:t>
      </w:r>
    </w:p>
    <w:p w14:paraId="684528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Wardn, Lunion</w:t>
      </w:r>
      <w:r>
        <w:tab/>
      </w:r>
      <w:r>
        <w:rPr>
          <w:sz w:val="16"/>
        </w:rPr>
        <w:t>BtC 102, Sk 85</w:t>
      </w:r>
    </w:p>
    <w:p w14:paraId="4033B0E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Warinir, Edge</w:t>
      </w:r>
      <w:r>
        <w:tab/>
      </w:r>
      <w:r>
        <w:rPr>
          <w:sz w:val="16"/>
        </w:rPr>
        <w:t>TDatD 88</w:t>
      </w:r>
    </w:p>
    <w:p w14:paraId="1A166B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Web Edge, Florian</w:t>
      </w:r>
      <w:r>
        <w:tab/>
      </w:r>
      <w:r>
        <w:rPr>
          <w:sz w:val="16"/>
        </w:rPr>
        <w:t>SE 130</w:t>
      </w:r>
    </w:p>
    <w:p w14:paraId="692CC8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Weeven, Oriah</w:t>
      </w:r>
      <w:r>
        <w:tab/>
      </w:r>
      <w:r>
        <w:rPr>
          <w:sz w:val="16"/>
        </w:rPr>
        <w:t>SF 268</w:t>
      </w:r>
    </w:p>
    <w:p w14:paraId="7611C0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Weipu, Alderamin</w:t>
      </w:r>
      <w:r>
        <w:tab/>
      </w:r>
      <w:r>
        <w:rPr>
          <w:sz w:val="16"/>
        </w:rPr>
        <w:t>SF 151</w:t>
      </w:r>
    </w:p>
    <w:p w14:paraId="22131CE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Weisaow, Kilrai'</w:t>
      </w:r>
      <w:r>
        <w:tab/>
      </w:r>
      <w:r>
        <w:rPr>
          <w:sz w:val="16"/>
        </w:rPr>
        <w:t>TDatD 243</w:t>
      </w:r>
    </w:p>
    <w:p w14:paraId="5249D14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Weiwai, Dagir</w:t>
      </w:r>
      <w:r>
        <w:tab/>
      </w:r>
      <w:r>
        <w:rPr>
          <w:sz w:val="16"/>
        </w:rPr>
        <w:t>SF 251</w:t>
      </w:r>
    </w:p>
    <w:p w14:paraId="74EE12B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Wellington, New Islands</w:t>
      </w:r>
      <w:r>
        <w:tab/>
      </w:r>
      <w:r>
        <w:rPr>
          <w:sz w:val="16"/>
        </w:rPr>
        <w:t>Re 81</w:t>
      </w:r>
    </w:p>
    <w:p w14:paraId="6C51D23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Whanga, Regina</w:t>
      </w:r>
      <w:r>
        <w:tab/>
      </w:r>
      <w:r>
        <w:rPr>
          <w:sz w:val="16"/>
        </w:rPr>
        <w:t>JTAS12 108</w:t>
      </w:r>
    </w:p>
    <w:p w14:paraId="19FAAE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Whekau, Helix</w:t>
      </w:r>
      <w:r>
        <w:tab/>
      </w:r>
      <w:r>
        <w:rPr>
          <w:sz w:val="16"/>
        </w:rPr>
        <w:t>SE 332</w:t>
      </w:r>
    </w:p>
    <w:p w14:paraId="410142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Wielderness, Kyahiyleakhaw</w:t>
      </w:r>
      <w:r>
        <w:tab/>
      </w:r>
      <w:r>
        <w:rPr>
          <w:sz w:val="16"/>
        </w:rPr>
        <w:t>TaA 8</w:t>
      </w:r>
    </w:p>
    <w:p w14:paraId="686F00E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Wildeman, Tobia</w:t>
      </w:r>
      <w:r>
        <w:tab/>
      </w:r>
      <w:r>
        <w:rPr>
          <w:sz w:val="16"/>
        </w:rPr>
        <w:t>TTR 167</w:t>
      </w:r>
    </w:p>
    <w:p w14:paraId="0581CD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Woilreawau, Nora'a</w:t>
      </w:r>
      <w:r>
        <w:tab/>
      </w:r>
      <w:r>
        <w:rPr>
          <w:sz w:val="16"/>
        </w:rPr>
        <w:t>TGE 88</w:t>
      </w:r>
    </w:p>
    <w:p w14:paraId="5FC1C4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Wou'iwyar, Aokiylair</w:t>
      </w:r>
      <w:r>
        <w:tab/>
      </w:r>
      <w:r>
        <w:rPr>
          <w:sz w:val="16"/>
        </w:rPr>
        <w:t>TGR 103</w:t>
      </w:r>
    </w:p>
    <w:p w14:paraId="279AAE2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Wrebil, Chant</w:t>
      </w:r>
      <w:r>
        <w:tab/>
      </w:r>
      <w:r>
        <w:rPr>
          <w:sz w:val="16"/>
        </w:rPr>
        <w:t>TTI 191</w:t>
      </w:r>
    </w:p>
    <w:p w14:paraId="741896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Wrecks of the Great Rift</w:t>
      </w:r>
      <w:r>
        <w:tab/>
      </w:r>
      <w:r>
        <w:rPr>
          <w:sz w:val="16"/>
        </w:rPr>
        <w:t>Re 78</w:t>
      </w:r>
    </w:p>
    <w:p w14:paraId="6E53193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Xapoqoz, Corridor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TGR 85</w:t>
      </w:r>
    </w:p>
    <w:p w14:paraId="04FA8BE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Xenogast, Storm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150</w:t>
      </w:r>
    </w:p>
    <w:p w14:paraId="1AD4DBD5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Xiao, Jarnac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352</w:t>
      </w:r>
    </w:p>
    <w:p w14:paraId="73022A7B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Xiwa, Concord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137</w:t>
      </w:r>
    </w:p>
    <w:p w14:paraId="3524A20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Yaeawaokh, Nora'a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TGE 85</w:t>
      </w:r>
    </w:p>
    <w:p w14:paraId="59699FD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Yaferoakh, Yuyahtao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83</w:t>
      </w:r>
    </w:p>
    <w:p w14:paraId="4424FFA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Yaioukh, Htaoeasee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93</w:t>
      </w:r>
    </w:p>
    <w:p w14:paraId="5A6F69C6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Yalroeroh, Aoaakhaowea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TaA 71</w:t>
      </w:r>
    </w:p>
    <w:p w14:paraId="7F39CA29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Yangikent, Katanga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104</w:t>
      </w:r>
    </w:p>
    <w:p w14:paraId="670D830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Yano, Regulus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293</w:t>
      </w:r>
    </w:p>
    <w:p w14:paraId="0C6962D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Yarhfahl, Drexilthar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TDatD 57</w:t>
      </w:r>
    </w:p>
    <w:p w14:paraId="42009E4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Yavakrbi, Yavakrbi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312</w:t>
      </w:r>
    </w:p>
    <w:p w14:paraId="2CC4E60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Ye-lu, Cemplas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TTI 184</w:t>
      </w:r>
    </w:p>
    <w:p w14:paraId="18B98B63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Yebab, Aramis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49</w:t>
      </w:r>
    </w:p>
    <w:p w14:paraId="21251D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Yekhtia, Ranib</w:t>
      </w:r>
      <w:r>
        <w:tab/>
      </w:r>
      <w:r>
        <w:rPr>
          <w:sz w:val="16"/>
        </w:rPr>
        <w:t>TTR 194</w:t>
      </w:r>
    </w:p>
    <w:p w14:paraId="27EC44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Yero'ilra, Goertel</w:t>
      </w:r>
      <w:r>
        <w:tab/>
      </w:r>
      <w:r>
        <w:rPr>
          <w:sz w:val="16"/>
        </w:rPr>
        <w:t>TGE 81,120</w:t>
      </w:r>
    </w:p>
    <w:p w14:paraId="2E033F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Yesail, Ouhtoh</w:t>
      </w:r>
      <w:r>
        <w:tab/>
      </w:r>
      <w:r>
        <w:rPr>
          <w:sz w:val="16"/>
        </w:rPr>
        <w:t>TDatD 121</w:t>
      </w:r>
    </w:p>
    <w:p w14:paraId="4DB206F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Yetiuaya, Yokhui</w:t>
      </w:r>
      <w:r>
        <w:tab/>
      </w:r>
      <w:r>
        <w:rPr>
          <w:sz w:val="16"/>
        </w:rPr>
        <w:t>TDatD 268</w:t>
      </w:r>
    </w:p>
    <w:p w14:paraId="41C2E8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Yggdrasil, Yggdrasil</w:t>
      </w:r>
      <w:r>
        <w:tab/>
      </w:r>
      <w:r>
        <w:rPr>
          <w:sz w:val="16"/>
        </w:rPr>
        <w:t>TTR 152</w:t>
      </w:r>
    </w:p>
    <w:p w14:paraId="6D4B75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Yokhui, Yokhui</w:t>
      </w:r>
      <w:r>
        <w:tab/>
      </w:r>
      <w:r>
        <w:rPr>
          <w:sz w:val="16"/>
        </w:rPr>
        <w:t>TDatD 268</w:t>
      </w:r>
    </w:p>
    <w:p w14:paraId="02DD56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Yolrilao, Aulryakh</w:t>
      </w:r>
      <w:r>
        <w:tab/>
      </w:r>
      <w:r>
        <w:rPr>
          <w:sz w:val="16"/>
        </w:rPr>
        <w:t>TGR 89</w:t>
      </w:r>
    </w:p>
    <w:p w14:paraId="00593A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Yolyetau, Keteaoirloah</w:t>
      </w:r>
      <w:r>
        <w:tab/>
      </w:r>
      <w:r>
        <w:rPr>
          <w:sz w:val="16"/>
        </w:rPr>
        <w:t>TDatD 119</w:t>
      </w:r>
    </w:p>
    <w:p w14:paraId="7A156E5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Yori, Regina</w:t>
      </w:r>
      <w:r>
        <w:tab/>
      </w:r>
      <w:r>
        <w:rPr>
          <w:sz w:val="16"/>
        </w:rPr>
        <w:t>JTAS2 72</w:t>
      </w:r>
    </w:p>
    <w:p w14:paraId="23374AC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Youiar, Ryuhleiea</w:t>
      </w:r>
      <w:r>
        <w:tab/>
      </w:r>
      <w:r>
        <w:rPr>
          <w:sz w:val="16"/>
        </w:rPr>
        <w:t>TGR 106</w:t>
      </w:r>
    </w:p>
    <w:p w14:paraId="1B3DA1D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Yrfrzhielia, Issoudun</w:t>
      </w:r>
      <w:r>
        <w:tab/>
      </w:r>
      <w:r>
        <w:rPr>
          <w:sz w:val="16"/>
        </w:rPr>
        <w:t>SE 261</w:t>
      </w:r>
    </w:p>
    <w:p w14:paraId="2677A41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Yukheawealruahiykh, A Ekhyolyooul</w:t>
      </w:r>
      <w:r>
        <w:tab/>
      </w:r>
      <w:r>
        <w:rPr>
          <w:sz w:val="16"/>
        </w:rPr>
        <w:t>TaA 17</w:t>
      </w:r>
    </w:p>
    <w:p w14:paraId="56DF6D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Yulriyyew, Fearah</w:t>
      </w:r>
      <w:r>
        <w:tab/>
      </w:r>
      <w:r>
        <w:rPr>
          <w:sz w:val="16"/>
        </w:rPr>
        <w:t>TDatD 134</w:t>
      </w:r>
    </w:p>
    <w:p w14:paraId="546D7C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Yustetya, Khtoueaesih</w:t>
      </w:r>
      <w:r>
        <w:tab/>
      </w:r>
      <w:r>
        <w:rPr>
          <w:sz w:val="16"/>
        </w:rPr>
        <w:t>TaA 75</w:t>
      </w:r>
    </w:p>
    <w:p w14:paraId="074BF4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Zamoran, Two Little</w:t>
      </w:r>
      <w:r>
        <w:tab/>
      </w:r>
      <w:r>
        <w:rPr>
          <w:sz w:val="16"/>
        </w:rPr>
        <w:t>Re 26</w:t>
      </w:r>
    </w:p>
    <w:p w14:paraId="07EA4A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Zanzibar, Orichalc</w:t>
      </w:r>
      <w:r>
        <w:tab/>
      </w:r>
      <w:r>
        <w:rPr>
          <w:sz w:val="16"/>
        </w:rPr>
        <w:t>SF 259</w:t>
      </w:r>
    </w:p>
    <w:p w14:paraId="422CC1F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Zeen, Inar</w:t>
      </w:r>
      <w:r>
        <w:tab/>
      </w:r>
      <w:r>
        <w:rPr>
          <w:sz w:val="16"/>
        </w:rPr>
        <w:t>BtC 249,249</w:t>
      </w:r>
    </w:p>
    <w:p w14:paraId="4A1A193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Zemlya, Riftrim</w:t>
      </w:r>
      <w:r>
        <w:tab/>
      </w:r>
      <w:r>
        <w:rPr>
          <w:sz w:val="16"/>
        </w:rPr>
        <w:t>TDatD 141</w:t>
      </w:r>
    </w:p>
    <w:p w14:paraId="66462F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Zendiisica, Corridor</w:t>
      </w:r>
      <w:r>
        <w:tab/>
      </w:r>
      <w:r>
        <w:rPr>
          <w:sz w:val="16"/>
        </w:rPr>
        <w:t>TGR 85</w:t>
      </w:r>
    </w:p>
    <w:p w14:paraId="2DA540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Zimmel, Dunea</w:t>
      </w:r>
      <w:r>
        <w:tab/>
      </w:r>
      <w:r>
        <w:rPr>
          <w:sz w:val="16"/>
        </w:rPr>
        <w:t>TTI 227</w:t>
      </w:r>
    </w:p>
    <w:p w14:paraId="37B3536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Zircon, Vilis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BtC 64</w:t>
      </w:r>
    </w:p>
    <w:p w14:paraId="7592B3C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Ziusudra, Ziusudra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290</w:t>
      </w:r>
    </w:p>
    <w:p w14:paraId="18090A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Zudagim, Strand</w:t>
      </w:r>
      <w:r>
        <w:tab/>
      </w:r>
      <w:r>
        <w:rPr>
          <w:sz w:val="16"/>
        </w:rPr>
        <w:t>TGR 48</w:t>
      </w:r>
    </w:p>
    <w:p w14:paraId="2DF41F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Zuflucht, New Islands</w:t>
      </w:r>
      <w:r>
        <w:tab/>
      </w:r>
      <w:r>
        <w:rPr>
          <w:sz w:val="16"/>
        </w:rPr>
        <w:t>Re 45, TGR 9</w:t>
      </w:r>
    </w:p>
    <w:p w14:paraId="0972EECE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Zydar, Zydar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SE 135</w:t>
      </w:r>
    </w:p>
    <w:p w14:paraId="19401773" w14:textId="77777777" w:rsidR="001270EE" w:rsidRPr="00E00836" w:rsidRDefault="00000000">
      <w:pPr>
        <w:rPr>
          <w:lang w:val="fr-CA"/>
        </w:rPr>
      </w:pPr>
      <w:r w:rsidRPr="00E00836">
        <w:rPr>
          <w:lang w:val="fr-CA"/>
        </w:rPr>
        <w:br w:type="page"/>
      </w:r>
    </w:p>
    <w:p w14:paraId="4AD05C9C" w14:textId="77777777" w:rsidR="001270EE" w:rsidRPr="00E00836" w:rsidRDefault="00000000">
      <w:pPr>
        <w:rPr>
          <w:lang w:val="fr-CA"/>
        </w:rPr>
      </w:pPr>
      <w:r w:rsidRPr="00E00836">
        <w:rPr>
          <w:b/>
          <w:sz w:val="24"/>
          <w:lang w:val="fr-CA"/>
        </w:rPr>
        <w:lastRenderedPageBreak/>
        <w:t>Vargr</w:t>
      </w:r>
    </w:p>
    <w:p w14:paraId="367DB19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Akumgeda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AoCS1 172</w:t>
      </w:r>
    </w:p>
    <w:p w14:paraId="0F132E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Architecture</w:t>
      </w:r>
      <w:r>
        <w:tab/>
      </w:r>
      <w:r>
        <w:rPr>
          <w:sz w:val="16"/>
        </w:rPr>
        <w:t>AoCS1 175</w:t>
      </w:r>
    </w:p>
    <w:p w14:paraId="6DDD38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AoCS1 208</w:t>
      </w:r>
    </w:p>
    <w:p w14:paraId="5ACF322B" w14:textId="77777777" w:rsidR="001270EE" w:rsidRDefault="00000000">
      <w:r>
        <w:rPr>
          <w:sz w:val="20"/>
        </w:rPr>
        <w:t>Armour Modification</w:t>
      </w:r>
    </w:p>
    <w:p w14:paraId="59C4774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Audio Filter</w:t>
      </w:r>
      <w:r>
        <w:tab/>
      </w:r>
      <w:r>
        <w:rPr>
          <w:sz w:val="16"/>
        </w:rPr>
        <w:t>AoCS1 214</w:t>
      </w:r>
    </w:p>
    <w:p w14:paraId="611FFE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Blade Enhancements</w:t>
      </w:r>
      <w:r>
        <w:tab/>
      </w:r>
      <w:r>
        <w:rPr>
          <w:sz w:val="16"/>
        </w:rPr>
        <w:t>AoCS1 214</w:t>
      </w:r>
    </w:p>
    <w:p w14:paraId="2370D1E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</w:t>
      </w:r>
      <w:r>
        <w:tab/>
      </w:r>
      <w:r>
        <w:rPr>
          <w:sz w:val="16"/>
        </w:rPr>
        <w:t>AoCS1 208</w:t>
      </w:r>
    </w:p>
    <w:p w14:paraId="3A313B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Reflec</w:t>
      </w:r>
      <w:r>
        <w:tab/>
      </w:r>
      <w:r>
        <w:rPr>
          <w:sz w:val="16"/>
        </w:rPr>
        <w:t>AoCS1 208</w:t>
      </w:r>
    </w:p>
    <w:p w14:paraId="0DCEDEE5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Retractable Blades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AoCS1 214</w:t>
      </w:r>
    </w:p>
    <w:p w14:paraId="5449A10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AoCS1 175</w:t>
      </w:r>
    </w:p>
    <w:p w14:paraId="27B2647A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Augmentations</w:t>
      </w:r>
    </w:p>
    <w:p w14:paraId="01C5703E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Aural Filter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AoCS1 214</w:t>
      </w:r>
    </w:p>
    <w:p w14:paraId="0E6FBEC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Tail Enhancement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AoCS1 214</w:t>
      </w:r>
    </w:p>
    <w:p w14:paraId="6FF6EAB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Urzaeng Modification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AoCS1 214</w:t>
      </w:r>
    </w:p>
    <w:p w14:paraId="6E96E96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Augments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AoCS1 214</w:t>
      </w:r>
    </w:p>
    <w:p w14:paraId="2E8447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Beliefs</w:t>
      </w:r>
      <w:r>
        <w:tab/>
      </w:r>
      <w:r>
        <w:rPr>
          <w:sz w:val="16"/>
        </w:rPr>
        <w:t>AoCS1 174</w:t>
      </w:r>
    </w:p>
    <w:p w14:paraId="23B0CB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Business</w:t>
      </w:r>
      <w:r>
        <w:tab/>
      </w:r>
      <w:r>
        <w:rPr>
          <w:sz w:val="16"/>
        </w:rPr>
        <w:t>AoCS1 176</w:t>
      </w:r>
    </w:p>
    <w:p w14:paraId="5089A42B" w14:textId="77777777" w:rsidR="001270EE" w:rsidRDefault="00000000">
      <w:r>
        <w:rPr>
          <w:sz w:val="20"/>
        </w:rPr>
        <w:t>Careers</w:t>
      </w:r>
    </w:p>
    <w:p w14:paraId="4B6BD90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AoCS1 182</w:t>
      </w:r>
    </w:p>
    <w:p w14:paraId="03714EA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Citizen</w:t>
      </w:r>
      <w:r>
        <w:tab/>
      </w:r>
      <w:r>
        <w:rPr>
          <w:sz w:val="16"/>
        </w:rPr>
        <w:t>AoCS1 184</w:t>
      </w:r>
    </w:p>
    <w:p w14:paraId="2CE38BE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Corsair</w:t>
      </w:r>
      <w:r>
        <w:tab/>
      </w:r>
      <w:r>
        <w:rPr>
          <w:sz w:val="16"/>
        </w:rPr>
        <w:t>AoCS1 186</w:t>
      </w:r>
    </w:p>
    <w:p w14:paraId="307BD77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Emissary</w:t>
      </w:r>
      <w:r>
        <w:tab/>
      </w:r>
      <w:r>
        <w:rPr>
          <w:sz w:val="16"/>
        </w:rPr>
        <w:t>AoCS1 188</w:t>
      </w:r>
    </w:p>
    <w:p w14:paraId="1A05DE4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Law Enforcement</w:t>
      </w:r>
      <w:r>
        <w:tab/>
      </w:r>
      <w:r>
        <w:rPr>
          <w:sz w:val="16"/>
        </w:rPr>
        <w:t>AoCS1 190</w:t>
      </w:r>
    </w:p>
    <w:p w14:paraId="6E2E034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Loner</w:t>
      </w:r>
      <w:r>
        <w:tab/>
      </w:r>
      <w:r>
        <w:rPr>
          <w:sz w:val="16"/>
        </w:rPr>
        <w:t>AoCS1 192</w:t>
      </w:r>
    </w:p>
    <w:p w14:paraId="76412D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Marines</w:t>
      </w:r>
      <w:r>
        <w:tab/>
      </w:r>
      <w:r>
        <w:rPr>
          <w:sz w:val="16"/>
        </w:rPr>
        <w:t>AoCS1 194</w:t>
      </w:r>
    </w:p>
    <w:p w14:paraId="3D7AD4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AoCS1 196</w:t>
      </w:r>
    </w:p>
    <w:p w14:paraId="2C418AF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AoCS1 198</w:t>
      </w:r>
    </w:p>
    <w:p w14:paraId="697D1A2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</w:t>
      </w:r>
      <w:r>
        <w:tab/>
      </w:r>
      <w:r>
        <w:rPr>
          <w:sz w:val="16"/>
        </w:rPr>
        <w:t>AoCS1 200</w:t>
      </w:r>
    </w:p>
    <w:p w14:paraId="7F61C7C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Scientist</w:t>
      </w:r>
      <w:r>
        <w:tab/>
      </w:r>
      <w:r>
        <w:rPr>
          <w:sz w:val="16"/>
        </w:rPr>
        <w:t>AoCS1 202</w:t>
      </w:r>
    </w:p>
    <w:p w14:paraId="653AD7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AoCS1 207</w:t>
      </w:r>
    </w:p>
    <w:p w14:paraId="1D7181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Charisma &amp; Loyalty</w:t>
      </w:r>
      <w:r>
        <w:tab/>
      </w:r>
      <w:r>
        <w:rPr>
          <w:sz w:val="16"/>
        </w:rPr>
        <w:t>AoCS1 172</w:t>
      </w:r>
    </w:p>
    <w:p w14:paraId="267F5A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Church of the Chosen Ones</w:t>
      </w:r>
      <w:r>
        <w:tab/>
      </w:r>
      <w:r>
        <w:rPr>
          <w:sz w:val="16"/>
        </w:rPr>
        <w:t>AoCS1 174, JTAS14 77</w:t>
      </w:r>
    </w:p>
    <w:p w14:paraId="7ECE8E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Corsair Bands</w:t>
      </w:r>
      <w:r>
        <w:tab/>
      </w:r>
      <w:r>
        <w:rPr>
          <w:sz w:val="16"/>
        </w:rPr>
        <w:t>AoCS1 177</w:t>
      </w:r>
    </w:p>
    <w:p w14:paraId="554F145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BtC 20, JTAS14 77</w:t>
      </w:r>
    </w:p>
    <w:p w14:paraId="55CBFE1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Diet</w:t>
      </w:r>
      <w:r>
        <w:tab/>
      </w:r>
      <w:r>
        <w:rPr>
          <w:sz w:val="16"/>
        </w:rPr>
        <w:t>AoCS1 171</w:t>
      </w:r>
    </w:p>
    <w:p w14:paraId="0DDF597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AoCS1 174</w:t>
      </w:r>
    </w:p>
    <w:p w14:paraId="4C785B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Economy</w:t>
      </w:r>
      <w:r>
        <w:tab/>
      </w:r>
      <w:r>
        <w:rPr>
          <w:sz w:val="16"/>
        </w:rPr>
        <w:t>AoCS1 177</w:t>
      </w:r>
    </w:p>
    <w:p w14:paraId="406420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Emissaries</w:t>
      </w:r>
      <w:r>
        <w:tab/>
      </w:r>
      <w:r>
        <w:rPr>
          <w:sz w:val="16"/>
        </w:rPr>
        <w:t>AoCS1 176</w:t>
      </w:r>
    </w:p>
    <w:p w14:paraId="5C4EFD1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Family</w:t>
      </w:r>
      <w:r>
        <w:tab/>
      </w:r>
      <w:r>
        <w:rPr>
          <w:sz w:val="16"/>
        </w:rPr>
        <w:t>AoCS1 173</w:t>
      </w:r>
    </w:p>
    <w:p w14:paraId="5D4FED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Genetic Instinct</w:t>
      </w:r>
      <w:r>
        <w:tab/>
      </w:r>
      <w:r>
        <w:rPr>
          <w:sz w:val="16"/>
        </w:rPr>
        <w:t>AoCS1 172</w:t>
      </w:r>
    </w:p>
    <w:p w14:paraId="5E4B2D1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AoCS1 223</w:t>
      </w:r>
    </w:p>
    <w:p w14:paraId="050EBA3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Crews</w:t>
      </w:r>
      <w:r>
        <w:tab/>
      </w:r>
      <w:r>
        <w:rPr>
          <w:sz w:val="16"/>
        </w:rPr>
        <w:t>AoCS1 223</w:t>
      </w:r>
    </w:p>
    <w:p w14:paraId="210A42B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Encounter Modifiers</w:t>
      </w:r>
      <w:r>
        <w:tab/>
      </w:r>
      <w:r>
        <w:rPr>
          <w:sz w:val="16"/>
        </w:rPr>
        <w:t>AoCS1 223</w:t>
      </w:r>
    </w:p>
    <w:p w14:paraId="21AE60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 The Imperium</w:t>
      </w:r>
      <w:r>
        <w:tab/>
      </w:r>
      <w:r>
        <w:rPr>
          <w:sz w:val="16"/>
        </w:rPr>
        <w:t>AoCS1 178</w:t>
      </w:r>
    </w:p>
    <w:p w14:paraId="39C8C33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Infighting</w:t>
      </w:r>
      <w:r>
        <w:tab/>
      </w:r>
      <w:r>
        <w:rPr>
          <w:sz w:val="16"/>
        </w:rPr>
        <w:t>AoCS1 174</w:t>
      </w:r>
    </w:p>
    <w:p w14:paraId="65F585B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Kforuzeng Faction</w:t>
      </w:r>
      <w:r>
        <w:tab/>
      </w:r>
      <w:r>
        <w:rPr>
          <w:sz w:val="16"/>
        </w:rPr>
        <w:t>JTAS1 65</w:t>
      </w:r>
    </w:p>
    <w:p w14:paraId="1716D56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Kokasha</w:t>
      </w:r>
      <w:r>
        <w:tab/>
      </w:r>
      <w:r>
        <w:rPr>
          <w:sz w:val="16"/>
        </w:rPr>
        <w:t>AoCS1 172</w:t>
      </w:r>
    </w:p>
    <w:p w14:paraId="6205C5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Language</w:t>
      </w:r>
      <w:r>
        <w:tab/>
      </w:r>
      <w:r>
        <w:rPr>
          <w:sz w:val="16"/>
        </w:rPr>
        <w:t>AoCS1 178</w:t>
      </w:r>
    </w:p>
    <w:p w14:paraId="126969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Lifespan</w:t>
      </w:r>
      <w:r>
        <w:tab/>
      </w:r>
      <w:r>
        <w:rPr>
          <w:sz w:val="16"/>
        </w:rPr>
        <w:t>AoCS1 171</w:t>
      </w:r>
    </w:p>
    <w:p w14:paraId="70F673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Markings</w:t>
      </w:r>
      <w:r>
        <w:tab/>
      </w:r>
      <w:r>
        <w:rPr>
          <w:sz w:val="16"/>
        </w:rPr>
        <w:t>AoCS1 175</w:t>
      </w:r>
    </w:p>
    <w:p w14:paraId="39B797A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AoCS1 177</w:t>
      </w:r>
    </w:p>
    <w:p w14:paraId="5342E2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Nakagun</w:t>
      </w:r>
      <w:r>
        <w:tab/>
      </w:r>
      <w:r>
        <w:rPr>
          <w:sz w:val="16"/>
        </w:rPr>
        <w:t>AoCS1 172</w:t>
      </w:r>
    </w:p>
    <w:p w14:paraId="47E9BF64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Naming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AoCS1 178</w:t>
      </w:r>
    </w:p>
    <w:p w14:paraId="6D602A07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Non-Verbal Communication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AoCS1 178</w:t>
      </w:r>
    </w:p>
    <w:p w14:paraId="1D39526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Packs</w:t>
      </w:r>
      <w:r>
        <w:tab/>
      </w:r>
      <w:r>
        <w:rPr>
          <w:sz w:val="16"/>
        </w:rPr>
        <w:t>AoCS1 172</w:t>
      </w:r>
    </w:p>
    <w:p w14:paraId="3B1BA0B9" w14:textId="77777777" w:rsidR="001270EE" w:rsidRDefault="00000000">
      <w:r>
        <w:rPr>
          <w:sz w:val="20"/>
        </w:rPr>
        <w:t>Personal Protection</w:t>
      </w:r>
    </w:p>
    <w:p w14:paraId="2DF1A8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 Guards</w:t>
      </w:r>
      <w:r>
        <w:tab/>
      </w:r>
      <w:r>
        <w:rPr>
          <w:sz w:val="16"/>
        </w:rPr>
        <w:t>AoCS1 209</w:t>
      </w:r>
    </w:p>
    <w:p w14:paraId="2AD9574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 Shield</w:t>
      </w:r>
      <w:r>
        <w:tab/>
      </w:r>
      <w:r>
        <w:rPr>
          <w:sz w:val="16"/>
        </w:rPr>
        <w:t>AoCS1 209</w:t>
      </w:r>
    </w:p>
    <w:p w14:paraId="6EF5AAB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Armour Sets</w:t>
      </w:r>
      <w:r>
        <w:tab/>
      </w:r>
      <w:r>
        <w:rPr>
          <w:sz w:val="16"/>
        </w:rPr>
        <w:t>AoCS1 210</w:t>
      </w:r>
    </w:p>
    <w:p w14:paraId="61A2EE3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Coverall</w:t>
      </w:r>
      <w:r>
        <w:tab/>
      </w:r>
      <w:r>
        <w:rPr>
          <w:sz w:val="16"/>
        </w:rPr>
        <w:t>AoCS1 208</w:t>
      </w:r>
    </w:p>
    <w:p w14:paraId="429AB08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Jacket</w:t>
      </w:r>
      <w:r>
        <w:tab/>
      </w:r>
      <w:r>
        <w:rPr>
          <w:sz w:val="16"/>
        </w:rPr>
        <w:t>AoCS1 208</w:t>
      </w:r>
    </w:p>
    <w:p w14:paraId="43738D2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(Kungedz-Dhagu)</w:t>
      </w:r>
      <w:r>
        <w:tab/>
      </w:r>
      <w:r>
        <w:rPr>
          <w:sz w:val="16"/>
        </w:rPr>
        <w:t>AoCS1 210</w:t>
      </w:r>
    </w:p>
    <w:p w14:paraId="42FBD88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Set (Kungedz-Udhvarr)</w:t>
      </w:r>
      <w:r>
        <w:tab/>
      </w:r>
      <w:r>
        <w:rPr>
          <w:sz w:val="16"/>
        </w:rPr>
        <w:t>AoCS1 210</w:t>
      </w:r>
    </w:p>
    <w:p w14:paraId="52AEA3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Base Garments</w:t>
      </w:r>
      <w:r>
        <w:tab/>
      </w:r>
      <w:r>
        <w:rPr>
          <w:sz w:val="16"/>
        </w:rPr>
        <w:t>AoCS1 208</w:t>
      </w:r>
    </w:p>
    <w:p w14:paraId="10C0C4D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Battle Dress</w:t>
      </w:r>
      <w:r>
        <w:tab/>
      </w:r>
      <w:r>
        <w:rPr>
          <w:sz w:val="16"/>
        </w:rPr>
        <w:t>AoCS1 213</w:t>
      </w:r>
    </w:p>
    <w:p w14:paraId="4E4C856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Bracers</w:t>
      </w:r>
      <w:r>
        <w:tab/>
      </w:r>
      <w:r>
        <w:rPr>
          <w:sz w:val="16"/>
        </w:rPr>
        <w:t>AoCS1 209</w:t>
      </w:r>
    </w:p>
    <w:p w14:paraId="68A6D90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Breastplate</w:t>
      </w:r>
      <w:r>
        <w:tab/>
      </w:r>
      <w:r>
        <w:rPr>
          <w:sz w:val="16"/>
        </w:rPr>
        <w:t>AoCS1 209</w:t>
      </w:r>
    </w:p>
    <w:p w14:paraId="63E17B4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Charging Boot</w:t>
      </w:r>
      <w:r>
        <w:tab/>
      </w:r>
      <w:r>
        <w:rPr>
          <w:sz w:val="16"/>
        </w:rPr>
        <w:t>AoCS1 210</w:t>
      </w:r>
    </w:p>
    <w:p w14:paraId="5C43051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Combat Armour</w:t>
      </w:r>
      <w:r>
        <w:tab/>
      </w:r>
      <w:r>
        <w:rPr>
          <w:sz w:val="16"/>
        </w:rPr>
        <w:t>AoCS1 213</w:t>
      </w:r>
    </w:p>
    <w:p w14:paraId="122658D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Combat Vacc Suit</w:t>
      </w:r>
      <w:r>
        <w:tab/>
      </w:r>
      <w:r>
        <w:rPr>
          <w:sz w:val="16"/>
        </w:rPr>
        <w:t>AoCS1 212</w:t>
      </w:r>
    </w:p>
    <w:p w14:paraId="6429CBC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(Kforzgong)</w:t>
      </w:r>
      <w:r>
        <w:tab/>
      </w:r>
      <w:r>
        <w:rPr>
          <w:sz w:val="16"/>
        </w:rPr>
        <w:t>AoCS1 210</w:t>
      </w:r>
    </w:p>
    <w:p w14:paraId="327C3FB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Fighter Set (Kforzhazuk)</w:t>
      </w:r>
      <w:r>
        <w:tab/>
      </w:r>
      <w:r>
        <w:rPr>
          <w:sz w:val="16"/>
        </w:rPr>
        <w:t>AoCS1 210</w:t>
      </w:r>
    </w:p>
    <w:p w14:paraId="63A4BA2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Fighting Boot</w:t>
      </w:r>
      <w:r>
        <w:tab/>
      </w:r>
      <w:r>
        <w:rPr>
          <w:sz w:val="16"/>
        </w:rPr>
        <w:t>AoCS1 209</w:t>
      </w:r>
    </w:p>
    <w:p w14:paraId="418540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Fireproof Cape</w:t>
      </w:r>
      <w:r>
        <w:tab/>
      </w:r>
      <w:r>
        <w:rPr>
          <w:sz w:val="16"/>
        </w:rPr>
        <w:t>AoCS1 209</w:t>
      </w:r>
    </w:p>
    <w:p w14:paraId="3003B284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Heavy Assault Set (Kungedz-Verz)</w:t>
      </w:r>
      <w:r>
        <w:tab/>
      </w:r>
      <w:r>
        <w:rPr>
          <w:sz w:val="16"/>
        </w:rPr>
        <w:t>AoCS1 210</w:t>
      </w:r>
    </w:p>
    <w:p w14:paraId="18E42D4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Bracers</w:t>
      </w:r>
      <w:r>
        <w:tab/>
      </w:r>
      <w:r>
        <w:rPr>
          <w:sz w:val="16"/>
        </w:rPr>
        <w:t>AoCS1 209</w:t>
      </w:r>
    </w:p>
    <w:p w14:paraId="04AA910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Coverall</w:t>
      </w:r>
      <w:r>
        <w:tab/>
      </w:r>
      <w:r>
        <w:rPr>
          <w:sz w:val="16"/>
        </w:rPr>
        <w:t>AoCS1 208</w:t>
      </w:r>
    </w:p>
    <w:p w14:paraId="1E8B94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Jacket</w:t>
      </w:r>
      <w:r>
        <w:tab/>
      </w:r>
      <w:r>
        <w:rPr>
          <w:sz w:val="16"/>
        </w:rPr>
        <w:t>AoCS1 208</w:t>
      </w:r>
    </w:p>
    <w:p w14:paraId="6BD6CC0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Shoulder Guards</w:t>
      </w:r>
      <w:r>
        <w:tab/>
      </w:r>
      <w:r>
        <w:rPr>
          <w:sz w:val="16"/>
        </w:rPr>
        <w:t>AoCS1 209</w:t>
      </w:r>
    </w:p>
    <w:p w14:paraId="2A5E754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Vest</w:t>
      </w:r>
      <w:r>
        <w:tab/>
      </w:r>
      <w:r>
        <w:rPr>
          <w:sz w:val="16"/>
        </w:rPr>
        <w:t>AoCS1 209</w:t>
      </w:r>
    </w:p>
    <w:p w14:paraId="04C4D50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Leader-Fighter Set (Vhezkforz)</w:t>
      </w:r>
      <w:r>
        <w:tab/>
      </w:r>
      <w:r>
        <w:rPr>
          <w:sz w:val="16"/>
        </w:rPr>
        <w:t>AoCS1 210</w:t>
      </w:r>
    </w:p>
    <w:p w14:paraId="0E2CE03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Coverall</w:t>
      </w:r>
      <w:r>
        <w:tab/>
      </w:r>
      <w:r>
        <w:rPr>
          <w:sz w:val="16"/>
        </w:rPr>
        <w:t>AoCS1 208</w:t>
      </w:r>
    </w:p>
    <w:p w14:paraId="6AA21E5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Armoured Jacket</w:t>
      </w:r>
      <w:r>
        <w:tab/>
      </w:r>
      <w:r>
        <w:rPr>
          <w:sz w:val="16"/>
        </w:rPr>
        <w:t>AoCS1 208</w:t>
      </w:r>
    </w:p>
    <w:p w14:paraId="68735F6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Limb Armour</w:t>
      </w:r>
      <w:r>
        <w:tab/>
      </w:r>
      <w:r>
        <w:rPr>
          <w:sz w:val="16"/>
        </w:rPr>
        <w:t>AoCS1 209</w:t>
      </w:r>
    </w:p>
    <w:p w14:paraId="2D1EC94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Guards</w:t>
      </w:r>
      <w:r>
        <w:tab/>
      </w:r>
      <w:r>
        <w:rPr>
          <w:sz w:val="16"/>
        </w:rPr>
        <w:t>AoCS1 208</w:t>
      </w:r>
    </w:p>
    <w:p w14:paraId="111D90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Coverall</w:t>
      </w:r>
      <w:r>
        <w:tab/>
      </w:r>
      <w:r>
        <w:rPr>
          <w:sz w:val="16"/>
        </w:rPr>
        <w:t>AoCS1 208</w:t>
      </w:r>
    </w:p>
    <w:p w14:paraId="3641209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Standard Jacket</w:t>
      </w:r>
      <w:r>
        <w:tab/>
      </w:r>
      <w:r>
        <w:rPr>
          <w:sz w:val="16"/>
        </w:rPr>
        <w:t>AoCS1 208</w:t>
      </w:r>
    </w:p>
    <w:p w14:paraId="7B8B0C2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Stomping Boot</w:t>
      </w:r>
      <w:r>
        <w:tab/>
      </w:r>
      <w:r>
        <w:rPr>
          <w:sz w:val="16"/>
        </w:rPr>
        <w:t>AoCS1 210</w:t>
      </w:r>
    </w:p>
    <w:p w14:paraId="205D235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Torso Armour</w:t>
      </w:r>
      <w:r>
        <w:tab/>
      </w:r>
      <w:r>
        <w:rPr>
          <w:sz w:val="16"/>
        </w:rPr>
        <w:t>AoCS1 208</w:t>
      </w:r>
    </w:p>
    <w:p w14:paraId="3021498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Vacc Suit</w:t>
      </w:r>
      <w:r>
        <w:tab/>
      </w:r>
      <w:r>
        <w:rPr>
          <w:sz w:val="16"/>
        </w:rPr>
        <w:t>AoCS1 212</w:t>
      </w:r>
    </w:p>
    <w:p w14:paraId="080E64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Vest</w:t>
      </w:r>
      <w:r>
        <w:tab/>
      </w:r>
      <w:r>
        <w:rPr>
          <w:sz w:val="16"/>
        </w:rPr>
        <w:t>AoCS1 209</w:t>
      </w:r>
    </w:p>
    <w:p w14:paraId="2B3C407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(Zurrku-Ekdho)</w:t>
      </w:r>
      <w:r>
        <w:tab/>
      </w:r>
      <w:r>
        <w:rPr>
          <w:sz w:val="16"/>
        </w:rPr>
        <w:t>AoCS1 210</w:t>
      </w:r>
    </w:p>
    <w:p w14:paraId="4181F4D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(Zurrku-Oengga)</w:t>
      </w:r>
      <w:r>
        <w:tab/>
      </w:r>
      <w:r>
        <w:rPr>
          <w:sz w:val="16"/>
        </w:rPr>
        <w:t>AoCS1 210</w:t>
      </w:r>
    </w:p>
    <w:p w14:paraId="319AAD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Warrior Set (Zuurku-Azuk)</w:t>
      </w:r>
      <w:r>
        <w:tab/>
      </w:r>
      <w:r>
        <w:rPr>
          <w:sz w:val="16"/>
        </w:rPr>
        <w:t>AoCS1 210</w:t>
      </w:r>
    </w:p>
    <w:p w14:paraId="15F56597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Warrior-Leader Set (Vhezk-Zurrku)</w:t>
      </w:r>
      <w:r>
        <w:tab/>
      </w:r>
      <w:r>
        <w:rPr>
          <w:sz w:val="16"/>
        </w:rPr>
        <w:t>AoCS1 210</w:t>
      </w:r>
    </w:p>
    <w:p w14:paraId="024716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AoCS1 169</w:t>
      </w:r>
    </w:p>
    <w:p w14:paraId="7C3981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Purchasing Equipment</w:t>
      </w:r>
      <w:r>
        <w:tab/>
      </w:r>
      <w:r>
        <w:rPr>
          <w:sz w:val="16"/>
        </w:rPr>
        <w:t>AoCS1 207</w:t>
      </w:r>
    </w:p>
    <w:p w14:paraId="4535A0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Racial Pride</w:t>
      </w:r>
      <w:r>
        <w:tab/>
      </w:r>
      <w:r>
        <w:rPr>
          <w:sz w:val="16"/>
        </w:rPr>
        <w:t>AoCS1 173</w:t>
      </w:r>
    </w:p>
    <w:p w14:paraId="3559E3E7" w14:textId="77777777" w:rsidR="001270EE" w:rsidRDefault="00000000">
      <w:r>
        <w:rPr>
          <w:sz w:val="20"/>
        </w:rPr>
        <w:t>Robots</w:t>
      </w:r>
    </w:p>
    <w:p w14:paraId="5488D34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Advisor Robot</w:t>
      </w:r>
      <w:r>
        <w:tab/>
      </w:r>
      <w:r>
        <w:rPr>
          <w:sz w:val="16"/>
        </w:rPr>
        <w:t>AoCS1 215, RH 201</w:t>
      </w:r>
    </w:p>
    <w:p w14:paraId="201D699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Taskbot</w:t>
      </w:r>
      <w:r>
        <w:tab/>
      </w:r>
      <w:r>
        <w:rPr>
          <w:sz w:val="16"/>
        </w:rPr>
        <w:t>AoCS1 215, RH 202</w:t>
      </w:r>
    </w:p>
    <w:p w14:paraId="23696F5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Roth Thokken</w:t>
      </w:r>
      <w:r>
        <w:tab/>
      </w:r>
      <w:r>
        <w:rPr>
          <w:sz w:val="16"/>
        </w:rPr>
        <w:t>AoCS1 172</w:t>
      </w:r>
    </w:p>
    <w:p w14:paraId="1EE07AFA" w14:textId="77777777" w:rsidR="001270EE" w:rsidRDefault="00000000">
      <w:r>
        <w:rPr>
          <w:sz w:val="20"/>
        </w:rPr>
        <w:t>Ships</w:t>
      </w:r>
    </w:p>
    <w:p w14:paraId="24DA88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Corsair</w:t>
      </w:r>
      <w:r>
        <w:tab/>
      </w:r>
      <w:r>
        <w:rPr>
          <w:sz w:val="16"/>
        </w:rPr>
        <w:t>BtC 52</w:t>
      </w:r>
    </w:p>
    <w:p w14:paraId="6EB98BF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Aerounkhu Packet</w:t>
      </w:r>
      <w:r>
        <w:tab/>
      </w:r>
      <w:r>
        <w:rPr>
          <w:sz w:val="16"/>
        </w:rPr>
        <w:t>AoCS1 238</w:t>
      </w:r>
    </w:p>
    <w:p w14:paraId="5F3A808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Aetin Scout</w:t>
      </w:r>
      <w:r>
        <w:tab/>
      </w:r>
      <w:r>
        <w:rPr>
          <w:sz w:val="16"/>
        </w:rPr>
        <w:t>AoCS1 226</w:t>
      </w:r>
    </w:p>
    <w:p w14:paraId="6260BAB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Akalvo Yacht</w:t>
      </w:r>
      <w:r>
        <w:tab/>
      </w:r>
      <w:r>
        <w:rPr>
          <w:sz w:val="16"/>
        </w:rPr>
        <w:t>AoCS1 234</w:t>
      </w:r>
    </w:p>
    <w:p w14:paraId="33E6EC5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Avouz Courier</w:t>
      </w:r>
      <w:r>
        <w:tab/>
      </w:r>
      <w:r>
        <w:rPr>
          <w:sz w:val="16"/>
        </w:rPr>
        <w:t>AoCS1 230</w:t>
      </w:r>
    </w:p>
    <w:p w14:paraId="3D06CAB5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Khoeurrroe-Class Fel Armed Merchant</w:t>
      </w:r>
      <w:r>
        <w:tab/>
      </w:r>
      <w:r>
        <w:rPr>
          <w:sz w:val="16"/>
        </w:rPr>
        <w:t>BtC 232</w:t>
      </w:r>
    </w:p>
    <w:p w14:paraId="489B658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Khoghue Armed Junker</w:t>
      </w:r>
      <w:r>
        <w:tab/>
      </w:r>
      <w:r>
        <w:rPr>
          <w:sz w:val="16"/>
        </w:rPr>
        <w:t>ACS 154</w:t>
      </w:r>
    </w:p>
    <w:p w14:paraId="0C93F6B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Koerae Trader</w:t>
      </w:r>
      <w:r>
        <w:tab/>
      </w:r>
      <w:r>
        <w:rPr>
          <w:sz w:val="16"/>
        </w:rPr>
        <w:t>AoCS1 228</w:t>
      </w:r>
    </w:p>
    <w:p w14:paraId="236BB2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Leklun Corvette</w:t>
      </w:r>
      <w:r>
        <w:tab/>
      </w:r>
      <w:r>
        <w:rPr>
          <w:sz w:val="16"/>
        </w:rPr>
        <w:t>AoCS1 240</w:t>
      </w:r>
    </w:p>
    <w:p w14:paraId="75B2708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Nguksu Fast Trader</w:t>
      </w:r>
      <w:r>
        <w:tab/>
      </w:r>
      <w:r>
        <w:rPr>
          <w:sz w:val="16"/>
        </w:rPr>
        <w:t>ACS 152</w:t>
      </w:r>
    </w:p>
    <w:p w14:paraId="599421D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Rokkghiok Stealth Runner</w:t>
      </w:r>
      <w:r>
        <w:tab/>
      </w:r>
      <w:r>
        <w:rPr>
          <w:sz w:val="16"/>
        </w:rPr>
        <w:t>ACS 150</w:t>
      </w:r>
    </w:p>
    <w:p w14:paraId="22E4234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Rradhi Seeker</w:t>
      </w:r>
      <w:r>
        <w:tab/>
      </w:r>
      <w:r>
        <w:rPr>
          <w:sz w:val="16"/>
        </w:rPr>
        <w:t>AoCS1 232</w:t>
      </w:r>
    </w:p>
    <w:p w14:paraId="252A4E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Ruguelka Corsair</w:t>
      </w:r>
      <w:r>
        <w:tab/>
      </w:r>
      <w:r>
        <w:rPr>
          <w:sz w:val="16"/>
        </w:rPr>
        <w:t>AoCS1 236</w:t>
      </w:r>
    </w:p>
    <w:p w14:paraId="63176FA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Sorrgheg Reaver</w:t>
      </w:r>
      <w:r>
        <w:tab/>
      </w:r>
      <w:r>
        <w:rPr>
          <w:sz w:val="16"/>
        </w:rPr>
        <w:t>ACS 157</w:t>
      </w:r>
    </w:p>
    <w:p w14:paraId="15230222" w14:textId="77777777" w:rsidR="001270EE" w:rsidRDefault="00000000">
      <w:r>
        <w:rPr>
          <w:sz w:val="20"/>
        </w:rPr>
        <w:t>Small Craft</w:t>
      </w:r>
    </w:p>
    <w:p w14:paraId="7B15891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Aakum Heavy Fighter</w:t>
      </w:r>
      <w:r>
        <w:tab/>
      </w:r>
      <w:r>
        <w:rPr>
          <w:sz w:val="16"/>
        </w:rPr>
        <w:t>AoCS1 224</w:t>
      </w:r>
    </w:p>
    <w:p w14:paraId="043A62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AoCS1 172</w:t>
      </w:r>
    </w:p>
    <w:p w14:paraId="4ECE57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Subspecies</w:t>
      </w:r>
      <w:r>
        <w:tab/>
      </w:r>
      <w:r>
        <w:rPr>
          <w:sz w:val="16"/>
        </w:rPr>
        <w:t>AoCS1 171</w:t>
      </w:r>
    </w:p>
    <w:p w14:paraId="5D0601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Tattoos</w:t>
      </w:r>
      <w:r>
        <w:tab/>
      </w:r>
      <w:r>
        <w:rPr>
          <w:sz w:val="16"/>
        </w:rPr>
        <w:t>AoCS1 175</w:t>
      </w:r>
    </w:p>
    <w:p w14:paraId="4A70B4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AoCS1 179</w:t>
      </w:r>
    </w:p>
    <w:p w14:paraId="60D4AA8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AoCS1 180</w:t>
      </w:r>
    </w:p>
    <w:p w14:paraId="59A00F7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Charisma (CHA)</w:t>
      </w:r>
      <w:r>
        <w:tab/>
      </w:r>
      <w:r>
        <w:rPr>
          <w:sz w:val="16"/>
        </w:rPr>
        <w:t>AoCS1 179,206</w:t>
      </w:r>
    </w:p>
    <w:p w14:paraId="6C7ED23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AoCS1 181</w:t>
      </w:r>
    </w:p>
    <w:p w14:paraId="5853CE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AoCS1 204</w:t>
      </w:r>
    </w:p>
    <w:p w14:paraId="22190C0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AoCS1 205</w:t>
      </w:r>
    </w:p>
    <w:p w14:paraId="35EF628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Pack Events</w:t>
      </w:r>
      <w:r>
        <w:tab/>
      </w:r>
      <w:r>
        <w:rPr>
          <w:sz w:val="16"/>
        </w:rPr>
        <w:t>AoCS1 205</w:t>
      </w:r>
    </w:p>
    <w:p w14:paraId="3BA3A3C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Psionics</w:t>
      </w:r>
      <w:r>
        <w:tab/>
      </w:r>
      <w:r>
        <w:rPr>
          <w:sz w:val="16"/>
        </w:rPr>
        <w:t>AoCS1 181</w:t>
      </w:r>
    </w:p>
    <w:p w14:paraId="0FCF78E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Qualifications</w:t>
      </w:r>
      <w:r>
        <w:tab/>
      </w:r>
      <w:r>
        <w:rPr>
          <w:sz w:val="16"/>
        </w:rPr>
        <w:t>AoCS1 181</w:t>
      </w:r>
    </w:p>
    <w:p w14:paraId="255E7E8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Skills</w:t>
      </w:r>
      <w:r>
        <w:tab/>
      </w:r>
      <w:r>
        <w:rPr>
          <w:sz w:val="16"/>
        </w:rPr>
        <w:t>AoCS1 181</w:t>
      </w:r>
    </w:p>
    <w:p w14:paraId="3527D80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AoCS1 179</w:t>
      </w:r>
    </w:p>
    <w:p w14:paraId="5496809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Titles</w:t>
      </w:r>
      <w:r>
        <w:tab/>
      </w:r>
      <w:r>
        <w:rPr>
          <w:sz w:val="16"/>
        </w:rPr>
        <w:t>AoCS1 179</w:t>
      </w:r>
    </w:p>
    <w:p w14:paraId="2CD0261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United Followers of Augurgh</w:t>
      </w:r>
      <w:r>
        <w:tab/>
      </w:r>
      <w:r>
        <w:rPr>
          <w:sz w:val="16"/>
        </w:rPr>
        <w:t>BtC 160,231</w:t>
      </w:r>
    </w:p>
    <w:p w14:paraId="4851A5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Urzaeng</w:t>
      </w:r>
      <w:r>
        <w:tab/>
      </w:r>
      <w:r>
        <w:rPr>
          <w:sz w:val="16"/>
        </w:rPr>
        <w:t>AoCS1 171, BaEVV 5</w:t>
      </w:r>
    </w:p>
    <w:p w14:paraId="7F454B52" w14:textId="77777777" w:rsidR="001270EE" w:rsidRDefault="00000000">
      <w:r>
        <w:rPr>
          <w:sz w:val="20"/>
        </w:rPr>
        <w:t>Vehicles</w:t>
      </w:r>
    </w:p>
    <w:p w14:paraId="2067967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4104B2B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6C49F6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6C8226F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581D16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6EFF12A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4A7A7185" w14:textId="77777777" w:rsidR="001270EE" w:rsidRDefault="00000000">
      <w:r>
        <w:rPr>
          <w:sz w:val="20"/>
        </w:rPr>
        <w:t>Weapon</w:t>
      </w:r>
    </w:p>
    <w:p w14:paraId="5661DCA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035AA44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475CCE5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4E64F9A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12CA8D42" w14:textId="77777777" w:rsidR="001270EE" w:rsidRDefault="00000000">
      <w:r>
        <w:br w:type="page"/>
      </w:r>
    </w:p>
    <w:p w14:paraId="7F99CDAD" w14:textId="77777777" w:rsidR="001270EE" w:rsidRDefault="00000000">
      <w:r>
        <w:rPr>
          <w:b/>
          <w:sz w:val="24"/>
        </w:rPr>
        <w:lastRenderedPageBreak/>
        <w:t>Vegan</w:t>
      </w:r>
    </w:p>
    <w:p w14:paraId="4A7468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Culture</w:t>
      </w:r>
      <w:r>
        <w:tab/>
      </w:r>
      <w:r>
        <w:rPr>
          <w:sz w:val="16"/>
        </w:rPr>
        <w:t>SF 70</w:t>
      </w:r>
    </w:p>
    <w:p w14:paraId="6EDD8E1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Emtyan Satowy</w:t>
      </w:r>
      <w:r>
        <w:tab/>
      </w:r>
      <w:r>
        <w:rPr>
          <w:sz w:val="16"/>
        </w:rPr>
        <w:t>SF 162</w:t>
      </w:r>
    </w:p>
    <w:p w14:paraId="44A0363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Ewm Shao Gwi</w:t>
      </w:r>
      <w:r>
        <w:tab/>
      </w:r>
      <w:r>
        <w:rPr>
          <w:sz w:val="16"/>
        </w:rPr>
        <w:t>SF 89</w:t>
      </w:r>
    </w:p>
    <w:p w14:paraId="514D72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Glossary</w:t>
      </w:r>
      <w:r>
        <w:tab/>
      </w:r>
      <w:r>
        <w:rPr>
          <w:sz w:val="16"/>
        </w:rPr>
        <w:t>SF 75</w:t>
      </w:r>
    </w:p>
    <w:p w14:paraId="2333C5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Government</w:t>
      </w:r>
      <w:r>
        <w:tab/>
      </w:r>
      <w:r>
        <w:rPr>
          <w:sz w:val="16"/>
        </w:rPr>
        <w:t>SF 70</w:t>
      </w:r>
    </w:p>
    <w:p w14:paraId="141BB53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Highguard</w:t>
      </w:r>
      <w:r>
        <w:tab/>
      </w:r>
      <w:r>
        <w:rPr>
          <w:sz w:val="16"/>
        </w:rPr>
        <w:t>SF 76</w:t>
      </w:r>
    </w:p>
    <w:p w14:paraId="060457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History</w:t>
      </w:r>
      <w:r>
        <w:tab/>
      </w:r>
      <w:r>
        <w:rPr>
          <w:sz w:val="16"/>
        </w:rPr>
        <w:t>SF 70</w:t>
      </w:r>
    </w:p>
    <w:p w14:paraId="6FA447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SF 70</w:t>
      </w:r>
    </w:p>
    <w:p w14:paraId="0C451C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Overview</w:t>
      </w:r>
      <w:r>
        <w:tab/>
      </w:r>
      <w:r>
        <w:rPr>
          <w:sz w:val="16"/>
        </w:rPr>
        <w:t>SF 69</w:t>
      </w:r>
    </w:p>
    <w:p w14:paraId="5268EF22" w14:textId="77777777" w:rsidR="001270EE" w:rsidRDefault="00000000">
      <w:r>
        <w:rPr>
          <w:sz w:val="20"/>
        </w:rPr>
        <w:t>Ships</w:t>
      </w:r>
    </w:p>
    <w:p w14:paraId="1EAADB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Khylduar-Class Vegan Vessel</w:t>
      </w:r>
      <w:r>
        <w:tab/>
      </w:r>
      <w:r>
        <w:rPr>
          <w:sz w:val="16"/>
        </w:rPr>
        <w:t>SF 80</w:t>
      </w:r>
    </w:p>
    <w:p w14:paraId="1BB733CF" w14:textId="77777777" w:rsidR="001270EE" w:rsidRDefault="00000000">
      <w:r>
        <w:rPr>
          <w:sz w:val="20"/>
        </w:rPr>
        <w:t>Small Craft</w:t>
      </w:r>
    </w:p>
    <w:p w14:paraId="5E4B3AA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Vegan Interface Transport</w:t>
      </w:r>
      <w:r>
        <w:tab/>
      </w:r>
      <w:r>
        <w:rPr>
          <w:sz w:val="16"/>
        </w:rPr>
        <w:t>SF 78</w:t>
      </w:r>
    </w:p>
    <w:p w14:paraId="07160A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SF 70</w:t>
      </w:r>
    </w:p>
    <w:p w14:paraId="73918E0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SF 72</w:t>
      </w:r>
    </w:p>
    <w:p w14:paraId="3202A46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Benefits and Retirement</w:t>
      </w:r>
      <w:r>
        <w:tab/>
      </w:r>
      <w:r>
        <w:rPr>
          <w:sz w:val="16"/>
        </w:rPr>
        <w:t>SF 73</w:t>
      </w:r>
    </w:p>
    <w:p w14:paraId="2A69884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SF 73</w:t>
      </w:r>
    </w:p>
    <w:p w14:paraId="2D9E514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Terms</w:t>
      </w:r>
      <w:r>
        <w:tab/>
      </w:r>
      <w:r>
        <w:rPr>
          <w:sz w:val="16"/>
        </w:rPr>
        <w:t>SF 73</w:t>
      </w:r>
    </w:p>
    <w:p w14:paraId="2DA1EFAF" w14:textId="77777777" w:rsidR="001270EE" w:rsidRDefault="00000000">
      <w:pPr>
        <w:ind w:left="283"/>
      </w:pPr>
      <w:r>
        <w:rPr>
          <w:sz w:val="20"/>
        </w:rPr>
        <w:t>Vegan Administrator and Diplomat</w:t>
      </w:r>
    </w:p>
    <w:p w14:paraId="3874D7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Events</w:t>
      </w:r>
      <w:r>
        <w:tab/>
      </w:r>
      <w:r>
        <w:rPr>
          <w:sz w:val="16"/>
        </w:rPr>
        <w:t>SF 74</w:t>
      </w:r>
    </w:p>
    <w:p w14:paraId="758D7B23" w14:textId="77777777" w:rsidR="001270EE" w:rsidRDefault="00000000">
      <w:pPr>
        <w:ind w:left="283"/>
      </w:pPr>
      <w:r>
        <w:rPr>
          <w:sz w:val="20"/>
        </w:rPr>
        <w:t>Vegan Administrator and Diplomat</w:t>
      </w:r>
    </w:p>
    <w:p w14:paraId="4FB9E33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Mishaps</w:t>
      </w:r>
      <w:r>
        <w:tab/>
      </w:r>
      <w:r>
        <w:rPr>
          <w:sz w:val="16"/>
        </w:rPr>
        <w:t>SF 73</w:t>
      </w:r>
    </w:p>
    <w:p w14:paraId="294E148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Events</w:t>
      </w:r>
      <w:r>
        <w:tab/>
      </w:r>
      <w:r>
        <w:rPr>
          <w:sz w:val="16"/>
        </w:rPr>
        <w:t>SF 75</w:t>
      </w:r>
    </w:p>
    <w:p w14:paraId="3376B30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Vegan Military Mishaps</w:t>
      </w:r>
      <w:r>
        <w:tab/>
      </w:r>
      <w:r>
        <w:rPr>
          <w:sz w:val="16"/>
        </w:rPr>
        <w:t>SF 74</w:t>
      </w:r>
    </w:p>
    <w:p w14:paraId="6BBEAC31" w14:textId="77777777" w:rsidR="001270EE" w:rsidRDefault="00000000">
      <w:r>
        <w:br w:type="page"/>
      </w:r>
    </w:p>
    <w:p w14:paraId="0CE0CACA" w14:textId="77777777" w:rsidR="001270EE" w:rsidRDefault="00000000">
      <w:r>
        <w:rPr>
          <w:b/>
          <w:sz w:val="24"/>
        </w:rPr>
        <w:lastRenderedPageBreak/>
        <w:t>Vehicle Workshop</w:t>
      </w:r>
    </w:p>
    <w:p w14:paraId="26D06B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Active Defence</w:t>
      </w:r>
      <w:r>
        <w:tab/>
      </w:r>
      <w:r>
        <w:rPr>
          <w:sz w:val="16"/>
        </w:rPr>
        <w:t>VH 49</w:t>
      </w:r>
    </w:p>
    <w:p w14:paraId="24C9DE1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Ammunition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45</w:t>
      </w:r>
    </w:p>
    <w:p w14:paraId="6F5A9EA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34</w:t>
      </w:r>
    </w:p>
    <w:p w14:paraId="0286502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Armour Locations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34</w:t>
      </w:r>
    </w:p>
    <w:p w14:paraId="75BCD0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Bio-Tech Trait</w:t>
      </w:r>
      <w:r>
        <w:tab/>
      </w:r>
      <w:r>
        <w:rPr>
          <w:sz w:val="16"/>
        </w:rPr>
        <w:t>VH 61</w:t>
      </w:r>
    </w:p>
    <w:p w14:paraId="6795395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Ectothermic</w:t>
      </w:r>
      <w:r>
        <w:tab/>
      </w:r>
      <w:r>
        <w:rPr>
          <w:sz w:val="16"/>
        </w:rPr>
        <w:t>VH 61</w:t>
      </w:r>
    </w:p>
    <w:p w14:paraId="62C5E20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Endothermic</w:t>
      </w:r>
      <w:r>
        <w:tab/>
      </w:r>
      <w:r>
        <w:rPr>
          <w:sz w:val="16"/>
        </w:rPr>
        <w:t>VH 62</w:t>
      </w:r>
    </w:p>
    <w:p w14:paraId="5C7CE01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Invertebrate</w:t>
      </w:r>
      <w:r>
        <w:tab/>
      </w:r>
      <w:r>
        <w:rPr>
          <w:sz w:val="16"/>
        </w:rPr>
        <w:t>VH 62</w:t>
      </w:r>
    </w:p>
    <w:p w14:paraId="3DAD990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Vertebrate</w:t>
      </w:r>
      <w:r>
        <w:tab/>
      </w:r>
      <w:r>
        <w:rPr>
          <w:sz w:val="16"/>
        </w:rPr>
        <w:t>VH 62</w:t>
      </w:r>
    </w:p>
    <w:p w14:paraId="47D3ECF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Bio-Tech Weaponry</w:t>
      </w:r>
      <w:r>
        <w:tab/>
      </w:r>
      <w:r>
        <w:rPr>
          <w:sz w:val="16"/>
        </w:rPr>
        <w:t>VH 62</w:t>
      </w:r>
    </w:p>
    <w:p w14:paraId="2835C62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Arc Cannon</w:t>
      </w:r>
      <w:r>
        <w:tab/>
      </w:r>
      <w:r>
        <w:rPr>
          <w:sz w:val="16"/>
        </w:rPr>
        <w:t>VH 63</w:t>
      </w:r>
    </w:p>
    <w:p w14:paraId="31FE74A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Biolaser</w:t>
      </w:r>
      <w:r>
        <w:tab/>
      </w:r>
      <w:r>
        <w:rPr>
          <w:sz w:val="16"/>
        </w:rPr>
        <w:t>VH 63</w:t>
      </w:r>
    </w:p>
    <w:p w14:paraId="09CEA30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Bombardier Cannon</w:t>
      </w:r>
      <w:r>
        <w:tab/>
      </w:r>
      <w:r>
        <w:rPr>
          <w:sz w:val="16"/>
        </w:rPr>
        <w:t>VH 63</w:t>
      </w:r>
    </w:p>
    <w:p w14:paraId="57522F3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Flame Spitter</w:t>
      </w:r>
      <w:r>
        <w:tab/>
      </w:r>
      <w:r>
        <w:rPr>
          <w:sz w:val="16"/>
        </w:rPr>
        <w:t>VH 64</w:t>
      </w:r>
    </w:p>
    <w:p w14:paraId="06EB519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Scything Claw</w:t>
      </w:r>
      <w:r>
        <w:tab/>
      </w:r>
      <w:r>
        <w:rPr>
          <w:sz w:val="16"/>
        </w:rPr>
        <w:t>VH 64</w:t>
      </w:r>
    </w:p>
    <w:p w14:paraId="0CA5CF3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VH 64</w:t>
      </w:r>
    </w:p>
    <w:p w14:paraId="500A73A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Spore Mortar</w:t>
      </w:r>
      <w:r>
        <w:tab/>
      </w:r>
      <w:r>
        <w:rPr>
          <w:sz w:val="16"/>
        </w:rPr>
        <w:t>VH 65</w:t>
      </w:r>
    </w:p>
    <w:p w14:paraId="3C029F6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Swarm Cannon</w:t>
      </w:r>
      <w:r>
        <w:tab/>
      </w:r>
      <w:r>
        <w:rPr>
          <w:sz w:val="16"/>
        </w:rPr>
        <w:t>VH 65</w:t>
      </w:r>
    </w:p>
    <w:p w14:paraId="4BA95F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Biotech</w:t>
      </w:r>
      <w:r>
        <w:tab/>
      </w:r>
      <w:r>
        <w:rPr>
          <w:sz w:val="16"/>
        </w:rPr>
        <w:t>VH 61</w:t>
      </w:r>
    </w:p>
    <w:p w14:paraId="3BCBFB5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Repairs</w:t>
      </w:r>
      <w:r>
        <w:tab/>
      </w:r>
      <w:r>
        <w:rPr>
          <w:sz w:val="16"/>
        </w:rPr>
        <w:t>VH 65</w:t>
      </w:r>
    </w:p>
    <w:p w14:paraId="1B76B664" w14:textId="77777777" w:rsidR="001270EE" w:rsidRDefault="00000000">
      <w:r>
        <w:rPr>
          <w:sz w:val="20"/>
        </w:rPr>
        <w:t>Chassis Option</w:t>
      </w:r>
    </w:p>
    <w:p w14:paraId="343FD61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Armoured Fighting Vehicle</w:t>
      </w:r>
      <w:r>
        <w:tab/>
      </w:r>
      <w:r>
        <w:rPr>
          <w:sz w:val="16"/>
        </w:rPr>
        <w:t>VH 15,17,31</w:t>
      </w:r>
    </w:p>
    <w:p w14:paraId="10063B2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Floats</w:t>
      </w:r>
      <w:r>
        <w:tab/>
      </w:r>
      <w:r>
        <w:rPr>
          <w:sz w:val="16"/>
        </w:rPr>
        <w:t>VH 25,26,27,28,29</w:t>
      </w:r>
    </w:p>
    <w:p w14:paraId="5A18237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Folding Rotors</w:t>
      </w:r>
      <w:r>
        <w:tab/>
      </w:r>
      <w:r>
        <w:rPr>
          <w:sz w:val="16"/>
        </w:rPr>
        <w:t>VH 29</w:t>
      </w:r>
    </w:p>
    <w:p w14:paraId="6B15F72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29</w:t>
      </w:r>
    </w:p>
    <w:p w14:paraId="44B697D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Folding Wings</w:t>
      </w:r>
      <w:r>
        <w:tab/>
      </w:r>
      <w:r>
        <w:rPr>
          <w:sz w:val="16"/>
        </w:rPr>
        <w:t>VH 25,26,27,28</w:t>
      </w:r>
    </w:p>
    <w:p w14:paraId="2BEBC77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Hydrofoil</w:t>
      </w:r>
      <w:r>
        <w:tab/>
      </w:r>
      <w:r>
        <w:rPr>
          <w:sz w:val="16"/>
        </w:rPr>
        <w:t>VH 20,21</w:t>
      </w:r>
    </w:p>
    <w:p w14:paraId="0F5092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Dive</w:t>
      </w:r>
      <w:r>
        <w:tab/>
      </w:r>
      <w:r>
        <w:rPr>
          <w:sz w:val="16"/>
        </w:rPr>
        <w:t>VH 22,23</w:t>
      </w:r>
    </w:p>
    <w:p w14:paraId="21076F8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Lifting Body</w:t>
      </w:r>
      <w:r>
        <w:tab/>
      </w:r>
      <w:r>
        <w:rPr>
          <w:sz w:val="16"/>
        </w:rPr>
        <w:t>VH 24</w:t>
      </w:r>
    </w:p>
    <w:p w14:paraId="354F46F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Lifting Surface</w:t>
      </w:r>
      <w:r>
        <w:tab/>
      </w:r>
      <w:r>
        <w:rPr>
          <w:sz w:val="16"/>
        </w:rPr>
        <w:t>AoCS3 71</w:t>
      </w:r>
    </w:p>
    <w:p w14:paraId="3D6179C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Monowheel</w:t>
      </w:r>
      <w:r>
        <w:tab/>
      </w:r>
      <w:r>
        <w:rPr>
          <w:sz w:val="16"/>
        </w:rPr>
        <w:t>VH 14</w:t>
      </w:r>
    </w:p>
    <w:p w14:paraId="5F895BD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Multi-legs</w:t>
      </w:r>
      <w:r>
        <w:tab/>
      </w:r>
      <w:r>
        <w:rPr>
          <w:sz w:val="16"/>
        </w:rPr>
        <w:t>VH 31</w:t>
      </w:r>
    </w:p>
    <w:p w14:paraId="33947EA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Open Frame</w:t>
      </w:r>
      <w:r>
        <w:tab/>
      </w:r>
      <w:r>
        <w:rPr>
          <w:sz w:val="16"/>
        </w:rPr>
        <w:t>VH 14,16</w:t>
      </w:r>
    </w:p>
    <w:p w14:paraId="62CB8DB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Outboard Motor</w:t>
      </w:r>
      <w:r>
        <w:tab/>
      </w:r>
      <w:r>
        <w:rPr>
          <w:sz w:val="16"/>
        </w:rPr>
        <w:t>VH 19</w:t>
      </w:r>
    </w:p>
    <w:p w14:paraId="360825B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Rail Rider</w:t>
      </w:r>
      <w:r>
        <w:tab/>
      </w:r>
      <w:r>
        <w:rPr>
          <w:sz w:val="16"/>
        </w:rPr>
        <w:t>VH 15</w:t>
      </w:r>
    </w:p>
    <w:p w14:paraId="719B592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Rough Terrain</w:t>
      </w:r>
      <w:r>
        <w:tab/>
      </w:r>
      <w:r>
        <w:rPr>
          <w:sz w:val="16"/>
        </w:rPr>
        <w:t>VH 14,15</w:t>
      </w:r>
    </w:p>
    <w:p w14:paraId="6FB7590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STOL</w:t>
      </w:r>
      <w:r>
        <w:tab/>
      </w:r>
      <w:r>
        <w:rPr>
          <w:sz w:val="16"/>
        </w:rPr>
        <w:t>VH 25,26,27,28</w:t>
      </w:r>
    </w:p>
    <w:p w14:paraId="67DF15C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Streamlined</w:t>
      </w:r>
      <w:r>
        <w:tab/>
      </w:r>
      <w:r>
        <w:rPr>
          <w:sz w:val="16"/>
        </w:rPr>
        <w:t>VH 16,17</w:t>
      </w:r>
    </w:p>
    <w:p w14:paraId="7452F14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Supercavitating Drive</w:t>
      </w:r>
      <w:r>
        <w:tab/>
      </w:r>
      <w:r>
        <w:rPr>
          <w:sz w:val="16"/>
        </w:rPr>
        <w:t>VH 22,23</w:t>
      </w:r>
    </w:p>
    <w:p w14:paraId="2CFEC19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Supersonic</w:t>
      </w:r>
      <w:r>
        <w:tab/>
      </w:r>
      <w:r>
        <w:rPr>
          <w:sz w:val="16"/>
        </w:rPr>
        <w:t>VH 27,28</w:t>
      </w:r>
    </w:p>
    <w:p w14:paraId="4455189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Tilt Jets</w:t>
      </w:r>
      <w:r>
        <w:tab/>
      </w:r>
      <w:r>
        <w:rPr>
          <w:sz w:val="16"/>
        </w:rPr>
        <w:t>VH 27,28</w:t>
      </w:r>
    </w:p>
    <w:p w14:paraId="0F9E34A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Tilt Rotors</w:t>
      </w:r>
      <w:r>
        <w:tab/>
      </w:r>
      <w:r>
        <w:rPr>
          <w:sz w:val="16"/>
        </w:rPr>
        <w:t>VH 25,26</w:t>
      </w:r>
    </w:p>
    <w:p w14:paraId="43578B1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Tracks</w:t>
      </w:r>
      <w:r>
        <w:tab/>
      </w:r>
      <w:r>
        <w:rPr>
          <w:sz w:val="16"/>
        </w:rPr>
        <w:t>VH 14,15</w:t>
      </w:r>
    </w:p>
    <w:p w14:paraId="107EEA3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Tunneller</w:t>
      </w:r>
      <w:r>
        <w:tab/>
      </w:r>
      <w:r>
        <w:rPr>
          <w:sz w:val="16"/>
        </w:rPr>
        <w:t>VH 15</w:t>
      </w:r>
    </w:p>
    <w:p w14:paraId="6FEAF33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Variable Lifiting Surface</w:t>
      </w:r>
      <w:r>
        <w:tab/>
      </w:r>
      <w:r>
        <w:rPr>
          <w:sz w:val="16"/>
        </w:rPr>
        <w:t>AoCS3 71</w:t>
      </w:r>
    </w:p>
    <w:p w14:paraId="2380DB7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Wind-powered</w:t>
      </w:r>
      <w:r>
        <w:tab/>
      </w:r>
      <w:r>
        <w:rPr>
          <w:sz w:val="16"/>
        </w:rPr>
        <w:t>VH 18</w:t>
      </w:r>
    </w:p>
    <w:p w14:paraId="217072D2" w14:textId="77777777" w:rsidR="001270EE" w:rsidRDefault="00000000">
      <w:r>
        <w:rPr>
          <w:sz w:val="20"/>
        </w:rPr>
        <w:t>Chassis Type</w:t>
      </w:r>
    </w:p>
    <w:p w14:paraId="71F1AF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Aerodyne</w:t>
      </w:r>
      <w:r>
        <w:tab/>
      </w:r>
      <w:r>
        <w:rPr>
          <w:sz w:val="16"/>
        </w:rPr>
        <w:t>VH 29</w:t>
      </w:r>
    </w:p>
    <w:p w14:paraId="5FD9C60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Airship</w:t>
      </w:r>
      <w:r>
        <w:tab/>
      </w:r>
      <w:r>
        <w:rPr>
          <w:sz w:val="16"/>
        </w:rPr>
        <w:t>VH 24</w:t>
      </w:r>
    </w:p>
    <w:p w14:paraId="408F10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Aeroplane</w:t>
      </w:r>
      <w:r>
        <w:tab/>
      </w:r>
      <w:r>
        <w:rPr>
          <w:sz w:val="16"/>
        </w:rPr>
        <w:t>VH 26</w:t>
      </w:r>
    </w:p>
    <w:p w14:paraId="4B835D0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 Vehicle</w:t>
      </w:r>
      <w:r>
        <w:tab/>
      </w:r>
      <w:r>
        <w:rPr>
          <w:sz w:val="16"/>
        </w:rPr>
        <w:t>VH 17</w:t>
      </w:r>
    </w:p>
    <w:p w14:paraId="09950BB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Ground Vehicle</w:t>
      </w:r>
      <w:r>
        <w:tab/>
      </w:r>
      <w:r>
        <w:rPr>
          <w:sz w:val="16"/>
        </w:rPr>
        <w:t>VH 15</w:t>
      </w:r>
    </w:p>
    <w:p w14:paraId="35EE74F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Hovercraft</w:t>
      </w:r>
      <w:r>
        <w:tab/>
      </w:r>
      <w:r>
        <w:rPr>
          <w:sz w:val="16"/>
        </w:rPr>
        <w:t>VH 33</w:t>
      </w:r>
    </w:p>
    <w:p w14:paraId="1809341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Jet</w:t>
      </w:r>
      <w:r>
        <w:tab/>
      </w:r>
      <w:r>
        <w:rPr>
          <w:sz w:val="16"/>
        </w:rPr>
        <w:t>VH 28</w:t>
      </w:r>
    </w:p>
    <w:p w14:paraId="3421325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Submersible</w:t>
      </w:r>
      <w:r>
        <w:tab/>
      </w:r>
      <w:r>
        <w:rPr>
          <w:sz w:val="16"/>
        </w:rPr>
        <w:t>VH 23</w:t>
      </w:r>
    </w:p>
    <w:p w14:paraId="7894624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Walker</w:t>
      </w:r>
      <w:r>
        <w:tab/>
      </w:r>
      <w:r>
        <w:rPr>
          <w:sz w:val="16"/>
        </w:rPr>
        <w:t>VH 31</w:t>
      </w:r>
    </w:p>
    <w:p w14:paraId="6F8C477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Helicopter</w:t>
      </w:r>
      <w:r>
        <w:tab/>
      </w:r>
      <w:r>
        <w:rPr>
          <w:sz w:val="16"/>
        </w:rPr>
        <w:t>VH 29</w:t>
      </w:r>
    </w:p>
    <w:p w14:paraId="739E87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Aeroplane</w:t>
      </w:r>
      <w:r>
        <w:tab/>
      </w:r>
      <w:r>
        <w:rPr>
          <w:sz w:val="16"/>
        </w:rPr>
        <w:t>VH 25</w:t>
      </w:r>
    </w:p>
    <w:p w14:paraId="23B7BF8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Grav Vehicle</w:t>
      </w:r>
      <w:r>
        <w:tab/>
      </w:r>
      <w:r>
        <w:rPr>
          <w:sz w:val="16"/>
        </w:rPr>
        <w:t>VH 16</w:t>
      </w:r>
    </w:p>
    <w:p w14:paraId="5B3B5BB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Ground Vehicle</w:t>
      </w:r>
      <w:r>
        <w:tab/>
      </w:r>
      <w:r>
        <w:rPr>
          <w:sz w:val="16"/>
        </w:rPr>
        <w:t>VH 14</w:t>
      </w:r>
    </w:p>
    <w:p w14:paraId="0F3A1B6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Hovercraft</w:t>
      </w:r>
      <w:r>
        <w:tab/>
      </w:r>
      <w:r>
        <w:rPr>
          <w:sz w:val="16"/>
        </w:rPr>
        <w:t>VH 32</w:t>
      </w:r>
    </w:p>
    <w:p w14:paraId="433A006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Jet</w:t>
      </w:r>
      <w:r>
        <w:tab/>
      </w:r>
      <w:r>
        <w:rPr>
          <w:sz w:val="16"/>
        </w:rPr>
        <w:t>VH 27</w:t>
      </w:r>
    </w:p>
    <w:p w14:paraId="232F56C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Submersible</w:t>
      </w:r>
      <w:r>
        <w:tab/>
      </w:r>
      <w:r>
        <w:rPr>
          <w:sz w:val="16"/>
        </w:rPr>
        <w:t>VH 22</w:t>
      </w:r>
    </w:p>
    <w:p w14:paraId="6A20C9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Ornithopter</w:t>
      </w:r>
      <w:r>
        <w:tab/>
      </w:r>
      <w:r>
        <w:rPr>
          <w:sz w:val="16"/>
        </w:rPr>
        <w:t>VH 29</w:t>
      </w:r>
    </w:p>
    <w:p w14:paraId="06DDA46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Powered Boat</w:t>
      </w:r>
      <w:r>
        <w:tab/>
      </w:r>
      <w:r>
        <w:rPr>
          <w:sz w:val="16"/>
        </w:rPr>
        <w:t>VH 20</w:t>
      </w:r>
    </w:p>
    <w:p w14:paraId="7FF9233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Ship</w:t>
      </w:r>
      <w:r>
        <w:tab/>
      </w:r>
      <w:r>
        <w:rPr>
          <w:sz w:val="16"/>
        </w:rPr>
        <w:t>VH 21</w:t>
      </w:r>
    </w:p>
    <w:p w14:paraId="13C9C5D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Boat</w:t>
      </w:r>
      <w:r>
        <w:tab/>
      </w:r>
      <w:r>
        <w:rPr>
          <w:sz w:val="16"/>
        </w:rPr>
        <w:t>VH 19</w:t>
      </w:r>
    </w:p>
    <w:p w14:paraId="3EB8559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Unpowered Vehicle</w:t>
      </w:r>
      <w:r>
        <w:tab/>
      </w:r>
      <w:r>
        <w:rPr>
          <w:sz w:val="16"/>
        </w:rPr>
        <w:t>VH 18</w:t>
      </w:r>
    </w:p>
    <w:p w14:paraId="40B7BB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Construction Times</w:t>
      </w:r>
      <w:r>
        <w:tab/>
      </w:r>
      <w:r>
        <w:rPr>
          <w:sz w:val="16"/>
        </w:rPr>
        <w:t>VH 5</w:t>
      </w:r>
    </w:p>
    <w:p w14:paraId="6398423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Control Systems</w:t>
      </w:r>
      <w:r>
        <w:tab/>
      </w:r>
      <w:r>
        <w:rPr>
          <w:sz w:val="16"/>
        </w:rPr>
        <w:t>VH 47</w:t>
      </w:r>
    </w:p>
    <w:p w14:paraId="63315D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Creature Comforts and Utility</w:t>
      </w:r>
      <w:r>
        <w:tab/>
      </w:r>
      <w:r>
        <w:rPr>
          <w:sz w:val="16"/>
        </w:rPr>
        <w:t>VH 56</w:t>
      </w:r>
    </w:p>
    <w:p w14:paraId="77E553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Customisation</w:t>
      </w:r>
      <w:r>
        <w:tab/>
      </w:r>
      <w:r>
        <w:rPr>
          <w:sz w:val="16"/>
        </w:rPr>
        <w:t>VH 46</w:t>
      </w:r>
    </w:p>
    <w:p w14:paraId="33D2980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Airlock</w:t>
      </w:r>
      <w:r>
        <w:tab/>
      </w:r>
      <w:r>
        <w:rPr>
          <w:sz w:val="16"/>
        </w:rPr>
        <w:t>VH 55</w:t>
      </w:r>
    </w:p>
    <w:p w14:paraId="311E02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VH 49</w:t>
      </w:r>
    </w:p>
    <w:p w14:paraId="674951A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Aquatic Drive</w:t>
      </w:r>
      <w:r>
        <w:tab/>
      </w:r>
      <w:r>
        <w:rPr>
          <w:sz w:val="16"/>
        </w:rPr>
        <w:t>CRB 142, VH 47</w:t>
      </w:r>
    </w:p>
    <w:p w14:paraId="02CF406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Atmospheric Sampler</w:t>
      </w:r>
      <w:r>
        <w:tab/>
      </w:r>
      <w:r>
        <w:rPr>
          <w:sz w:val="16"/>
        </w:rPr>
        <w:t>VH 56</w:t>
      </w:r>
    </w:p>
    <w:p w14:paraId="63E7629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Autodoc</w:t>
      </w:r>
      <w:r>
        <w:tab/>
      </w:r>
      <w:r>
        <w:rPr>
          <w:sz w:val="16"/>
        </w:rPr>
        <w:t>VH 56</w:t>
      </w:r>
    </w:p>
    <w:p w14:paraId="3EBF637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Autopilot</w:t>
      </w:r>
      <w:r>
        <w:tab/>
      </w:r>
      <w:r>
        <w:rPr>
          <w:sz w:val="16"/>
        </w:rPr>
        <w:t>CRB 142, VH 47</w:t>
      </w:r>
    </w:p>
    <w:p w14:paraId="4F58178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Grav Drive</w:t>
      </w:r>
      <w:r>
        <w:tab/>
      </w:r>
      <w:r>
        <w:rPr>
          <w:sz w:val="16"/>
        </w:rPr>
        <w:t>VH 47</w:t>
      </w:r>
    </w:p>
    <w:p w14:paraId="018ACE6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Thrusters</w:t>
      </w:r>
      <w:r>
        <w:tab/>
      </w:r>
      <w:r>
        <w:rPr>
          <w:sz w:val="16"/>
        </w:rPr>
        <w:t>VH 48</w:t>
      </w:r>
    </w:p>
    <w:p w14:paraId="451D797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Bunks</w:t>
      </w:r>
      <w:r>
        <w:tab/>
      </w:r>
      <w:r>
        <w:rPr>
          <w:sz w:val="16"/>
        </w:rPr>
        <w:t>VH 56</w:t>
      </w:r>
    </w:p>
    <w:p w14:paraId="16C9DCF2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Camouflage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54</w:t>
      </w:r>
    </w:p>
    <w:p w14:paraId="592DE18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Command Centre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57</w:t>
      </w:r>
    </w:p>
    <w:p w14:paraId="5031683C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Communications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142</w:t>
      </w:r>
    </w:p>
    <w:p w14:paraId="1278932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Communications Systems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51</w:t>
      </w:r>
    </w:p>
    <w:p w14:paraId="36B0F77C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Compact Excavator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JTAS11 106</w:t>
      </w:r>
    </w:p>
    <w:p w14:paraId="3E13271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Computers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52</w:t>
      </w:r>
    </w:p>
    <w:p w14:paraId="7FD05FE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Control System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47</w:t>
      </w:r>
    </w:p>
    <w:p w14:paraId="77FCB92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Corrosive Environment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55</w:t>
      </w:r>
    </w:p>
    <w:p w14:paraId="3557CD88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Crane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57</w:t>
      </w:r>
    </w:p>
    <w:p w14:paraId="0474B573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Cryoberth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57</w:t>
      </w:r>
    </w:p>
    <w:p w14:paraId="0C61A4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Cutting Tool</w:t>
      </w:r>
      <w:r>
        <w:tab/>
      </w:r>
      <w:r>
        <w:rPr>
          <w:sz w:val="16"/>
        </w:rPr>
        <w:t>VH 57</w:t>
      </w:r>
    </w:p>
    <w:p w14:paraId="18F0339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Decoy Dispenser</w:t>
      </w:r>
      <w:r>
        <w:tab/>
      </w:r>
      <w:r>
        <w:rPr>
          <w:sz w:val="16"/>
        </w:rPr>
        <w:t>VH 50</w:t>
      </w:r>
    </w:p>
    <w:p w14:paraId="51F7FC1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Deep Drill</w:t>
      </w:r>
      <w:r>
        <w:tab/>
      </w:r>
      <w:r>
        <w:rPr>
          <w:sz w:val="16"/>
        </w:rPr>
        <w:t>JTAS11 106</w:t>
      </w:r>
    </w:p>
    <w:p w14:paraId="318E450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Digger Blade</w:t>
      </w:r>
      <w:r>
        <w:tab/>
      </w:r>
      <w:r>
        <w:rPr>
          <w:sz w:val="16"/>
        </w:rPr>
        <w:t>VH 57</w:t>
      </w:r>
    </w:p>
    <w:p w14:paraId="39FB45D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Dumper</w:t>
      </w:r>
      <w:r>
        <w:tab/>
      </w:r>
      <w:r>
        <w:rPr>
          <w:sz w:val="16"/>
        </w:rPr>
        <w:t>JTAS11 107</w:t>
      </w:r>
    </w:p>
    <w:p w14:paraId="77B2D4D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Cocoon</w:t>
      </w:r>
      <w:r>
        <w:tab/>
      </w:r>
      <w:r>
        <w:rPr>
          <w:sz w:val="16"/>
        </w:rPr>
        <w:t>VH 57</w:t>
      </w:r>
    </w:p>
    <w:p w14:paraId="229D365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Ejection Seat</w:t>
      </w:r>
      <w:r>
        <w:tab/>
      </w:r>
      <w:r>
        <w:rPr>
          <w:sz w:val="16"/>
        </w:rPr>
        <w:t>VH 57</w:t>
      </w:r>
    </w:p>
    <w:p w14:paraId="043AA4D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Electronic Countermeasures</w:t>
      </w:r>
      <w:r>
        <w:tab/>
      </w:r>
      <w:r>
        <w:rPr>
          <w:sz w:val="16"/>
        </w:rPr>
        <w:t>VH 52</w:t>
      </w:r>
    </w:p>
    <w:p w14:paraId="58D1870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Electrostatic Armour</w:t>
      </w:r>
      <w:r>
        <w:tab/>
      </w:r>
      <w:r>
        <w:rPr>
          <w:sz w:val="16"/>
        </w:rPr>
        <w:t>VH 50</w:t>
      </w:r>
    </w:p>
    <w:p w14:paraId="793695C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Encrypted</w:t>
      </w:r>
      <w:r>
        <w:tab/>
      </w:r>
      <w:r>
        <w:rPr>
          <w:sz w:val="16"/>
        </w:rPr>
        <w:t>VH 51</w:t>
      </w:r>
    </w:p>
    <w:p w14:paraId="3E1CB28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Entertainment System</w:t>
      </w:r>
      <w:r>
        <w:tab/>
      </w:r>
      <w:r>
        <w:rPr>
          <w:sz w:val="16"/>
        </w:rPr>
        <w:t>CRB 143, VH 57</w:t>
      </w:r>
    </w:p>
    <w:p w14:paraId="6DF9F0E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Excavator</w:t>
      </w:r>
      <w:r>
        <w:tab/>
      </w:r>
      <w:r>
        <w:rPr>
          <w:sz w:val="16"/>
        </w:rPr>
        <w:t>JTAS11 107</w:t>
      </w:r>
    </w:p>
    <w:p w14:paraId="289CDF6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External Power</w:t>
      </w:r>
      <w:r>
        <w:tab/>
      </w:r>
      <w:r>
        <w:rPr>
          <w:sz w:val="16"/>
        </w:rPr>
        <w:t>VH 48</w:t>
      </w:r>
    </w:p>
    <w:p w14:paraId="253295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Fire Extinguishers</w:t>
      </w:r>
      <w:r>
        <w:tab/>
      </w:r>
      <w:r>
        <w:rPr>
          <w:sz w:val="16"/>
        </w:rPr>
        <w:t>VH 58</w:t>
      </w:r>
    </w:p>
    <w:p w14:paraId="209B8D3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Fire and Rescue</w:t>
      </w:r>
      <w:r>
        <w:tab/>
      </w:r>
      <w:r>
        <w:rPr>
          <w:sz w:val="16"/>
        </w:rPr>
        <w:t>JTAS5 77</w:t>
      </w:r>
    </w:p>
    <w:p w14:paraId="0A84E17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Fission Plant</w:t>
      </w:r>
      <w:r>
        <w:tab/>
      </w:r>
      <w:r>
        <w:rPr>
          <w:sz w:val="16"/>
        </w:rPr>
        <w:t>VH 49</w:t>
      </w:r>
    </w:p>
    <w:p w14:paraId="26CADA2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Fresher</w:t>
      </w:r>
      <w:r>
        <w:tab/>
      </w:r>
      <w:r>
        <w:rPr>
          <w:sz w:val="16"/>
        </w:rPr>
        <w:t>VH 58</w:t>
      </w:r>
    </w:p>
    <w:p w14:paraId="4F1F62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Fuel Capacity</w:t>
      </w:r>
      <w:r>
        <w:tab/>
      </w:r>
      <w:r>
        <w:rPr>
          <w:sz w:val="16"/>
        </w:rPr>
        <w:t>VH 46</w:t>
      </w:r>
    </w:p>
    <w:p w14:paraId="0208526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Fuel Efficiency</w:t>
      </w:r>
      <w:r>
        <w:tab/>
      </w:r>
      <w:r>
        <w:rPr>
          <w:sz w:val="16"/>
        </w:rPr>
        <w:t>VH 46</w:t>
      </w:r>
    </w:p>
    <w:p w14:paraId="144DA1D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Fusion Plant</w:t>
      </w:r>
      <w:r>
        <w:tab/>
      </w:r>
      <w:r>
        <w:rPr>
          <w:sz w:val="16"/>
        </w:rPr>
        <w:t>VH 49</w:t>
      </w:r>
    </w:p>
    <w:p w14:paraId="0145A07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Galley</w:t>
      </w:r>
      <w:r>
        <w:tab/>
      </w:r>
      <w:r>
        <w:rPr>
          <w:sz w:val="16"/>
        </w:rPr>
        <w:t>VH 58</w:t>
      </w:r>
    </w:p>
    <w:p w14:paraId="67293E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General Purpose Laboratory</w:t>
      </w:r>
      <w:r>
        <w:tab/>
      </w:r>
      <w:r>
        <w:rPr>
          <w:sz w:val="16"/>
        </w:rPr>
        <w:t>VH 58</w:t>
      </w:r>
    </w:p>
    <w:p w14:paraId="3445513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Geological Sampler</w:t>
      </w:r>
      <w:r>
        <w:tab/>
      </w:r>
      <w:r>
        <w:rPr>
          <w:sz w:val="16"/>
        </w:rPr>
        <w:t>VH 58</w:t>
      </w:r>
    </w:p>
    <w:p w14:paraId="6248E8D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Ground Drive</w:t>
      </w:r>
      <w:r>
        <w:tab/>
      </w:r>
      <w:r>
        <w:rPr>
          <w:sz w:val="16"/>
        </w:rPr>
        <w:t>VH 48</w:t>
      </w:r>
    </w:p>
    <w:p w14:paraId="22188B3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Holding Tank</w:t>
      </w:r>
      <w:r>
        <w:tab/>
      </w:r>
      <w:r>
        <w:rPr>
          <w:sz w:val="16"/>
        </w:rPr>
        <w:t>VH 58</w:t>
      </w:r>
    </w:p>
    <w:p w14:paraId="22A1AF6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Holo-Suite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58</w:t>
      </w:r>
    </w:p>
    <w:p w14:paraId="2FD29D8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Hostile Environment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55</w:t>
      </w:r>
    </w:p>
    <w:p w14:paraId="3DF2ADE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Hot Tub</w:t>
      </w:r>
      <w:r>
        <w:tab/>
      </w:r>
      <w:r>
        <w:rPr>
          <w:sz w:val="16"/>
        </w:rPr>
        <w:t>VH 58</w:t>
      </w:r>
    </w:p>
    <w:p w14:paraId="2206003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Hydrographic Sampler</w:t>
      </w:r>
      <w:r>
        <w:tab/>
      </w:r>
      <w:r>
        <w:rPr>
          <w:sz w:val="16"/>
        </w:rPr>
        <w:t>VH 59</w:t>
      </w:r>
    </w:p>
    <w:p w14:paraId="5B42DF2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Increased Range</w:t>
      </w:r>
      <w:r>
        <w:tab/>
      </w:r>
      <w:r>
        <w:rPr>
          <w:sz w:val="16"/>
        </w:rPr>
        <w:t>VH 51</w:t>
      </w:r>
    </w:p>
    <w:p w14:paraId="2F7886B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Insidious Environment</w:t>
      </w:r>
      <w:r>
        <w:tab/>
      </w:r>
      <w:r>
        <w:rPr>
          <w:sz w:val="16"/>
        </w:rPr>
        <w:t>VH 55</w:t>
      </w:r>
    </w:p>
    <w:p w14:paraId="3DD5956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Internal Bay</w:t>
      </w:r>
      <w:r>
        <w:tab/>
      </w:r>
      <w:r>
        <w:rPr>
          <w:sz w:val="16"/>
        </w:rPr>
        <w:t>VH 59</w:t>
      </w:r>
    </w:p>
    <w:p w14:paraId="45D1E96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Laboratory</w:t>
      </w:r>
      <w:r>
        <w:tab/>
      </w:r>
      <w:r>
        <w:rPr>
          <w:sz w:val="16"/>
        </w:rPr>
        <w:t>VH 59</w:t>
      </w:r>
    </w:p>
    <w:p w14:paraId="20F43C2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Support</w:t>
      </w:r>
      <w:r>
        <w:tab/>
      </w:r>
      <w:r>
        <w:rPr>
          <w:sz w:val="16"/>
        </w:rPr>
        <w:t>VH 56</w:t>
      </w:r>
    </w:p>
    <w:p w14:paraId="54B5A52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Lift</w:t>
      </w:r>
      <w:r>
        <w:tab/>
      </w:r>
      <w:r>
        <w:rPr>
          <w:sz w:val="16"/>
        </w:rPr>
        <w:t>JTAS11 108</w:t>
      </w:r>
    </w:p>
    <w:p w14:paraId="578D86F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Low Berth</w:t>
      </w:r>
      <w:r>
        <w:tab/>
      </w:r>
      <w:r>
        <w:rPr>
          <w:sz w:val="16"/>
        </w:rPr>
        <w:t>VH 59</w:t>
      </w:r>
    </w:p>
    <w:p w14:paraId="6B8045C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Manipulator Arm</w:t>
      </w:r>
      <w:r>
        <w:tab/>
      </w:r>
      <w:r>
        <w:rPr>
          <w:sz w:val="16"/>
        </w:rPr>
        <w:t>VH 59</w:t>
      </w:r>
    </w:p>
    <w:p w14:paraId="3301505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Meson Communicator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51</w:t>
      </w:r>
    </w:p>
    <w:p w14:paraId="5473CEE1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Multi-Combine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JTAS11 108</w:t>
      </w:r>
    </w:p>
    <w:p w14:paraId="79D46D3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</w:t>
      </w:r>
      <w:r>
        <w:tab/>
      </w:r>
      <w:r>
        <w:rPr>
          <w:sz w:val="16"/>
        </w:rPr>
        <w:t>CRB 143</w:t>
      </w:r>
    </w:p>
    <w:p w14:paraId="656E00B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Navigation Systems</w:t>
      </w:r>
      <w:r>
        <w:tab/>
      </w:r>
      <w:r>
        <w:rPr>
          <w:sz w:val="16"/>
        </w:rPr>
        <w:t>VH 52</w:t>
      </w:r>
    </w:p>
    <w:p w14:paraId="481F29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Nuclear Damper</w:t>
      </w:r>
      <w:r>
        <w:tab/>
      </w:r>
      <w:r>
        <w:rPr>
          <w:sz w:val="16"/>
        </w:rPr>
        <w:t>VH 50</w:t>
      </w:r>
    </w:p>
    <w:p w14:paraId="6E99409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Off-road</w:t>
      </w:r>
      <w:r>
        <w:tab/>
      </w:r>
      <w:r>
        <w:rPr>
          <w:sz w:val="16"/>
        </w:rPr>
        <w:t>CRB 143</w:t>
      </w:r>
    </w:p>
    <w:p w14:paraId="084EED1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Operating Theatre</w:t>
      </w:r>
      <w:r>
        <w:tab/>
      </w:r>
      <w:r>
        <w:rPr>
          <w:sz w:val="16"/>
        </w:rPr>
        <w:t>VH 59</w:t>
      </w:r>
    </w:p>
    <w:p w14:paraId="56EA734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Pile Driver</w:t>
      </w:r>
      <w:r>
        <w:tab/>
      </w:r>
      <w:r>
        <w:rPr>
          <w:sz w:val="16"/>
        </w:rPr>
        <w:t>JTAS11 109</w:t>
      </w:r>
    </w:p>
    <w:p w14:paraId="7B55688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Prismatic Aerosol Discharger</w:t>
      </w:r>
      <w:r>
        <w:tab/>
      </w:r>
      <w:r>
        <w:rPr>
          <w:sz w:val="16"/>
        </w:rPr>
        <w:t>VH 50</w:t>
      </w:r>
    </w:p>
    <w:p w14:paraId="1697AE9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Reactive Armour</w:t>
      </w:r>
      <w:r>
        <w:tab/>
      </w:r>
      <w:r>
        <w:rPr>
          <w:sz w:val="16"/>
        </w:rPr>
        <w:t>VH 51</w:t>
      </w:r>
    </w:p>
    <w:p w14:paraId="54112BC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Refrigerator</w:t>
      </w:r>
      <w:r>
        <w:tab/>
      </w:r>
      <w:r>
        <w:rPr>
          <w:sz w:val="16"/>
        </w:rPr>
        <w:t>VH 60</w:t>
      </w:r>
    </w:p>
    <w:p w14:paraId="31C913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Refuelling Plant</w:t>
      </w:r>
      <w:r>
        <w:tab/>
      </w:r>
      <w:r>
        <w:rPr>
          <w:sz w:val="16"/>
        </w:rPr>
        <w:t>VH 60</w:t>
      </w:r>
    </w:p>
    <w:p w14:paraId="0A07E8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Rescue Ladder</w:t>
      </w:r>
      <w:r>
        <w:tab/>
      </w:r>
      <w:r>
        <w:rPr>
          <w:sz w:val="16"/>
        </w:rPr>
        <w:t>JTAS5 77</w:t>
      </w:r>
    </w:p>
    <w:p w14:paraId="6C72F75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Road Roller</w:t>
      </w:r>
      <w:r>
        <w:tab/>
      </w:r>
      <w:r>
        <w:rPr>
          <w:sz w:val="16"/>
        </w:rPr>
        <w:t>JTAS11 109</w:t>
      </w:r>
    </w:p>
    <w:p w14:paraId="1188BD6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Satellite Uplink</w:t>
      </w:r>
      <w:r>
        <w:tab/>
      </w:r>
      <w:r>
        <w:rPr>
          <w:sz w:val="16"/>
        </w:rPr>
        <w:t>VH 51</w:t>
      </w:r>
    </w:p>
    <w:p w14:paraId="45D79DD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Sensors</w:t>
      </w:r>
      <w:r>
        <w:tab/>
      </w:r>
      <w:r>
        <w:rPr>
          <w:sz w:val="16"/>
        </w:rPr>
        <w:t>CRB 143, VH 54</w:t>
      </w:r>
    </w:p>
    <w:p w14:paraId="7BCF377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Short Term Life Support</w:t>
      </w:r>
      <w:r>
        <w:tab/>
      </w:r>
      <w:r>
        <w:rPr>
          <w:sz w:val="16"/>
        </w:rPr>
        <w:t>CRB 143</w:t>
      </w:r>
    </w:p>
    <w:p w14:paraId="5790B65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Smart Wheels</w:t>
      </w:r>
      <w:r>
        <w:tab/>
      </w:r>
      <w:r>
        <w:rPr>
          <w:sz w:val="16"/>
        </w:rPr>
        <w:t>VH 48</w:t>
      </w:r>
    </w:p>
    <w:p w14:paraId="65AEF74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Smoke Discharger</w:t>
      </w:r>
      <w:r>
        <w:tab/>
      </w:r>
      <w:r>
        <w:rPr>
          <w:sz w:val="16"/>
        </w:rPr>
        <w:t>VH 51</w:t>
      </w:r>
    </w:p>
    <w:p w14:paraId="04520F7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Speed</w:t>
      </w:r>
      <w:r>
        <w:tab/>
      </w:r>
      <w:r>
        <w:rPr>
          <w:sz w:val="16"/>
        </w:rPr>
        <w:t>VH 46</w:t>
      </w:r>
    </w:p>
    <w:p w14:paraId="5B279DB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Stateroom</w:t>
      </w:r>
      <w:r>
        <w:tab/>
      </w:r>
      <w:r>
        <w:rPr>
          <w:sz w:val="16"/>
        </w:rPr>
        <w:t>VH 60</w:t>
      </w:r>
    </w:p>
    <w:p w14:paraId="19DB82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Stealth</w:t>
      </w:r>
      <w:r>
        <w:tab/>
      </w:r>
      <w:r>
        <w:rPr>
          <w:sz w:val="16"/>
        </w:rPr>
        <w:t>VH 55</w:t>
      </w:r>
    </w:p>
    <w:p w14:paraId="152E1C1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Structural Reinforcement</w:t>
      </w:r>
      <w:r>
        <w:tab/>
      </w:r>
      <w:r>
        <w:rPr>
          <w:sz w:val="16"/>
        </w:rPr>
        <w:t>VH 46</w:t>
      </w:r>
    </w:p>
    <w:p w14:paraId="24F8AFDE" w14:textId="77777777" w:rsidR="001270EE" w:rsidRDefault="00000000">
      <w:pPr>
        <w:ind w:left="283"/>
      </w:pPr>
      <w:r>
        <w:rPr>
          <w:sz w:val="20"/>
        </w:rPr>
        <w:t>Supercavitating Gravitic Drive</w:t>
      </w:r>
    </w:p>
    <w:p w14:paraId="737FA7B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SF 174</w:t>
      </w:r>
    </w:p>
    <w:p w14:paraId="03532AE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Suppressant Tanks</w:t>
      </w:r>
      <w:r>
        <w:tab/>
      </w:r>
      <w:r>
        <w:rPr>
          <w:sz w:val="16"/>
        </w:rPr>
        <w:t>JTAS5 77</w:t>
      </w:r>
    </w:p>
    <w:p w14:paraId="28A16B3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Tightbeam</w:t>
      </w:r>
      <w:r>
        <w:tab/>
      </w:r>
      <w:r>
        <w:rPr>
          <w:sz w:val="16"/>
        </w:rPr>
        <w:t>VH 51</w:t>
      </w:r>
    </w:p>
    <w:p w14:paraId="539BA0A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Turret</w:t>
      </w:r>
      <w:r>
        <w:tab/>
      </w:r>
      <w:r>
        <w:rPr>
          <w:sz w:val="16"/>
        </w:rPr>
        <w:t>CRB 143</w:t>
      </w:r>
    </w:p>
    <w:p w14:paraId="147039C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Vacuum Protection</w:t>
      </w:r>
      <w:r>
        <w:tab/>
      </w:r>
      <w:r>
        <w:rPr>
          <w:sz w:val="16"/>
        </w:rPr>
        <w:t>VH 56</w:t>
      </w:r>
    </w:p>
    <w:p w14:paraId="3065903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Weapon</w:t>
      </w:r>
      <w:r>
        <w:tab/>
      </w:r>
      <w:r>
        <w:rPr>
          <w:sz w:val="16"/>
        </w:rPr>
        <w:t>CRB 143</w:t>
      </w:r>
    </w:p>
    <w:p w14:paraId="435955C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Wet Bar</w:t>
      </w:r>
      <w:r>
        <w:tab/>
      </w:r>
      <w:r>
        <w:rPr>
          <w:sz w:val="16"/>
        </w:rPr>
        <w:t>VH 60</w:t>
      </w:r>
    </w:p>
    <w:p w14:paraId="553DADE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Design</w:t>
      </w:r>
      <w:r>
        <w:tab/>
      </w:r>
      <w:r>
        <w:rPr>
          <w:sz w:val="16"/>
        </w:rPr>
        <w:t>VH 5</w:t>
      </w:r>
    </w:p>
    <w:p w14:paraId="3A45709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Design Checklist</w:t>
      </w:r>
      <w:r>
        <w:tab/>
      </w:r>
      <w:r>
        <w:rPr>
          <w:sz w:val="16"/>
        </w:rPr>
        <w:t>VH 5</w:t>
      </w:r>
    </w:p>
    <w:p w14:paraId="14FD9D3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Drive Systems</w:t>
      </w:r>
      <w:r>
        <w:tab/>
      </w:r>
      <w:r>
        <w:rPr>
          <w:sz w:val="16"/>
        </w:rPr>
        <w:t>VH 47</w:t>
      </w:r>
    </w:p>
    <w:p w14:paraId="6083FA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66</w:t>
      </w:r>
    </w:p>
    <w:p w14:paraId="42368591" w14:textId="77777777" w:rsidR="001270EE" w:rsidRDefault="00000000">
      <w:r>
        <w:rPr>
          <w:sz w:val="20"/>
        </w:rPr>
        <w:t>Drones</w:t>
      </w:r>
    </w:p>
    <w:p w14:paraId="40AED6E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Actuation System</w:t>
      </w:r>
      <w:r>
        <w:tab/>
      </w:r>
      <w:r>
        <w:rPr>
          <w:sz w:val="16"/>
        </w:rPr>
        <w:t>VH 67</w:t>
      </w:r>
    </w:p>
    <w:p w14:paraId="0E7743D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Base Station</w:t>
      </w:r>
      <w:r>
        <w:tab/>
      </w:r>
      <w:r>
        <w:rPr>
          <w:sz w:val="16"/>
        </w:rPr>
        <w:t>VH 67</w:t>
      </w:r>
    </w:p>
    <w:p w14:paraId="10728CD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Control Interfaces</w:t>
      </w:r>
      <w:r>
        <w:tab/>
      </w:r>
      <w:r>
        <w:rPr>
          <w:sz w:val="16"/>
        </w:rPr>
        <w:t>VH 67</w:t>
      </w:r>
    </w:p>
    <w:p w14:paraId="1591BF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Receiver</w:t>
      </w:r>
      <w:r>
        <w:tab/>
      </w:r>
      <w:r>
        <w:rPr>
          <w:sz w:val="16"/>
        </w:rPr>
        <w:t>VH 67</w:t>
      </w:r>
    </w:p>
    <w:p w14:paraId="1371BE8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Remote Control</w:t>
      </w:r>
      <w:r>
        <w:tab/>
      </w:r>
      <w:r>
        <w:rPr>
          <w:sz w:val="16"/>
        </w:rPr>
        <w:t>VH 66</w:t>
      </w:r>
    </w:p>
    <w:p w14:paraId="0DA6697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Robot Brain</w:t>
      </w:r>
      <w:r>
        <w:tab/>
      </w:r>
      <w:r>
        <w:rPr>
          <w:sz w:val="16"/>
        </w:rPr>
        <w:t>VH 68</w:t>
      </w:r>
    </w:p>
    <w:p w14:paraId="442854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Electronics</w:t>
      </w:r>
      <w:r>
        <w:tab/>
      </w:r>
      <w:r>
        <w:rPr>
          <w:sz w:val="16"/>
        </w:rPr>
        <w:t>VH 51</w:t>
      </w:r>
    </w:p>
    <w:p w14:paraId="5A2C053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Environmental Customisation</w:t>
      </w:r>
      <w:r>
        <w:tab/>
      </w:r>
      <w:r>
        <w:rPr>
          <w:sz w:val="16"/>
        </w:rPr>
        <w:t>VH 55</w:t>
      </w:r>
    </w:p>
    <w:p w14:paraId="65D171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Fire Control</w:t>
      </w:r>
      <w:r>
        <w:tab/>
      </w:r>
      <w:r>
        <w:rPr>
          <w:sz w:val="16"/>
        </w:rPr>
        <w:t>VH 45</w:t>
      </w:r>
    </w:p>
    <w:p w14:paraId="2F0A05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Gun Shield</w:t>
      </w:r>
      <w:r>
        <w:tab/>
      </w:r>
      <w:r>
        <w:rPr>
          <w:sz w:val="16"/>
        </w:rPr>
        <w:t>VH 37</w:t>
      </w:r>
    </w:p>
    <w:p w14:paraId="2E7EED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Heavy Weaponry</w:t>
      </w:r>
      <w:r>
        <w:tab/>
      </w:r>
      <w:r>
        <w:rPr>
          <w:sz w:val="16"/>
        </w:rPr>
        <w:t>VH 44</w:t>
      </w:r>
    </w:p>
    <w:p w14:paraId="5674DA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Hiding</w:t>
      </w:r>
      <w:r>
        <w:tab/>
      </w:r>
      <w:r>
        <w:rPr>
          <w:sz w:val="16"/>
        </w:rPr>
        <w:t>VH 3</w:t>
      </w:r>
    </w:p>
    <w:p w14:paraId="5BF196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Jet Engines</w:t>
      </w:r>
      <w:r>
        <w:tab/>
      </w:r>
      <w:r>
        <w:rPr>
          <w:sz w:val="16"/>
        </w:rPr>
        <w:t>VH 44</w:t>
      </w:r>
    </w:p>
    <w:p w14:paraId="5E15BB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Linked Weapons</w:t>
      </w:r>
      <w:r>
        <w:tab/>
      </w:r>
      <w:r>
        <w:rPr>
          <w:sz w:val="16"/>
        </w:rPr>
        <w:t>VH 45</w:t>
      </w:r>
    </w:p>
    <w:p w14:paraId="02BF3F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Maintenance</w:t>
      </w:r>
      <w:r>
        <w:tab/>
      </w:r>
      <w:r>
        <w:rPr>
          <w:sz w:val="16"/>
        </w:rPr>
        <w:t>VH 3</w:t>
      </w:r>
    </w:p>
    <w:p w14:paraId="7DEA88F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Mass Production</w:t>
      </w:r>
      <w:r>
        <w:tab/>
      </w:r>
      <w:r>
        <w:rPr>
          <w:sz w:val="16"/>
        </w:rPr>
        <w:t>VH 5</w:t>
      </w:r>
    </w:p>
    <w:p w14:paraId="29962C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Nuclear Dampers</w:t>
      </w:r>
      <w:r>
        <w:tab/>
      </w:r>
      <w:r>
        <w:rPr>
          <w:sz w:val="16"/>
        </w:rPr>
        <w:t>VH 35</w:t>
      </w:r>
    </w:p>
    <w:p w14:paraId="013EABD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Offensive Customisation</w:t>
      </w:r>
      <w:r>
        <w:tab/>
      </w:r>
      <w:r>
        <w:rPr>
          <w:sz w:val="16"/>
        </w:rPr>
        <w:t>VH 45</w:t>
      </w:r>
    </w:p>
    <w:p w14:paraId="5C525F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Open Turret</w:t>
      </w:r>
      <w:r>
        <w:tab/>
      </w:r>
      <w:r>
        <w:rPr>
          <w:sz w:val="16"/>
        </w:rPr>
        <w:t>SF 160</w:t>
      </w:r>
    </w:p>
    <w:p w14:paraId="5F218F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Performance</w:t>
      </w:r>
      <w:r>
        <w:tab/>
      </w:r>
      <w:r>
        <w:rPr>
          <w:sz w:val="16"/>
        </w:rPr>
        <w:t>VH 46</w:t>
      </w:r>
    </w:p>
    <w:p w14:paraId="2583C0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Power Plant</w:t>
      </w:r>
      <w:r>
        <w:tab/>
      </w:r>
      <w:r>
        <w:rPr>
          <w:sz w:val="16"/>
        </w:rPr>
        <w:t>VH 60</w:t>
      </w:r>
    </w:p>
    <w:p w14:paraId="4A6FC5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Power Systems</w:t>
      </w:r>
      <w:r>
        <w:tab/>
      </w:r>
      <w:r>
        <w:rPr>
          <w:sz w:val="16"/>
        </w:rPr>
        <w:t>VH 48</w:t>
      </w:r>
    </w:p>
    <w:p w14:paraId="3CF4D87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Quirks</w:t>
      </w:r>
      <w:r>
        <w:tab/>
      </w:r>
      <w:r>
        <w:rPr>
          <w:sz w:val="16"/>
        </w:rPr>
        <w:t>VH 4</w:t>
      </w:r>
    </w:p>
    <w:p w14:paraId="1820EAC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Resupply</w:t>
      </w:r>
      <w:r>
        <w:tab/>
      </w:r>
      <w:r>
        <w:rPr>
          <w:sz w:val="16"/>
        </w:rPr>
        <w:t>VH 3</w:t>
      </w:r>
    </w:p>
    <w:p w14:paraId="41DAB75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Sensor Range</w:t>
      </w:r>
      <w:r>
        <w:tab/>
      </w:r>
      <w:r>
        <w:rPr>
          <w:sz w:val="16"/>
        </w:rPr>
        <w:t>VH 3</w:t>
      </w:r>
    </w:p>
    <w:p w14:paraId="7EB78A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Shipping</w:t>
      </w:r>
      <w:r>
        <w:tab/>
      </w:r>
      <w:r>
        <w:rPr>
          <w:sz w:val="16"/>
        </w:rPr>
        <w:t>VH 3</w:t>
      </w:r>
    </w:p>
    <w:p w14:paraId="6236DBB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Size</w:t>
      </w:r>
      <w:r>
        <w:tab/>
      </w:r>
      <w:r>
        <w:rPr>
          <w:sz w:val="16"/>
        </w:rPr>
        <w:t>VH 3</w:t>
      </w:r>
    </w:p>
    <w:p w14:paraId="6D9836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Spacecraft Weapons</w:t>
      </w:r>
      <w:r>
        <w:tab/>
      </w:r>
      <w:r>
        <w:rPr>
          <w:sz w:val="16"/>
        </w:rPr>
        <w:t>VH 44</w:t>
      </w:r>
    </w:p>
    <w:p w14:paraId="036CD4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Stealth and Camouflage</w:t>
      </w:r>
      <w:r>
        <w:tab/>
      </w:r>
      <w:r>
        <w:rPr>
          <w:sz w:val="16"/>
        </w:rPr>
        <w:t>VH 54</w:t>
      </w:r>
    </w:p>
    <w:p w14:paraId="012EA6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Towing</w:t>
      </w:r>
      <w:r>
        <w:tab/>
      </w:r>
      <w:r>
        <w:rPr>
          <w:sz w:val="16"/>
        </w:rPr>
        <w:t>VH 3</w:t>
      </w:r>
    </w:p>
    <w:p w14:paraId="75BE3CBA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Trait</w:t>
      </w:r>
    </w:p>
    <w:p w14:paraId="1E2C96A5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AFV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4,34</w:t>
      </w:r>
    </w:p>
    <w:p w14:paraId="2F9C0CB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ATV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4</w:t>
      </w:r>
    </w:p>
    <w:p w14:paraId="109F802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JTAS6 90</w:t>
      </w:r>
    </w:p>
    <w:p w14:paraId="52030A5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Off-Roader</w:t>
      </w:r>
      <w:r>
        <w:tab/>
      </w:r>
      <w:r>
        <w:rPr>
          <w:sz w:val="16"/>
        </w:rPr>
        <w:t>VH 4</w:t>
      </w:r>
    </w:p>
    <w:p w14:paraId="59B086B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Open</w:t>
      </w:r>
      <w:r>
        <w:tab/>
      </w:r>
      <w:r>
        <w:rPr>
          <w:sz w:val="16"/>
        </w:rPr>
        <w:t>VH 4</w:t>
      </w:r>
    </w:p>
    <w:p w14:paraId="642D15E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Tracked</w:t>
      </w:r>
      <w:r>
        <w:tab/>
      </w:r>
      <w:r>
        <w:rPr>
          <w:sz w:val="16"/>
        </w:rPr>
        <w:t>VH 4</w:t>
      </w:r>
    </w:p>
    <w:p w14:paraId="30AD858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Used</w:t>
      </w:r>
      <w:r>
        <w:tab/>
      </w:r>
      <w:r>
        <w:rPr>
          <w:sz w:val="16"/>
        </w:rPr>
        <w:t>VH 3</w:t>
      </w:r>
    </w:p>
    <w:p w14:paraId="0BE83A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 Robot Manipulators</w:t>
      </w:r>
      <w:r>
        <w:tab/>
      </w:r>
      <w:r>
        <w:rPr>
          <w:sz w:val="16"/>
        </w:rPr>
        <w:t>RH 27</w:t>
      </w:r>
    </w:p>
    <w:p w14:paraId="67106C0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 Mounts</w:t>
      </w:r>
      <w:r>
        <w:tab/>
      </w:r>
      <w:r>
        <w:rPr>
          <w:sz w:val="16"/>
        </w:rPr>
        <w:t>VH 37</w:t>
      </w:r>
    </w:p>
    <w:p w14:paraId="7C0DA8F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Bay</w:t>
      </w:r>
      <w:r>
        <w:tab/>
      </w:r>
      <w:r>
        <w:rPr>
          <w:sz w:val="16"/>
        </w:rPr>
        <w:t>VH 37</w:t>
      </w:r>
    </w:p>
    <w:p w14:paraId="3317730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Fixed Mount</w:t>
      </w:r>
      <w:r>
        <w:tab/>
      </w:r>
      <w:r>
        <w:rPr>
          <w:sz w:val="16"/>
        </w:rPr>
        <w:t>VH 37</w:t>
      </w:r>
    </w:p>
    <w:p w14:paraId="25A3C9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Gun Port</w:t>
      </w:r>
      <w:r>
        <w:tab/>
      </w:r>
      <w:r>
        <w:rPr>
          <w:sz w:val="16"/>
        </w:rPr>
        <w:t>VH 37</w:t>
      </w:r>
    </w:p>
    <w:p w14:paraId="1779E36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Hard Point</w:t>
      </w:r>
      <w:r>
        <w:tab/>
      </w:r>
      <w:r>
        <w:rPr>
          <w:sz w:val="16"/>
        </w:rPr>
        <w:t>VH 38</w:t>
      </w:r>
    </w:p>
    <w:p w14:paraId="3A16953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Large Turret</w:t>
      </w:r>
      <w:r>
        <w:tab/>
      </w:r>
      <w:r>
        <w:rPr>
          <w:sz w:val="16"/>
        </w:rPr>
        <w:t>VH 38</w:t>
      </w:r>
    </w:p>
    <w:p w14:paraId="0F66C61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Modular Mount</w:t>
      </w:r>
      <w:r>
        <w:tab/>
      </w:r>
      <w:r>
        <w:rPr>
          <w:sz w:val="16"/>
        </w:rPr>
        <w:t>VH 38</w:t>
      </w:r>
    </w:p>
    <w:p w14:paraId="74CAC7F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Pintle Mount</w:t>
      </w:r>
      <w:r>
        <w:tab/>
      </w:r>
      <w:r>
        <w:rPr>
          <w:sz w:val="16"/>
        </w:rPr>
        <w:t>VH 37</w:t>
      </w:r>
    </w:p>
    <w:p w14:paraId="2265ED2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Pop-up Mount</w:t>
      </w:r>
      <w:r>
        <w:tab/>
      </w:r>
      <w:r>
        <w:rPr>
          <w:sz w:val="16"/>
        </w:rPr>
        <w:t>VH 38</w:t>
      </w:r>
    </w:p>
    <w:p w14:paraId="3B47C16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Ring Mount</w:t>
      </w:r>
      <w:r>
        <w:tab/>
      </w:r>
      <w:r>
        <w:rPr>
          <w:sz w:val="16"/>
        </w:rPr>
        <w:t>VH 37</w:t>
      </w:r>
    </w:p>
    <w:p w14:paraId="4AD3ED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Small Turret</w:t>
      </w:r>
      <w:r>
        <w:tab/>
      </w:r>
      <w:r>
        <w:rPr>
          <w:sz w:val="16"/>
        </w:rPr>
        <w:t>VH 38</w:t>
      </w:r>
    </w:p>
    <w:p w14:paraId="3F5C7971" w14:textId="77777777" w:rsidR="001270EE" w:rsidRDefault="00000000">
      <w:r>
        <w:rPr>
          <w:sz w:val="20"/>
        </w:rPr>
        <w:t>Weapon Trait</w:t>
      </w:r>
    </w:p>
    <w:p w14:paraId="59ABA8A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VH 4</w:t>
      </w:r>
    </w:p>
    <w:p w14:paraId="29732A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Weapons</w:t>
      </w:r>
      <w:r>
        <w:tab/>
      </w:r>
      <w:r>
        <w:rPr>
          <w:sz w:val="16"/>
        </w:rPr>
        <w:t>VH 37</w:t>
      </w:r>
    </w:p>
    <w:p w14:paraId="4222E9D5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AP-150 150mm Battlefield Missile</w:t>
      </w:r>
      <w:r>
        <w:tab/>
      </w:r>
      <w:r>
        <w:rPr>
          <w:sz w:val="16"/>
        </w:rPr>
        <w:t>JTAS6 93</w:t>
      </w:r>
    </w:p>
    <w:p w14:paraId="507167A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Actiune Puternica</w:t>
      </w:r>
      <w:r>
        <w:tab/>
      </w:r>
      <w:r>
        <w:rPr>
          <w:sz w:val="16"/>
        </w:rPr>
        <w:t>JTAS6 93</w:t>
      </w:r>
    </w:p>
    <w:p w14:paraId="29A2FC6A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Active Vehicle Protection System</w:t>
      </w:r>
      <w:r>
        <w:tab/>
      </w:r>
      <w:r>
        <w:rPr>
          <w:sz w:val="16"/>
        </w:rPr>
        <w:t>SW 164</w:t>
      </w:r>
    </w:p>
    <w:p w14:paraId="6CBA3A8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Aerospace Defence Laser</w:t>
      </w:r>
      <w:r>
        <w:tab/>
      </w:r>
      <w:r>
        <w:rPr>
          <w:sz w:val="16"/>
        </w:rPr>
        <w:t>CSC 168</w:t>
      </w:r>
    </w:p>
    <w:p w14:paraId="3F6567C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Anti-Air Missile</w:t>
      </w:r>
      <w:r>
        <w:tab/>
      </w:r>
      <w:r>
        <w:rPr>
          <w:sz w:val="16"/>
        </w:rPr>
        <w:t>CSC 172, SW 167,169, VH 39</w:t>
      </w:r>
    </w:p>
    <w:p w14:paraId="304BF40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Anti-Missile System</w:t>
      </w:r>
      <w:r>
        <w:tab/>
      </w:r>
      <w:r>
        <w:rPr>
          <w:sz w:val="16"/>
        </w:rPr>
        <w:t>SW 169,174,175,176</w:t>
      </w:r>
    </w:p>
    <w:p w14:paraId="6CDD47C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Anti-Tank Missile</w:t>
      </w:r>
      <w:r>
        <w:tab/>
      </w:r>
      <w:r>
        <w:rPr>
          <w:sz w:val="16"/>
        </w:rPr>
        <w:t>CSC 172, VH 39</w:t>
      </w:r>
    </w:p>
    <w:p w14:paraId="0017364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Defence System</w:t>
      </w:r>
      <w:r>
        <w:tab/>
      </w:r>
      <w:r>
        <w:rPr>
          <w:sz w:val="16"/>
        </w:rPr>
        <w:t>SW 164</w:t>
      </w:r>
    </w:p>
    <w:p w14:paraId="1588D51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Autocannon</w:t>
      </w:r>
      <w:r>
        <w:tab/>
      </w:r>
      <w:r>
        <w:rPr>
          <w:sz w:val="16"/>
        </w:rPr>
        <w:t>SW 167,169</w:t>
      </w:r>
    </w:p>
    <w:p w14:paraId="3D63DB2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Cannon</w:t>
      </w:r>
      <w:r>
        <w:tab/>
      </w:r>
      <w:r>
        <w:rPr>
          <w:sz w:val="16"/>
        </w:rPr>
        <w:t>CSC 168</w:t>
      </w:r>
    </w:p>
    <w:p w14:paraId="3ADA473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Blue Fantail 70mm FFGR</w:t>
      </w:r>
      <w:r>
        <w:tab/>
      </w:r>
      <w:r>
        <w:rPr>
          <w:sz w:val="16"/>
        </w:rPr>
        <w:t>JTAS6 91</w:t>
      </w:r>
    </w:p>
    <w:p w14:paraId="62EAE28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Bolt Thrower</w:t>
      </w:r>
      <w:r>
        <w:tab/>
      </w:r>
      <w:r>
        <w:rPr>
          <w:sz w:val="16"/>
        </w:rPr>
        <w:t>CSC 172, VH 39</w:t>
      </w:r>
    </w:p>
    <w:p w14:paraId="6800E47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Bomb</w:t>
      </w:r>
      <w:r>
        <w:tab/>
      </w:r>
      <w:r>
        <w:rPr>
          <w:sz w:val="16"/>
        </w:rPr>
        <w:t>CSC 172</w:t>
      </w:r>
    </w:p>
    <w:p w14:paraId="054A063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Missile</w:t>
      </w:r>
      <w:r>
        <w:tab/>
      </w:r>
      <w:r>
        <w:rPr>
          <w:sz w:val="16"/>
        </w:rPr>
        <w:t>CSC 172, VH 39</w:t>
      </w:r>
    </w:p>
    <w:p w14:paraId="03DC78E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Rocket Rack</w:t>
      </w:r>
      <w:r>
        <w:tab/>
      </w:r>
      <w:r>
        <w:rPr>
          <w:sz w:val="16"/>
        </w:rPr>
        <w:t>CSC 172</w:t>
      </w:r>
    </w:p>
    <w:p w14:paraId="3C169CA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Bomblet Rack</w:t>
      </w:r>
      <w:r>
        <w:tab/>
      </w:r>
      <w:r>
        <w:rPr>
          <w:sz w:val="16"/>
        </w:rPr>
        <w:t>JTAS2 111</w:t>
      </w:r>
    </w:p>
    <w:p w14:paraId="4A851DC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Cannon</w:t>
      </w:r>
      <w:r>
        <w:tab/>
      </w:r>
      <w:r>
        <w:rPr>
          <w:sz w:val="16"/>
        </w:rPr>
        <w:t>CRB 142, CSC 168, VH 40</w:t>
      </w:r>
    </w:p>
    <w:p w14:paraId="6FD4CE2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Cluster Bombs</w:t>
      </w:r>
      <w:r>
        <w:tab/>
      </w:r>
      <w:r>
        <w:rPr>
          <w:sz w:val="16"/>
        </w:rPr>
        <w:t>JTAS2 113</w:t>
      </w:r>
    </w:p>
    <w:p w14:paraId="51F4E2F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Cluster Mortar</w:t>
      </w:r>
      <w:r>
        <w:tab/>
      </w:r>
      <w:r>
        <w:rPr>
          <w:sz w:val="16"/>
        </w:rPr>
        <w:t>SF 160</w:t>
      </w:r>
    </w:p>
    <w:p w14:paraId="3AB3034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VH 40</w:t>
      </w:r>
    </w:p>
    <w:p w14:paraId="009293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Earthquake Bomb</w:t>
      </w:r>
      <w:r>
        <w:tab/>
      </w:r>
      <w:r>
        <w:rPr>
          <w:sz w:val="16"/>
        </w:rPr>
        <w:t>CSC 172, VH 40</w:t>
      </w:r>
    </w:p>
    <w:p w14:paraId="122A44F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Field Gun</w:t>
      </w:r>
      <w:r>
        <w:tab/>
      </w:r>
      <w:r>
        <w:rPr>
          <w:sz w:val="16"/>
        </w:rPr>
        <w:t>CSC 168</w:t>
      </w:r>
    </w:p>
    <w:p w14:paraId="7AA3CC6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Fusion Gun</w:t>
      </w:r>
      <w:r>
        <w:tab/>
      </w:r>
      <w:r>
        <w:rPr>
          <w:sz w:val="16"/>
        </w:rPr>
        <w:t>CRB 148, CSC 168, VH 40</w:t>
      </w:r>
    </w:p>
    <w:p w14:paraId="78E69F7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GLMM-128 Gun/Missile Launcher</w:t>
      </w:r>
      <w:r>
        <w:tab/>
      </w:r>
      <w:r>
        <w:rPr>
          <w:sz w:val="16"/>
        </w:rPr>
        <w:t>JTAS6 92</w:t>
      </w:r>
    </w:p>
    <w:p w14:paraId="428098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Gatling Laser</w:t>
      </w:r>
      <w:r>
        <w:tab/>
      </w:r>
      <w:r>
        <w:rPr>
          <w:sz w:val="16"/>
        </w:rPr>
        <w:t>CSC 169</w:t>
      </w:r>
    </w:p>
    <w:p w14:paraId="5A64AC1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Gauss Cannon</w:t>
      </w:r>
      <w:r>
        <w:tab/>
      </w:r>
      <w:r>
        <w:rPr>
          <w:sz w:val="16"/>
        </w:rPr>
        <w:t>CSC 169, SW 169,176, VH 41</w:t>
      </w:r>
    </w:p>
    <w:p w14:paraId="632A0EE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Cannon</w:t>
      </w:r>
      <w:r>
        <w:tab/>
      </w:r>
      <w:r>
        <w:rPr>
          <w:sz w:val="16"/>
        </w:rPr>
        <w:t>AoCS3 136</w:t>
      </w:r>
    </w:p>
    <w:p w14:paraId="5F8A57A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Guided Munition</w:t>
      </w:r>
      <w:r>
        <w:tab/>
      </w:r>
      <w:r>
        <w:rPr>
          <w:sz w:val="16"/>
        </w:rPr>
        <w:t>VH 41</w:t>
      </w:r>
    </w:p>
    <w:p w14:paraId="5951BA85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Gyrfalcon Orbital Defence Missile</w:t>
      </w:r>
      <w:r>
        <w:tab/>
      </w:r>
      <w:r>
        <w:rPr>
          <w:sz w:val="16"/>
        </w:rPr>
        <w:t>JTAS2 53</w:t>
      </w:r>
    </w:p>
    <w:p w14:paraId="2F6D6F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Autocannon</w:t>
      </w:r>
      <w:r>
        <w:tab/>
      </w:r>
      <w:r>
        <w:rPr>
          <w:sz w:val="16"/>
        </w:rPr>
        <w:t>CSC 168</w:t>
      </w:r>
    </w:p>
    <w:p w14:paraId="144D5DF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</w:t>
      </w:r>
      <w:r>
        <w:tab/>
      </w:r>
      <w:r>
        <w:rPr>
          <w:sz w:val="16"/>
        </w:rPr>
        <w:t>VH 41</w:t>
      </w:r>
    </w:p>
    <w:p w14:paraId="771BAFA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Gravitic Cannon</w:t>
      </w:r>
      <w:r>
        <w:tab/>
      </w:r>
      <w:r>
        <w:rPr>
          <w:sz w:val="16"/>
        </w:rPr>
        <w:t>AoCS3 136</w:t>
      </w:r>
    </w:p>
    <w:p w14:paraId="7C2EF72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Machinegun</w:t>
      </w:r>
      <w:r>
        <w:tab/>
      </w:r>
      <w:r>
        <w:rPr>
          <w:sz w:val="16"/>
        </w:rPr>
        <w:t>CRB 142, CSC 169</w:t>
      </w:r>
    </w:p>
    <w:p w14:paraId="30CC90A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Rocket Pod</w:t>
      </w:r>
      <w:r>
        <w:tab/>
      </w:r>
      <w:r>
        <w:rPr>
          <w:sz w:val="16"/>
        </w:rPr>
        <w:t>CSC 172</w:t>
      </w:r>
    </w:p>
    <w:p w14:paraId="32D6F9E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High-explosive Bomb</w:t>
      </w:r>
      <w:r>
        <w:tab/>
      </w:r>
      <w:r>
        <w:rPr>
          <w:sz w:val="16"/>
        </w:rPr>
        <w:t>VH 41</w:t>
      </w:r>
    </w:p>
    <w:p w14:paraId="7C3E614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Hypervelocity Cannon</w:t>
      </w:r>
      <w:r>
        <w:tab/>
      </w:r>
      <w:r>
        <w:rPr>
          <w:sz w:val="16"/>
        </w:rPr>
        <w:t>CSC 169</w:t>
      </w:r>
    </w:p>
    <w:p w14:paraId="0026770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Laser Cannon</w:t>
      </w:r>
      <w:r>
        <w:tab/>
      </w:r>
      <w:r>
        <w:rPr>
          <w:sz w:val="16"/>
        </w:rPr>
        <w:t>CRB 142, CSC 169, SW 176</w:t>
      </w:r>
    </w:p>
    <w:p w14:paraId="5EB1DF4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Anti-Air Missile</w:t>
      </w:r>
      <w:r>
        <w:tab/>
      </w:r>
      <w:r>
        <w:rPr>
          <w:sz w:val="16"/>
        </w:rPr>
        <w:t>VH 42</w:t>
      </w:r>
    </w:p>
    <w:p w14:paraId="68CE769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Autocannon</w:t>
      </w:r>
      <w:r>
        <w:tab/>
      </w:r>
      <w:r>
        <w:rPr>
          <w:sz w:val="16"/>
        </w:rPr>
        <w:t>CRB 142, CSC 168, VH 42</w:t>
      </w:r>
    </w:p>
    <w:p w14:paraId="53A7522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Laser Cannon</w:t>
      </w:r>
      <w:r>
        <w:tab/>
      </w:r>
      <w:r>
        <w:rPr>
          <w:sz w:val="16"/>
        </w:rPr>
        <w:t>VH 42</w:t>
      </w:r>
    </w:p>
    <w:p w14:paraId="55073B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Long Range Anti-Air Missile</w:t>
      </w:r>
      <w:r>
        <w:tab/>
      </w:r>
      <w:r>
        <w:rPr>
          <w:sz w:val="16"/>
        </w:rPr>
        <w:t>VH 42</w:t>
      </w:r>
    </w:p>
    <w:p w14:paraId="118239C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SW 167,169</w:t>
      </w:r>
    </w:p>
    <w:p w14:paraId="4BEE409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 Pod</w:t>
      </w:r>
      <w:r>
        <w:tab/>
      </w:r>
      <w:r>
        <w:rPr>
          <w:sz w:val="16"/>
        </w:rPr>
        <w:t>JTAS2 113</w:t>
      </w:r>
    </w:p>
    <w:p w14:paraId="0E30791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Medium Autocannon</w:t>
      </w:r>
      <w:r>
        <w:tab/>
      </w:r>
      <w:r>
        <w:rPr>
          <w:sz w:val="16"/>
        </w:rPr>
        <w:t>CSC 168</w:t>
      </w:r>
    </w:p>
    <w:p w14:paraId="74A1019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Medium Bomb</w:t>
      </w:r>
      <w:r>
        <w:tab/>
      </w:r>
      <w:r>
        <w:rPr>
          <w:sz w:val="16"/>
        </w:rPr>
        <w:t>VH 42</w:t>
      </w:r>
    </w:p>
    <w:p w14:paraId="5FC8346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Meson Accelerator</w:t>
      </w:r>
      <w:r>
        <w:tab/>
      </w:r>
      <w:r>
        <w:rPr>
          <w:sz w:val="16"/>
        </w:rPr>
        <w:t>CSC 169</w:t>
      </w:r>
    </w:p>
    <w:p w14:paraId="1E8F7F8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Mini-torpedo Battery</w:t>
      </w:r>
      <w:r>
        <w:tab/>
      </w:r>
      <w:r>
        <w:rPr>
          <w:sz w:val="16"/>
        </w:rPr>
        <w:t>AoCS3 227</w:t>
      </w:r>
    </w:p>
    <w:p w14:paraId="021C40A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Orbital Defence Cannon</w:t>
      </w:r>
      <w:r>
        <w:tab/>
      </w:r>
      <w:r>
        <w:rPr>
          <w:sz w:val="16"/>
        </w:rPr>
        <w:t>CSC 170</w:t>
      </w:r>
    </w:p>
    <w:p w14:paraId="10E8FBA5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Passive Vehicle Protection System</w:t>
      </w:r>
      <w:r>
        <w:tab/>
      </w:r>
      <w:r>
        <w:rPr>
          <w:sz w:val="16"/>
        </w:rPr>
        <w:t>SW 164</w:t>
      </w:r>
    </w:p>
    <w:p w14:paraId="550AAC8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Penetrator Cannon</w:t>
      </w:r>
      <w:r>
        <w:tab/>
      </w:r>
      <w:r>
        <w:rPr>
          <w:sz w:val="16"/>
        </w:rPr>
        <w:t>SW 165,174</w:t>
      </w:r>
    </w:p>
    <w:p w14:paraId="1589A1B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Planetary Defence Cannon</w:t>
      </w:r>
      <w:r>
        <w:tab/>
      </w:r>
      <w:r>
        <w:rPr>
          <w:sz w:val="16"/>
        </w:rPr>
        <w:t>SW 106</w:t>
      </w:r>
    </w:p>
    <w:p w14:paraId="5C0EC2A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</w:t>
      </w:r>
      <w:r>
        <w:tab/>
      </w:r>
      <w:r>
        <w:rPr>
          <w:sz w:val="16"/>
        </w:rPr>
        <w:t>CSC 170</w:t>
      </w:r>
    </w:p>
    <w:p w14:paraId="3D4F39B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Plasma Gun-C</w:t>
      </w:r>
      <w:r>
        <w:tab/>
      </w:r>
      <w:r>
        <w:rPr>
          <w:sz w:val="16"/>
        </w:rPr>
        <w:t>SW 175</w:t>
      </w:r>
    </w:p>
    <w:p w14:paraId="23661D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Plasma Missile Rack</w:t>
      </w:r>
      <w:r>
        <w:tab/>
      </w:r>
      <w:r>
        <w:rPr>
          <w:sz w:val="16"/>
        </w:rPr>
        <w:t>CSC 172, VH 43</w:t>
      </w:r>
    </w:p>
    <w:p w14:paraId="1F8BCF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Rail Gun</w:t>
      </w:r>
      <w:r>
        <w:tab/>
      </w:r>
      <w:r>
        <w:rPr>
          <w:sz w:val="16"/>
        </w:rPr>
        <w:t>CSC 170</w:t>
      </w:r>
    </w:p>
    <w:p w14:paraId="5199DC2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Fusion Guns</w:t>
      </w:r>
      <w:r>
        <w:tab/>
      </w:r>
      <w:r>
        <w:rPr>
          <w:sz w:val="16"/>
        </w:rPr>
        <w:t>TTI 30</w:t>
      </w:r>
    </w:p>
    <w:p w14:paraId="16A0B11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Rocket Pod</w:t>
      </w:r>
      <w:r>
        <w:tab/>
      </w:r>
      <w:r>
        <w:rPr>
          <w:sz w:val="16"/>
        </w:rPr>
        <w:t>CSC 173</w:t>
      </w:r>
    </w:p>
    <w:p w14:paraId="2DB5C9A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Rotary Autocannon</w:t>
      </w:r>
      <w:r>
        <w:tab/>
      </w:r>
      <w:r>
        <w:rPr>
          <w:sz w:val="16"/>
        </w:rPr>
        <w:t>CSC 170,173, VH 43</w:t>
      </w:r>
    </w:p>
    <w:p w14:paraId="32058B1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Screamer Cannon</w:t>
      </w:r>
      <w:r>
        <w:tab/>
      </w:r>
      <w:r>
        <w:rPr>
          <w:sz w:val="16"/>
        </w:rPr>
        <w:t>AoCS3 227</w:t>
      </w:r>
    </w:p>
    <w:p w14:paraId="19B4F9F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Sidereal Defence Laser</w:t>
      </w:r>
      <w:r>
        <w:tab/>
      </w:r>
      <w:r>
        <w:rPr>
          <w:sz w:val="16"/>
        </w:rPr>
        <w:t>AoCS1 290</w:t>
      </w:r>
    </w:p>
    <w:p w14:paraId="4EE777EA" w14:textId="77777777" w:rsidR="001270EE" w:rsidRDefault="00000000">
      <w:pPr>
        <w:ind w:left="283"/>
      </w:pPr>
      <w:r>
        <w:rPr>
          <w:sz w:val="20"/>
        </w:rPr>
        <w:t>Spearwall Orbital Defence Missile</w:t>
      </w:r>
    </w:p>
    <w:p w14:paraId="20F0226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System</w:t>
      </w:r>
      <w:r>
        <w:tab/>
      </w:r>
      <w:r>
        <w:rPr>
          <w:sz w:val="16"/>
        </w:rPr>
        <w:t>JTAS6 95</w:t>
      </w:r>
    </w:p>
    <w:p w14:paraId="37648D7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Standoff Decoy System</w:t>
      </w:r>
      <w:r>
        <w:tab/>
      </w:r>
      <w:r>
        <w:rPr>
          <w:sz w:val="16"/>
        </w:rPr>
        <w:t>SW 164</w:t>
      </w:r>
    </w:p>
    <w:p w14:paraId="2793724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Tac Launcher</w:t>
      </w:r>
      <w:r>
        <w:tab/>
      </w:r>
      <w:r>
        <w:rPr>
          <w:sz w:val="16"/>
        </w:rPr>
        <w:t>CSC 173</w:t>
      </w:r>
    </w:p>
    <w:p w14:paraId="5E94178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Torpedo</w:t>
      </w:r>
      <w:r>
        <w:tab/>
      </w:r>
      <w:r>
        <w:rPr>
          <w:sz w:val="16"/>
        </w:rPr>
        <w:t>CSC 173, VH 43</w:t>
      </w:r>
    </w:p>
    <w:p w14:paraId="7256D0E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Gun</w:t>
      </w:r>
      <w:r>
        <w:tab/>
      </w:r>
      <w:r>
        <w:rPr>
          <w:sz w:val="16"/>
        </w:rPr>
        <w:t>CSC 170</w:t>
      </w:r>
    </w:p>
    <w:p w14:paraId="0798553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VRF Machinegun</w:t>
      </w:r>
      <w:r>
        <w:tab/>
      </w:r>
      <w:r>
        <w:rPr>
          <w:sz w:val="16"/>
        </w:rPr>
        <w:t>CSC 170</w:t>
      </w:r>
    </w:p>
    <w:p w14:paraId="7A09835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Water Cannon</w:t>
      </w:r>
      <w:r>
        <w:tab/>
      </w:r>
      <w:r>
        <w:rPr>
          <w:sz w:val="16"/>
        </w:rPr>
        <w:t>CSC 173, VH 43</w:t>
      </w:r>
    </w:p>
    <w:p w14:paraId="5A002CBE" w14:textId="77777777" w:rsidR="001270EE" w:rsidRDefault="00000000">
      <w:r>
        <w:br w:type="page"/>
      </w:r>
    </w:p>
    <w:p w14:paraId="53C15F59" w14:textId="77777777" w:rsidR="001270EE" w:rsidRPr="00E00836" w:rsidRDefault="00000000">
      <w:pPr>
        <w:rPr>
          <w:lang w:val="fr-CA"/>
        </w:rPr>
      </w:pPr>
      <w:r w:rsidRPr="00E00836">
        <w:rPr>
          <w:b/>
          <w:sz w:val="24"/>
          <w:lang w:val="fr-CA"/>
        </w:rPr>
        <w:lastRenderedPageBreak/>
        <w:t>Vehicles</w:t>
      </w:r>
    </w:p>
    <w:p w14:paraId="3C73A981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'Port Porter' Transport Vehicle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JTAS3 121</w:t>
      </w:r>
    </w:p>
    <w:p w14:paraId="3C3AA1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A-Awab Air Tram</w:t>
      </w:r>
      <w:r>
        <w:tab/>
      </w:r>
      <w:r>
        <w:rPr>
          <w:sz w:val="16"/>
        </w:rPr>
        <w:t>AoCS3 261</w:t>
      </w:r>
    </w:p>
    <w:p w14:paraId="304C5A8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ACL-202 Agrobot</w:t>
      </w:r>
      <w:r>
        <w:tab/>
      </w:r>
      <w:r>
        <w:rPr>
          <w:sz w:val="16"/>
        </w:rPr>
        <w:t>SF 166</w:t>
      </w:r>
    </w:p>
    <w:p w14:paraId="7C39B1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ACV-3 Martinique IFV</w:t>
      </w:r>
      <w:r>
        <w:tab/>
      </w:r>
      <w:r>
        <w:rPr>
          <w:sz w:val="16"/>
        </w:rPr>
        <w:t>VH 93</w:t>
      </w:r>
    </w:p>
    <w:p w14:paraId="4C53C30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ADB-511 Strike Hydrofoil</w:t>
      </w:r>
      <w:r>
        <w:tab/>
      </w:r>
      <w:r>
        <w:rPr>
          <w:sz w:val="16"/>
        </w:rPr>
        <w:t>JTAS6 66</w:t>
      </w:r>
    </w:p>
    <w:p w14:paraId="446D6DF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ADB-602 Coastal Patrol Cutter</w:t>
      </w:r>
      <w:r>
        <w:tab/>
      </w:r>
      <w:r>
        <w:rPr>
          <w:sz w:val="16"/>
        </w:rPr>
        <w:t>JTAS6 64</w:t>
      </w:r>
    </w:p>
    <w:p w14:paraId="3520335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AT-4 Rough Terrain Snowmobile</w:t>
      </w:r>
      <w:r>
        <w:tab/>
      </w:r>
      <w:r>
        <w:rPr>
          <w:sz w:val="16"/>
        </w:rPr>
        <w:t>JTAS5 46</w:t>
      </w:r>
    </w:p>
    <w:p w14:paraId="2F5F24B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ATV</w:t>
      </w:r>
      <w:r>
        <w:tab/>
      </w:r>
      <w:r>
        <w:rPr>
          <w:sz w:val="16"/>
        </w:rPr>
        <w:t>CRB 144</w:t>
      </w:r>
    </w:p>
    <w:p w14:paraId="70106794" w14:textId="77777777" w:rsidR="001270EE" w:rsidRDefault="00000000">
      <w:r>
        <w:rPr>
          <w:sz w:val="20"/>
        </w:rPr>
        <w:t>Abel Thermospheric Reconnaissance</w:t>
      </w:r>
    </w:p>
    <w:p w14:paraId="406296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Drone</w:t>
      </w:r>
      <w:r>
        <w:tab/>
      </w:r>
      <w:r>
        <w:rPr>
          <w:sz w:val="16"/>
        </w:rPr>
        <w:t>VH 137</w:t>
      </w:r>
    </w:p>
    <w:p w14:paraId="213737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Achilles-Class Frigate</w:t>
      </w:r>
      <w:r>
        <w:tab/>
      </w:r>
      <w:r>
        <w:rPr>
          <w:sz w:val="16"/>
        </w:rPr>
        <w:t>VH 92</w:t>
      </w:r>
    </w:p>
    <w:p w14:paraId="5E6B62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Advanced Fire Engine</w:t>
      </w:r>
      <w:r>
        <w:tab/>
      </w:r>
      <w:r>
        <w:rPr>
          <w:sz w:val="16"/>
        </w:rPr>
        <w:t>JTAS5 80</w:t>
      </w:r>
    </w:p>
    <w:p w14:paraId="58C05B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Aigle Aerial Scout/Attack UAV</w:t>
      </w:r>
      <w:r>
        <w:tab/>
      </w:r>
      <w:r>
        <w:rPr>
          <w:sz w:val="16"/>
        </w:rPr>
        <w:t>VH 94</w:t>
      </w:r>
    </w:p>
    <w:p w14:paraId="66905D8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Air/Raft</w:t>
      </w:r>
      <w:r>
        <w:tab/>
      </w:r>
      <w:r>
        <w:rPr>
          <w:sz w:val="16"/>
        </w:rPr>
        <w:t>CRB 144, VH 95</w:t>
      </w:r>
    </w:p>
    <w:p w14:paraId="4B622C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All-Terrain Vehicle (ATV)</w:t>
      </w:r>
      <w:r>
        <w:tab/>
      </w:r>
      <w:r>
        <w:rPr>
          <w:sz w:val="16"/>
        </w:rPr>
        <w:t>VH 115</w:t>
      </w:r>
    </w:p>
    <w:p w14:paraId="1063B6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Aquatic ATV</w:t>
      </w:r>
      <w:r>
        <w:tab/>
      </w:r>
      <w:r>
        <w:rPr>
          <w:sz w:val="16"/>
        </w:rPr>
        <w:t>JTAS1 31</w:t>
      </w:r>
    </w:p>
    <w:p w14:paraId="5C5A64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Architeuthis Biotech Airship</w:t>
      </w:r>
      <w:r>
        <w:tab/>
      </w:r>
      <w:r>
        <w:rPr>
          <w:sz w:val="16"/>
        </w:rPr>
        <w:t>VH 116</w:t>
      </w:r>
    </w:p>
    <w:p w14:paraId="12C92B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Armoured Car</w:t>
      </w:r>
      <w:r>
        <w:tab/>
      </w:r>
      <w:r>
        <w:rPr>
          <w:sz w:val="16"/>
        </w:rPr>
        <w:t>DC 129, TCC 6</w:t>
      </w:r>
    </w:p>
    <w:p w14:paraId="4AA19C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Armoured Fighting Vehicle (AFV)</w:t>
      </w:r>
      <w:r>
        <w:tab/>
      </w:r>
      <w:r>
        <w:rPr>
          <w:sz w:val="16"/>
        </w:rPr>
        <w:t>VH 117</w:t>
      </w:r>
    </w:p>
    <w:p w14:paraId="34F81CD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Armoured Van</w:t>
      </w:r>
      <w:r>
        <w:tab/>
      </w:r>
      <w:r>
        <w:rPr>
          <w:sz w:val="16"/>
        </w:rPr>
        <w:t>VH 96</w:t>
      </w:r>
    </w:p>
    <w:p w14:paraId="2D7706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Arthur Mining Robot</w:t>
      </w:r>
      <w:r>
        <w:tab/>
      </w:r>
      <w:r>
        <w:rPr>
          <w:sz w:val="16"/>
        </w:rPr>
        <w:t>VH 118</w:t>
      </w:r>
    </w:p>
    <w:p w14:paraId="4A2FDF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Assault Cycle</w:t>
      </w:r>
      <w:r>
        <w:tab/>
      </w:r>
      <w:r>
        <w:rPr>
          <w:sz w:val="16"/>
        </w:rPr>
        <w:t>VH 119</w:t>
      </w:r>
    </w:p>
    <w:p w14:paraId="298D47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Astrin Grav APC</w:t>
      </w:r>
      <w:r>
        <w:tab/>
      </w:r>
      <w:r>
        <w:rPr>
          <w:sz w:val="16"/>
        </w:rPr>
        <w:t>TTI 31</w:t>
      </w:r>
    </w:p>
    <w:p w14:paraId="2BFACA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Automated Refinery Drone</w:t>
      </w:r>
      <w:r>
        <w:tab/>
      </w:r>
      <w:r>
        <w:rPr>
          <w:sz w:val="16"/>
        </w:rPr>
        <w:t>JTAS12 44</w:t>
      </w:r>
    </w:p>
    <w:p w14:paraId="4F26A5F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Avante Jet Fighter</w:t>
      </w:r>
      <w:r>
        <w:tab/>
      </w:r>
      <w:r>
        <w:rPr>
          <w:sz w:val="16"/>
        </w:rPr>
        <w:t>VH 120</w:t>
      </w:r>
    </w:p>
    <w:p w14:paraId="18BB0D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BB-2 Nuclear Powered Bus</w:t>
      </w:r>
      <w:r>
        <w:tab/>
      </w:r>
      <w:r>
        <w:rPr>
          <w:sz w:val="16"/>
        </w:rPr>
        <w:t>JTAS8 96</w:t>
      </w:r>
    </w:p>
    <w:p w14:paraId="5B0EC1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Behemoth Transport Helicopter</w:t>
      </w:r>
      <w:r>
        <w:tab/>
      </w:r>
      <w:r>
        <w:rPr>
          <w:sz w:val="16"/>
        </w:rPr>
        <w:t>VH 79</w:t>
      </w:r>
    </w:p>
    <w:p w14:paraId="602807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Behrait Transport Vehicle</w:t>
      </w:r>
      <w:r>
        <w:tab/>
      </w:r>
      <w:r>
        <w:rPr>
          <w:sz w:val="16"/>
        </w:rPr>
        <w:t>BaEG 21</w:t>
      </w:r>
    </w:p>
    <w:p w14:paraId="7AB944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Bestia AFV</w:t>
      </w:r>
      <w:r>
        <w:tab/>
      </w:r>
      <w:r>
        <w:rPr>
          <w:sz w:val="16"/>
        </w:rPr>
        <w:t>BaEG 21</w:t>
      </w:r>
    </w:p>
    <w:p w14:paraId="3083692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Betwa-Taa Heavy Ocean Farming Robot</w:t>
      </w:r>
      <w:r>
        <w:tab/>
      </w:r>
      <w:r>
        <w:rPr>
          <w:sz w:val="16"/>
        </w:rPr>
        <w:t>AoCS3 262</w:t>
      </w:r>
    </w:p>
    <w:p w14:paraId="3C670A8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Birdseye Reconnaissance Aircraft</w:t>
      </w:r>
      <w:r>
        <w:tab/>
      </w:r>
      <w:r>
        <w:rPr>
          <w:sz w:val="16"/>
        </w:rPr>
        <w:t>VH 121</w:t>
      </w:r>
    </w:p>
    <w:p w14:paraId="580B26A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Bonham-class Luxury Airship</w:t>
      </w:r>
      <w:r>
        <w:tab/>
      </w:r>
      <w:r>
        <w:rPr>
          <w:sz w:val="16"/>
        </w:rPr>
        <w:t>JTAS12 46</w:t>
      </w:r>
    </w:p>
    <w:p w14:paraId="3ED666B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Borderguard Ground Attack Drone</w:t>
      </w:r>
      <w:r>
        <w:tab/>
      </w:r>
      <w:r>
        <w:rPr>
          <w:sz w:val="16"/>
        </w:rPr>
        <w:t>VH 138</w:t>
      </w:r>
    </w:p>
    <w:p w14:paraId="422FBEC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Branak Superheavy Tank</w:t>
      </w:r>
      <w:r>
        <w:tab/>
      </w:r>
      <w:r>
        <w:rPr>
          <w:sz w:val="16"/>
        </w:rPr>
        <w:t>AoCS3 138</w:t>
      </w:r>
    </w:p>
    <w:p w14:paraId="3CB747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Bright-Side Crawler</w:t>
      </w:r>
      <w:r>
        <w:tab/>
      </w:r>
      <w:r>
        <w:rPr>
          <w:sz w:val="16"/>
        </w:rPr>
        <w:t>TTI 141</w:t>
      </w:r>
    </w:p>
    <w:p w14:paraId="5E4611E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VH 122</w:t>
      </w:r>
    </w:p>
    <w:p w14:paraId="412921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Brutus heavy cargo truck</w:t>
      </w:r>
      <w:r>
        <w:tab/>
      </w:r>
      <w:r>
        <w:rPr>
          <w:sz w:val="16"/>
        </w:rPr>
        <w:t>CRB 145</w:t>
      </w:r>
    </w:p>
    <w:p w14:paraId="61F09AFC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Bulette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123</w:t>
      </w:r>
    </w:p>
    <w:p w14:paraId="66769EF8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Cabin Rover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JTAS15 23</w:t>
      </w:r>
    </w:p>
    <w:p w14:paraId="6FBD7FB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Cargo Lifter</w:t>
      </w:r>
      <w:r>
        <w:tab/>
      </w:r>
      <w:r>
        <w:rPr>
          <w:sz w:val="16"/>
        </w:rPr>
        <w:t>CRB 145, VH 97</w:t>
      </w:r>
    </w:p>
    <w:p w14:paraId="53DA41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Cargo Submarine</w:t>
      </w:r>
      <w:r>
        <w:tab/>
      </w:r>
      <w:r>
        <w:rPr>
          <w:sz w:val="16"/>
        </w:rPr>
        <w:t>JTAS13 32, TCI 36</w:t>
      </w:r>
    </w:p>
    <w:p w14:paraId="771D8AC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Chameleon Scout Walker</w:t>
      </w:r>
      <w:r>
        <w:tab/>
      </w:r>
      <w:r>
        <w:rPr>
          <w:sz w:val="16"/>
        </w:rPr>
        <w:t>VH 124</w:t>
      </w:r>
    </w:p>
    <w:p w14:paraId="436210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Clawbike</w:t>
      </w:r>
      <w:r>
        <w:tab/>
      </w:r>
      <w:r>
        <w:rPr>
          <w:sz w:val="16"/>
        </w:rPr>
        <w:t>AoCS1 64, TTR 116</w:t>
      </w:r>
    </w:p>
    <w:p w14:paraId="24122E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Clawtip Plasma Tank</w:t>
      </w:r>
      <w:r>
        <w:tab/>
      </w:r>
      <w:r>
        <w:rPr>
          <w:sz w:val="16"/>
        </w:rPr>
        <w:t>AoCS1 221</w:t>
      </w:r>
    </w:p>
    <w:p w14:paraId="687EE9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Concordia II Hypersonic Airliner</w:t>
      </w:r>
      <w:r>
        <w:tab/>
      </w:r>
      <w:r>
        <w:rPr>
          <w:sz w:val="16"/>
        </w:rPr>
        <w:t>VH 98</w:t>
      </w:r>
    </w:p>
    <w:p w14:paraId="67C6D4E6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Corrosive Environment Construction</w:t>
      </w:r>
    </w:p>
    <w:p w14:paraId="51E2728A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Platform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SF 90</w:t>
      </w:r>
    </w:p>
    <w:p w14:paraId="775103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Cougar Battle Tank</w:t>
      </w:r>
      <w:r>
        <w:tab/>
      </w:r>
      <w:r>
        <w:rPr>
          <w:sz w:val="16"/>
        </w:rPr>
        <w:t>VH 80</w:t>
      </w:r>
    </w:p>
    <w:p w14:paraId="79EF11A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Crawler</w:t>
      </w:r>
      <w:r>
        <w:tab/>
      </w:r>
      <w:r>
        <w:rPr>
          <w:sz w:val="16"/>
        </w:rPr>
        <w:t>AoCS1 65, TTR 117</w:t>
      </w:r>
    </w:p>
    <w:p w14:paraId="6384AD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Crusader Self-Propelled Gun</w:t>
      </w:r>
      <w:r>
        <w:tab/>
      </w:r>
      <w:r>
        <w:rPr>
          <w:sz w:val="16"/>
        </w:rPr>
        <w:t>VH 125</w:t>
      </w:r>
    </w:p>
    <w:p w14:paraId="7404AB8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Crusader Superheavy Tank</w:t>
      </w:r>
      <w:r>
        <w:tab/>
      </w:r>
      <w:r>
        <w:rPr>
          <w:sz w:val="16"/>
        </w:rPr>
        <w:t>SF 94</w:t>
      </w:r>
    </w:p>
    <w:p w14:paraId="72348DC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Da-We-Pa War Walker</w:t>
      </w:r>
      <w:r>
        <w:tab/>
      </w:r>
      <w:r>
        <w:rPr>
          <w:sz w:val="16"/>
        </w:rPr>
        <w:t>AoCS3 263</w:t>
      </w:r>
    </w:p>
    <w:p w14:paraId="652F75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 Ranger Research Submarine</w:t>
      </w:r>
      <w:r>
        <w:tab/>
      </w:r>
      <w:r>
        <w:rPr>
          <w:sz w:val="16"/>
        </w:rPr>
        <w:t>BtC 109</w:t>
      </w:r>
    </w:p>
    <w:p w14:paraId="68C0DB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Deep Sea Submersible</w:t>
      </w:r>
      <w:r>
        <w:tab/>
      </w:r>
      <w:r>
        <w:rPr>
          <w:sz w:val="16"/>
        </w:rPr>
        <w:t>TPoD 134, VH 99</w:t>
      </w:r>
    </w:p>
    <w:p w14:paraId="49B2F122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Dirigible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81</w:t>
      </w:r>
    </w:p>
    <w:p w14:paraId="70D98170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Dirt Bike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VH 100</w:t>
      </w:r>
    </w:p>
    <w:p w14:paraId="6347889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Dirtside Armoured Personnel Carrier</w:t>
      </w:r>
      <w:r>
        <w:tab/>
      </w:r>
      <w:r>
        <w:rPr>
          <w:sz w:val="16"/>
        </w:rPr>
        <w:t>VH 101</w:t>
      </w:r>
    </w:p>
    <w:p w14:paraId="4A5000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Draco Valiant Grav Saloon</w:t>
      </w:r>
      <w:r>
        <w:tab/>
      </w:r>
      <w:r>
        <w:rPr>
          <w:sz w:val="16"/>
        </w:rPr>
        <w:t>JTAS12 34</w:t>
      </w:r>
    </w:p>
    <w:p w14:paraId="7A1F65A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Dragonflyer Gravcopter</w:t>
      </w:r>
      <w:r>
        <w:tab/>
      </w:r>
      <w:r>
        <w:rPr>
          <w:sz w:val="16"/>
        </w:rPr>
        <w:t>VH 102</w:t>
      </w:r>
    </w:p>
    <w:p w14:paraId="218B19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Dune Buggy</w:t>
      </w:r>
      <w:r>
        <w:tab/>
      </w:r>
      <w:r>
        <w:rPr>
          <w:sz w:val="16"/>
        </w:rPr>
        <w:t>VH 82</w:t>
      </w:r>
    </w:p>
    <w:p w14:paraId="706888A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Expeditionary Crawler</w:t>
      </w:r>
      <w:r>
        <w:tab/>
      </w:r>
      <w:r>
        <w:rPr>
          <w:sz w:val="16"/>
        </w:rPr>
        <w:t>TTI 167</w:t>
      </w:r>
    </w:p>
    <w:p w14:paraId="754EA88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Explorer Mini-Sub</w:t>
      </w:r>
      <w:r>
        <w:tab/>
      </w:r>
      <w:r>
        <w:rPr>
          <w:sz w:val="16"/>
        </w:rPr>
        <w:t>TTI 168</w:t>
      </w:r>
    </w:p>
    <w:p w14:paraId="65A4690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F-500 Field Power Unit</w:t>
      </w:r>
      <w:r>
        <w:tab/>
      </w:r>
      <w:r>
        <w:rPr>
          <w:sz w:val="16"/>
        </w:rPr>
        <w:t>JTAS5 71</w:t>
      </w:r>
    </w:p>
    <w:p w14:paraId="6F5D58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Family Transport Vehicle</w:t>
      </w:r>
      <w:r>
        <w:tab/>
      </w:r>
      <w:r>
        <w:rPr>
          <w:sz w:val="16"/>
        </w:rPr>
        <w:t>AoCS1 151</w:t>
      </w:r>
    </w:p>
    <w:p w14:paraId="6B1735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Farm-Crawler</w:t>
      </w:r>
      <w:r>
        <w:tab/>
      </w:r>
      <w:r>
        <w:rPr>
          <w:sz w:val="16"/>
        </w:rPr>
        <w:t>JTAS13 120</w:t>
      </w:r>
    </w:p>
    <w:p w14:paraId="745D141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Fastas-Ewawab Off-Roader Engine</w:t>
      </w:r>
      <w:r>
        <w:tab/>
      </w:r>
      <w:r>
        <w:rPr>
          <w:sz w:val="16"/>
        </w:rPr>
        <w:t>AoCS3 264</w:t>
      </w:r>
    </w:p>
    <w:p w14:paraId="31D7A02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Firehammer G/Fighter</w:t>
      </w:r>
      <w:r>
        <w:tab/>
      </w:r>
      <w:r>
        <w:rPr>
          <w:sz w:val="16"/>
        </w:rPr>
        <w:t>VH 139</w:t>
      </w:r>
    </w:p>
    <w:p w14:paraId="3826BE4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Flame Train</w:t>
      </w:r>
      <w:r>
        <w:tab/>
      </w:r>
      <w:r>
        <w:rPr>
          <w:sz w:val="16"/>
        </w:rPr>
        <w:t>TaA 55</w:t>
      </w:r>
    </w:p>
    <w:p w14:paraId="415E44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Four-wheel ATV</w:t>
      </w:r>
      <w:r>
        <w:tab/>
      </w:r>
      <w:r>
        <w:rPr>
          <w:sz w:val="16"/>
        </w:rPr>
        <w:t>JTAS1 27</w:t>
      </w:r>
    </w:p>
    <w:p w14:paraId="586FBC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Foxhound Air Superiority Fighter</w:t>
      </w:r>
      <w:r>
        <w:tab/>
      </w:r>
      <w:r>
        <w:rPr>
          <w:sz w:val="16"/>
        </w:rPr>
        <w:t>JTAS2 50</w:t>
      </w:r>
    </w:p>
    <w:p w14:paraId="51AAFB7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Fury Helicopter Gunship</w:t>
      </w:r>
      <w:r>
        <w:tab/>
      </w:r>
      <w:r>
        <w:rPr>
          <w:sz w:val="16"/>
        </w:rPr>
        <w:t>VH 103</w:t>
      </w:r>
    </w:p>
    <w:p w14:paraId="277DA2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G/Bike</w:t>
      </w:r>
      <w:r>
        <w:tab/>
      </w:r>
      <w:r>
        <w:rPr>
          <w:sz w:val="16"/>
        </w:rPr>
        <w:t>CRB 146, VH 126</w:t>
      </w:r>
    </w:p>
    <w:p w14:paraId="19CD112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G/Carrier</w:t>
      </w:r>
      <w:r>
        <w:tab/>
      </w:r>
      <w:r>
        <w:rPr>
          <w:sz w:val="16"/>
        </w:rPr>
        <w:t>CRB 148</w:t>
      </w:r>
    </w:p>
    <w:p w14:paraId="6B17F20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G/Racer</w:t>
      </w:r>
      <w:r>
        <w:tab/>
      </w:r>
      <w:r>
        <w:rPr>
          <w:sz w:val="16"/>
        </w:rPr>
        <w:t>CRB 146, VH 104</w:t>
      </w:r>
    </w:p>
    <w:p w14:paraId="10AD40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G/Runner City Car</w:t>
      </w:r>
      <w:r>
        <w:tab/>
      </w:r>
      <w:r>
        <w:rPr>
          <w:sz w:val="16"/>
        </w:rPr>
        <w:t>VH 127</w:t>
      </w:r>
    </w:p>
    <w:p w14:paraId="61922F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GVR Minicoin</w:t>
      </w:r>
      <w:r>
        <w:tab/>
      </w:r>
      <w:r>
        <w:rPr>
          <w:sz w:val="16"/>
        </w:rPr>
        <w:t>VH 84</w:t>
      </w:r>
    </w:p>
    <w:p w14:paraId="403BBA2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Galleon</w:t>
      </w:r>
      <w:r>
        <w:tab/>
      </w:r>
      <w:r>
        <w:rPr>
          <w:sz w:val="16"/>
        </w:rPr>
        <w:t>VH 70</w:t>
      </w:r>
    </w:p>
    <w:p w14:paraId="4E60DD0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Gecko All-Terrain Assault Vehicle</w:t>
      </w:r>
      <w:r>
        <w:tab/>
      </w:r>
      <w:r>
        <w:rPr>
          <w:sz w:val="16"/>
        </w:rPr>
        <w:t>CRB 147, VH 83</w:t>
      </w:r>
    </w:p>
    <w:p w14:paraId="750D44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Ghoerruegh G/Carrier</w:t>
      </w:r>
      <w:r>
        <w:tab/>
      </w:r>
      <w:r>
        <w:rPr>
          <w:sz w:val="16"/>
        </w:rPr>
        <w:t>BtC 55</w:t>
      </w:r>
    </w:p>
    <w:p w14:paraId="18FA16A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Gosta Light Tank</w:t>
      </w:r>
      <w:r>
        <w:tab/>
      </w:r>
      <w:r>
        <w:rPr>
          <w:sz w:val="16"/>
        </w:rPr>
        <w:t>AoCS3 137</w:t>
      </w:r>
    </w:p>
    <w:p w14:paraId="4D44A91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 Barge</w:t>
      </w:r>
      <w:r>
        <w:tab/>
      </w:r>
      <w:r>
        <w:rPr>
          <w:sz w:val="16"/>
        </w:rPr>
        <w:t>AoCS1 67, TTR 119</w:t>
      </w:r>
    </w:p>
    <w:p w14:paraId="5E1895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 Bike</w:t>
      </w:r>
      <w:r>
        <w:tab/>
      </w:r>
      <w:r>
        <w:rPr>
          <w:sz w:val="16"/>
        </w:rPr>
        <w:t>AoCS3 72</w:t>
      </w:r>
    </w:p>
    <w:p w14:paraId="7020B34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 Cart</w:t>
      </w:r>
      <w:r>
        <w:tab/>
      </w:r>
      <w:r>
        <w:rPr>
          <w:sz w:val="16"/>
        </w:rPr>
        <w:t>JTAS14 125</w:t>
      </w:r>
    </w:p>
    <w:p w14:paraId="318B48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 Floater</w:t>
      </w:r>
      <w:r>
        <w:tab/>
      </w:r>
      <w:r>
        <w:rPr>
          <w:sz w:val="16"/>
        </w:rPr>
        <w:t>VH 128</w:t>
      </w:r>
    </w:p>
    <w:p w14:paraId="47661A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 Sled</w:t>
      </w:r>
      <w:r>
        <w:tab/>
      </w:r>
      <w:r>
        <w:rPr>
          <w:sz w:val="16"/>
        </w:rPr>
        <w:t>AoCS3 182</w:t>
      </w:r>
    </w:p>
    <w:p w14:paraId="33171E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Grav-assisted ATV</w:t>
      </w:r>
      <w:r>
        <w:tab/>
      </w:r>
      <w:r>
        <w:rPr>
          <w:sz w:val="16"/>
        </w:rPr>
        <w:t>JTAS1 30</w:t>
      </w:r>
    </w:p>
    <w:p w14:paraId="18F504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Gravitic Racer</w:t>
      </w:r>
      <w:r>
        <w:tab/>
      </w:r>
      <w:r>
        <w:rPr>
          <w:sz w:val="16"/>
        </w:rPr>
        <w:t>AoCS1 218</w:t>
      </w:r>
    </w:p>
    <w:p w14:paraId="0ABE0C2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Gravitic Speeder</w:t>
      </w:r>
      <w:r>
        <w:tab/>
      </w:r>
      <w:r>
        <w:rPr>
          <w:sz w:val="16"/>
        </w:rPr>
        <w:t>AoCS1 219</w:t>
      </w:r>
    </w:p>
    <w:p w14:paraId="37E4A183" w14:textId="77777777" w:rsidR="001270EE" w:rsidRDefault="00000000">
      <w:r>
        <w:rPr>
          <w:sz w:val="20"/>
        </w:rPr>
        <w:t>Grinder Subterranean Assault</w:t>
      </w:r>
    </w:p>
    <w:p w14:paraId="5914EFA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Capsule</w:t>
      </w:r>
      <w:r>
        <w:tab/>
      </w:r>
      <w:r>
        <w:rPr>
          <w:sz w:val="16"/>
        </w:rPr>
        <w:t>VH 140</w:t>
      </w:r>
    </w:p>
    <w:p w14:paraId="133B14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VH 105</w:t>
      </w:r>
    </w:p>
    <w:p w14:paraId="5C986C0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Gun Transport</w:t>
      </w:r>
      <w:r>
        <w:tab/>
      </w:r>
      <w:r>
        <w:rPr>
          <w:sz w:val="16"/>
        </w:rPr>
        <w:t>VH 106</w:t>
      </w:r>
    </w:p>
    <w:p w14:paraId="5E755E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Gunskiff</w:t>
      </w:r>
      <w:r>
        <w:tab/>
      </w:r>
      <w:r>
        <w:rPr>
          <w:sz w:val="16"/>
        </w:rPr>
        <w:t>CRB 147, VH 129</w:t>
      </w:r>
    </w:p>
    <w:p w14:paraId="57A4F45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HEV-12</w:t>
      </w:r>
      <w:r>
        <w:tab/>
      </w:r>
      <w:r>
        <w:rPr>
          <w:sz w:val="16"/>
        </w:rPr>
        <w:t>VH 131</w:t>
      </w:r>
    </w:p>
    <w:p w14:paraId="6E3E26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Hand-Cranked Dirigible</w:t>
      </w:r>
      <w:r>
        <w:tab/>
      </w:r>
      <w:r>
        <w:rPr>
          <w:sz w:val="16"/>
        </w:rPr>
        <w:t>BtC 73</w:t>
      </w:r>
    </w:p>
    <w:p w14:paraId="6162D8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Hargrave H-6 Submersible Boat</w:t>
      </w:r>
      <w:r>
        <w:tab/>
      </w:r>
      <w:r>
        <w:rPr>
          <w:sz w:val="16"/>
        </w:rPr>
        <w:t>VH 74</w:t>
      </w:r>
    </w:p>
    <w:p w14:paraId="2828786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Hazardous Environment Fire Engine</w:t>
      </w:r>
      <w:r>
        <w:tab/>
      </w:r>
      <w:r>
        <w:rPr>
          <w:sz w:val="16"/>
        </w:rPr>
        <w:t>JTAS5 78</w:t>
      </w:r>
    </w:p>
    <w:p w14:paraId="33A0CB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Heaven70 Gunship Drone</w:t>
      </w:r>
      <w:r>
        <w:tab/>
      </w:r>
      <w:r>
        <w:rPr>
          <w:sz w:val="16"/>
        </w:rPr>
        <w:t>VH 130</w:t>
      </w:r>
    </w:p>
    <w:p w14:paraId="3AA27EC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Herkul Heavy Utility Vehicle</w:t>
      </w:r>
      <w:r>
        <w:tab/>
      </w:r>
      <w:r>
        <w:rPr>
          <w:sz w:val="16"/>
        </w:rPr>
        <w:t>VH 85</w:t>
      </w:r>
    </w:p>
    <w:p w14:paraId="06E5EC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High Guardian Military Dirigible</w:t>
      </w:r>
      <w:r>
        <w:tab/>
      </w:r>
      <w:r>
        <w:rPr>
          <w:sz w:val="16"/>
        </w:rPr>
        <w:t>TGR 61</w:t>
      </w:r>
    </w:p>
    <w:p w14:paraId="3DA49B2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Hnaefir Air/Raft</w:t>
      </w:r>
      <w:r>
        <w:tab/>
      </w:r>
      <w:r>
        <w:rPr>
          <w:sz w:val="16"/>
        </w:rPr>
        <w:t>BtC 93</w:t>
      </w:r>
    </w:p>
    <w:p w14:paraId="6EE018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Hnaefir Militarised Air/Raft</w:t>
      </w:r>
      <w:r>
        <w:tab/>
      </w:r>
      <w:r>
        <w:rPr>
          <w:sz w:val="16"/>
        </w:rPr>
        <w:t>SW 169</w:t>
      </w:r>
    </w:p>
    <w:p w14:paraId="262A2BEC" w14:textId="77777777" w:rsidR="001270EE" w:rsidRDefault="00000000">
      <w:r>
        <w:rPr>
          <w:sz w:val="20"/>
        </w:rPr>
        <w:t>Hostile Environment Research</w:t>
      </w:r>
    </w:p>
    <w:p w14:paraId="3AE3CA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Outpost</w:t>
      </w:r>
      <w:r>
        <w:tab/>
      </w:r>
      <w:r>
        <w:rPr>
          <w:sz w:val="16"/>
        </w:rPr>
        <w:t>JTAS12 50</w:t>
      </w:r>
    </w:p>
    <w:p w14:paraId="4FCE6C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Hrattliner Gravitic Transport</w:t>
      </w:r>
      <w:r>
        <w:tab/>
      </w:r>
      <w:r>
        <w:rPr>
          <w:sz w:val="16"/>
        </w:rPr>
        <w:t>BaEG 71</w:t>
      </w:r>
    </w:p>
    <w:p w14:paraId="3D26E37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Humphead Armoured Personnel Carrier</w:t>
      </w:r>
      <w:r>
        <w:tab/>
      </w:r>
      <w:r>
        <w:rPr>
          <w:sz w:val="16"/>
        </w:rPr>
        <w:t>VH 86</w:t>
      </w:r>
    </w:p>
    <w:p w14:paraId="17F042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Hunterfoil</w:t>
      </w:r>
      <w:r>
        <w:tab/>
      </w:r>
      <w:r>
        <w:rPr>
          <w:sz w:val="16"/>
        </w:rPr>
        <w:t>SF 158</w:t>
      </w:r>
    </w:p>
    <w:p w14:paraId="773FFA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Hydra Heavy Support Walker</w:t>
      </w:r>
      <w:r>
        <w:tab/>
      </w:r>
      <w:r>
        <w:rPr>
          <w:sz w:val="16"/>
        </w:rPr>
        <w:t>VH 141</w:t>
      </w:r>
    </w:p>
    <w:p w14:paraId="6C782C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Hydrofoil</w:t>
      </w:r>
      <w:r>
        <w:tab/>
      </w:r>
      <w:r>
        <w:rPr>
          <w:sz w:val="16"/>
        </w:rPr>
        <w:t>VH 87</w:t>
      </w:r>
    </w:p>
    <w:p w14:paraId="5954D2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IISS Air/Raft</w:t>
      </w:r>
      <w:r>
        <w:tab/>
      </w:r>
      <w:r>
        <w:rPr>
          <w:sz w:val="16"/>
        </w:rPr>
        <w:t>JTAS6 120</w:t>
      </w:r>
    </w:p>
    <w:p w14:paraId="262E03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IISS Grav Bike</w:t>
      </w:r>
      <w:r>
        <w:tab/>
      </w:r>
      <w:r>
        <w:rPr>
          <w:sz w:val="16"/>
        </w:rPr>
        <w:t>JTAS6 117</w:t>
      </w:r>
    </w:p>
    <w:p w14:paraId="4E419C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IISS Survey G/Carrier</w:t>
      </w:r>
      <w:r>
        <w:tab/>
      </w:r>
      <w:r>
        <w:rPr>
          <w:sz w:val="16"/>
        </w:rPr>
        <w:t>JTAS6 122</w:t>
      </w:r>
    </w:p>
    <w:p w14:paraId="4616356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Iderati Light Support Submarine</w:t>
      </w:r>
      <w:r>
        <w:tab/>
      </w:r>
      <w:r>
        <w:rPr>
          <w:sz w:val="16"/>
        </w:rPr>
        <w:t>JTAS7 113</w:t>
      </w:r>
    </w:p>
    <w:p w14:paraId="5D0C6F5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Iderati Space Defence Submarine</w:t>
      </w:r>
      <w:r>
        <w:tab/>
      </w:r>
      <w:r>
        <w:rPr>
          <w:sz w:val="16"/>
        </w:rPr>
        <w:t>JTAS7 112</w:t>
      </w:r>
    </w:p>
    <w:p w14:paraId="41172C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Impala Scout Helicopter</w:t>
      </w:r>
      <w:r>
        <w:tab/>
      </w:r>
      <w:r>
        <w:rPr>
          <w:sz w:val="16"/>
        </w:rPr>
        <w:t>VH 88</w:t>
      </w:r>
    </w:p>
    <w:p w14:paraId="310B507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1A1A3AC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7B4C8B9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Invader Light Grav Tank</w:t>
      </w:r>
      <w:r>
        <w:tab/>
      </w:r>
      <w:r>
        <w:rPr>
          <w:sz w:val="16"/>
        </w:rPr>
        <w:t>TTI 29</w:t>
      </w:r>
    </w:p>
    <w:p w14:paraId="4294611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Isgni Flyer</w:t>
      </w:r>
      <w:r>
        <w:tab/>
      </w:r>
      <w:r>
        <w:rPr>
          <w:sz w:val="16"/>
        </w:rPr>
        <w:t>BaEVV 15</w:t>
      </w:r>
    </w:p>
    <w:p w14:paraId="515DC0F1" w14:textId="77777777" w:rsidR="001270EE" w:rsidRDefault="00000000">
      <w:r>
        <w:rPr>
          <w:sz w:val="20"/>
        </w:rPr>
        <w:t>Kavarii-Class Aerospace Defence</w:t>
      </w:r>
    </w:p>
    <w:p w14:paraId="14BFB4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Submarine</w:t>
      </w:r>
      <w:r>
        <w:tab/>
      </w:r>
      <w:r>
        <w:rPr>
          <w:sz w:val="16"/>
        </w:rPr>
        <w:t>JTAS6 68</w:t>
      </w:r>
    </w:p>
    <w:p w14:paraId="1980EDC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Khtachwel Assault Grav Tank</w:t>
      </w:r>
      <w:r>
        <w:tab/>
      </w:r>
      <w:r>
        <w:rPr>
          <w:sz w:val="16"/>
        </w:rPr>
        <w:t>AoCS1 66, TTR 118</w:t>
      </w:r>
    </w:p>
    <w:p w14:paraId="022F107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LK-1001 Light Grav Tank</w:t>
      </w:r>
      <w:r>
        <w:tab/>
      </w:r>
      <w:r>
        <w:rPr>
          <w:sz w:val="16"/>
        </w:rPr>
        <w:t>SW 173</w:t>
      </w:r>
    </w:p>
    <w:p w14:paraId="6296590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LT-1067 Grav Gunship</w:t>
      </w:r>
      <w:r>
        <w:tab/>
      </w:r>
      <w:r>
        <w:rPr>
          <w:sz w:val="16"/>
        </w:rPr>
        <w:t>SW 173</w:t>
      </w:r>
    </w:p>
    <w:p w14:paraId="3CE322B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Large ATV</w:t>
      </w:r>
      <w:r>
        <w:tab/>
      </w:r>
      <w:r>
        <w:rPr>
          <w:sz w:val="16"/>
        </w:rPr>
        <w:t>JTAS1 28</w:t>
      </w:r>
    </w:p>
    <w:p w14:paraId="70B6980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Lead Grav Skimmer</w:t>
      </w:r>
      <w:r>
        <w:tab/>
      </w:r>
      <w:r>
        <w:rPr>
          <w:sz w:val="16"/>
        </w:rPr>
        <w:t>AoCS1 150</w:t>
      </w:r>
    </w:p>
    <w:p w14:paraId="27F3E39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Legionary Battle Tank</w:t>
      </w:r>
      <w:r>
        <w:tab/>
      </w:r>
      <w:r>
        <w:rPr>
          <w:sz w:val="16"/>
        </w:rPr>
        <w:t>VH 107</w:t>
      </w:r>
    </w:p>
    <w:p w14:paraId="526F12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Lentävä Taistelulaite</w:t>
      </w:r>
      <w:r>
        <w:tab/>
      </w:r>
      <w:r>
        <w:rPr>
          <w:sz w:val="16"/>
        </w:rPr>
        <w:t>SW 173</w:t>
      </w:r>
    </w:p>
    <w:p w14:paraId="0A3751E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Liberator G/Carrier</w:t>
      </w:r>
      <w:r>
        <w:tab/>
      </w:r>
      <w:r>
        <w:rPr>
          <w:sz w:val="16"/>
        </w:rPr>
        <w:t>VH 132</w:t>
      </w:r>
    </w:p>
    <w:p w14:paraId="074E631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Liberty-Class Ironclad</w:t>
      </w:r>
      <w:r>
        <w:tab/>
      </w:r>
      <w:r>
        <w:rPr>
          <w:sz w:val="16"/>
        </w:rPr>
        <w:t>VH 75</w:t>
      </w:r>
    </w:p>
    <w:p w14:paraId="653C1E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Light APC</w:t>
      </w:r>
      <w:r>
        <w:tab/>
      </w:r>
      <w:r>
        <w:rPr>
          <w:sz w:val="16"/>
        </w:rPr>
        <w:t>JTAS1 120</w:t>
      </w:r>
    </w:p>
    <w:p w14:paraId="4E5BC6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Light Patrol Vehicle</w:t>
      </w:r>
      <w:r>
        <w:tab/>
      </w:r>
      <w:r>
        <w:rPr>
          <w:sz w:val="16"/>
        </w:rPr>
        <w:t>JTAS1 117</w:t>
      </w:r>
    </w:p>
    <w:p w14:paraId="31E8794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Lightning Ground-Attack Aircraft</w:t>
      </w:r>
      <w:r>
        <w:tab/>
      </w:r>
      <w:r>
        <w:rPr>
          <w:sz w:val="16"/>
        </w:rPr>
        <w:t>JTAS2 118</w:t>
      </w:r>
    </w:p>
    <w:p w14:paraId="3E80873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Loper Ground Carrier</w:t>
      </w:r>
      <w:r>
        <w:tab/>
      </w:r>
      <w:r>
        <w:rPr>
          <w:sz w:val="16"/>
        </w:rPr>
        <w:t>AoCS1 222</w:t>
      </w:r>
    </w:p>
    <w:p w14:paraId="63CFD8D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Luftburna Kampfordon</w:t>
      </w:r>
      <w:r>
        <w:tab/>
      </w:r>
      <w:r>
        <w:rPr>
          <w:sz w:val="16"/>
        </w:rPr>
        <w:t>SW 173</w:t>
      </w:r>
    </w:p>
    <w:p w14:paraId="37BF839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Lynx Fast Assault Tank</w:t>
      </w:r>
      <w:r>
        <w:tab/>
      </w:r>
      <w:r>
        <w:rPr>
          <w:sz w:val="16"/>
        </w:rPr>
        <w:t>VH 133</w:t>
      </w:r>
    </w:p>
    <w:p w14:paraId="4928ABA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M-90 Urban Assault Vehicle</w:t>
      </w:r>
      <w:r>
        <w:tab/>
      </w:r>
      <w:r>
        <w:rPr>
          <w:sz w:val="16"/>
        </w:rPr>
        <w:t>VH 134</w:t>
      </w:r>
    </w:p>
    <w:p w14:paraId="384EC1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MTD-1088</w:t>
      </w:r>
      <w:r>
        <w:tab/>
      </w:r>
      <w:r>
        <w:rPr>
          <w:sz w:val="16"/>
        </w:rPr>
        <w:t>SW 169</w:t>
      </w:r>
    </w:p>
    <w:p w14:paraId="4064E0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Magnetisk Tankdämpare</w:t>
      </w:r>
      <w:r>
        <w:tab/>
      </w:r>
      <w:r>
        <w:rPr>
          <w:sz w:val="16"/>
        </w:rPr>
        <w:t>SW 169</w:t>
      </w:r>
    </w:p>
    <w:p w14:paraId="791674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Manticore Fighting Walker</w:t>
      </w:r>
      <w:r>
        <w:tab/>
      </w:r>
      <w:r>
        <w:rPr>
          <w:sz w:val="16"/>
        </w:rPr>
        <w:t>VH 142</w:t>
      </w:r>
    </w:p>
    <w:p w14:paraId="6D8A364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Merla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60</w:t>
      </w:r>
    </w:p>
    <w:p w14:paraId="6A5223A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Mighty Maus Mobile Crane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JTAS11 22</w:t>
      </w:r>
    </w:p>
    <w:p w14:paraId="6C2F9FD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 Grav Bike</w:t>
      </w:r>
      <w:r>
        <w:tab/>
      </w:r>
      <w:r>
        <w:rPr>
          <w:sz w:val="16"/>
        </w:rPr>
        <w:t>AoCS3 73</w:t>
      </w:r>
    </w:p>
    <w:p w14:paraId="7A145FA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Mobile Fighting Platform</w:t>
      </w:r>
      <w:r>
        <w:tab/>
      </w:r>
      <w:r>
        <w:rPr>
          <w:sz w:val="16"/>
        </w:rPr>
        <w:t>AoCS1 153</w:t>
      </w:r>
    </w:p>
    <w:p w14:paraId="7AA5CA5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Monocycle</w:t>
      </w:r>
      <w:r>
        <w:tab/>
      </w:r>
      <w:r>
        <w:rPr>
          <w:sz w:val="16"/>
        </w:rPr>
        <w:t>AoCS3 71</w:t>
      </w:r>
    </w:p>
    <w:p w14:paraId="4550CC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Mud Crab Submersible Tank</w:t>
      </w:r>
      <w:r>
        <w:tab/>
      </w:r>
      <w:r>
        <w:rPr>
          <w:sz w:val="16"/>
        </w:rPr>
        <w:t>AoCS3 185</w:t>
      </w:r>
    </w:p>
    <w:p w14:paraId="47BB0F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Newpoint Grav APC</w:t>
      </w:r>
      <w:r>
        <w:tab/>
      </w:r>
      <w:r>
        <w:rPr>
          <w:sz w:val="16"/>
        </w:rPr>
        <w:t>VH 143</w:t>
      </w:r>
    </w:p>
    <w:p w14:paraId="6E49A87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Ocean Quest Submersible Laboratory</w:t>
      </w:r>
      <w:r>
        <w:tab/>
      </w:r>
      <w:r>
        <w:rPr>
          <w:sz w:val="16"/>
        </w:rPr>
        <w:t>AoCS3 183</w:t>
      </w:r>
    </w:p>
    <w:p w14:paraId="1ACFFD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Off-Roader Freight Carriage</w:t>
      </w:r>
      <w:r>
        <w:tab/>
      </w:r>
      <w:r>
        <w:rPr>
          <w:sz w:val="16"/>
        </w:rPr>
        <w:t>AoCS3 264</w:t>
      </w:r>
    </w:p>
    <w:p w14:paraId="38447F3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Off-Roader Habitat Carriage</w:t>
      </w:r>
      <w:r>
        <w:tab/>
      </w:r>
      <w:r>
        <w:rPr>
          <w:sz w:val="16"/>
        </w:rPr>
        <w:t>AoCS3 265</w:t>
      </w:r>
    </w:p>
    <w:p w14:paraId="36D21E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Off-Roader Laboratory Carriage</w:t>
      </w:r>
      <w:r>
        <w:tab/>
      </w:r>
      <w:r>
        <w:rPr>
          <w:sz w:val="16"/>
        </w:rPr>
        <w:t>AoCS3 265</w:t>
      </w:r>
    </w:p>
    <w:p w14:paraId="35E433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Orbital Defense Submarine</w:t>
      </w:r>
      <w:r>
        <w:tab/>
      </w:r>
      <w:r>
        <w:rPr>
          <w:sz w:val="16"/>
        </w:rPr>
        <w:t>Re 90</w:t>
      </w:r>
    </w:p>
    <w:p w14:paraId="0E8CFBB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P-984 Armoured Personnel Carrier</w:t>
      </w:r>
      <w:r>
        <w:tab/>
      </w:r>
      <w:r>
        <w:rPr>
          <w:sz w:val="16"/>
        </w:rPr>
        <w:t>SW 169</w:t>
      </w:r>
    </w:p>
    <w:p w14:paraId="51A0E981" w14:textId="77777777" w:rsidR="001270EE" w:rsidRDefault="00000000">
      <w:r>
        <w:rPr>
          <w:sz w:val="20"/>
        </w:rPr>
        <w:t>PK-1065 Wheeled Armoured Personnel</w:t>
      </w:r>
    </w:p>
    <w:p w14:paraId="252ACD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Carrier</w:t>
      </w:r>
      <w:r>
        <w:tab/>
      </w:r>
      <w:r>
        <w:rPr>
          <w:sz w:val="16"/>
        </w:rPr>
        <w:t>SW 167</w:t>
      </w:r>
    </w:p>
    <w:p w14:paraId="76255C4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Pabta Tracked Scooter</w:t>
      </w:r>
      <w:r>
        <w:tab/>
      </w:r>
      <w:r>
        <w:rPr>
          <w:sz w:val="16"/>
        </w:rPr>
        <w:t>AoCS3 266</w:t>
      </w:r>
    </w:p>
    <w:p w14:paraId="1251FB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Paladin Laser Grav Tank</w:t>
      </w:r>
      <w:r>
        <w:tab/>
      </w:r>
      <w:r>
        <w:rPr>
          <w:sz w:val="16"/>
        </w:rPr>
        <w:t>VH 108</w:t>
      </w:r>
    </w:p>
    <w:p w14:paraId="6E373E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Palomino Light Strike Aircraft</w:t>
      </w:r>
      <w:r>
        <w:tab/>
      </w:r>
      <w:r>
        <w:rPr>
          <w:sz w:val="16"/>
        </w:rPr>
        <w:t>JTAS2 116</w:t>
      </w:r>
    </w:p>
    <w:p w14:paraId="585BDA3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Panssaroitu Kuljetus</w:t>
      </w:r>
      <w:r>
        <w:tab/>
      </w:r>
      <w:r>
        <w:rPr>
          <w:sz w:val="16"/>
        </w:rPr>
        <w:t>SW 167</w:t>
      </w:r>
    </w:p>
    <w:p w14:paraId="56D050F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Parthian Wheeled Scout</w:t>
      </w:r>
      <w:r>
        <w:tab/>
      </w:r>
      <w:r>
        <w:rPr>
          <w:sz w:val="16"/>
        </w:rPr>
        <w:t>VH 89</w:t>
      </w:r>
    </w:p>
    <w:p w14:paraId="10BF08C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Patruljeholder</w:t>
      </w:r>
      <w:r>
        <w:tab/>
      </w:r>
      <w:r>
        <w:rPr>
          <w:sz w:val="16"/>
        </w:rPr>
        <w:t>SW 169</w:t>
      </w:r>
    </w:p>
    <w:p w14:paraId="0BC03CC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Pegasus Personal Ornithopter</w:t>
      </w:r>
      <w:r>
        <w:tab/>
      </w:r>
      <w:r>
        <w:rPr>
          <w:sz w:val="16"/>
        </w:rPr>
        <w:t>VH 135</w:t>
      </w:r>
    </w:p>
    <w:p w14:paraId="68E804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 Grav Skimmer</w:t>
      </w:r>
      <w:r>
        <w:tab/>
      </w:r>
      <w:r>
        <w:rPr>
          <w:sz w:val="16"/>
        </w:rPr>
        <w:t>AoCS1 149</w:t>
      </w:r>
    </w:p>
    <w:p w14:paraId="280DA90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Personal Land Yacht</w:t>
      </w:r>
      <w:r>
        <w:tab/>
      </w:r>
      <w:r>
        <w:rPr>
          <w:sz w:val="16"/>
        </w:rPr>
        <w:t>CRB 148, VH 71</w:t>
      </w:r>
    </w:p>
    <w:p w14:paraId="2F1B63D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Peswab Marsh Hopper</w:t>
      </w:r>
      <w:r>
        <w:tab/>
      </w:r>
      <w:r>
        <w:rPr>
          <w:sz w:val="16"/>
        </w:rPr>
        <w:t>AoCS3 266</w:t>
      </w:r>
    </w:p>
    <w:p w14:paraId="48D1FC35" w14:textId="77777777" w:rsidR="001270EE" w:rsidRDefault="00000000">
      <w:r>
        <w:rPr>
          <w:sz w:val="20"/>
        </w:rPr>
        <w:t>Port Protector' Light Security</w:t>
      </w:r>
    </w:p>
    <w:p w14:paraId="3AC553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JTAS3 123</w:t>
      </w:r>
    </w:p>
    <w:p w14:paraId="3F23EB7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Power Boat</w:t>
      </w:r>
      <w:r>
        <w:tab/>
      </w:r>
      <w:r>
        <w:rPr>
          <w:sz w:val="16"/>
        </w:rPr>
        <w:t>VH 90</w:t>
      </w:r>
    </w:p>
    <w:p w14:paraId="600D35D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Predator Ambush-Hunter Tank</w:t>
      </w:r>
      <w:r>
        <w:tab/>
      </w:r>
      <w:r>
        <w:rPr>
          <w:sz w:val="16"/>
        </w:rPr>
        <w:t>VH 144</w:t>
      </w:r>
    </w:p>
    <w:p w14:paraId="75D7F5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78F386F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Prospecting Buggy</w:t>
      </w:r>
      <w:r>
        <w:tab/>
      </w:r>
      <w:r>
        <w:rPr>
          <w:sz w:val="16"/>
        </w:rPr>
        <w:t>HG 164</w:t>
      </w:r>
    </w:p>
    <w:p w14:paraId="318CED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0684C26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Ragno</w:t>
      </w:r>
      <w:r>
        <w:tab/>
      </w:r>
      <w:r>
        <w:rPr>
          <w:sz w:val="16"/>
        </w:rPr>
        <w:t>JTAS11 87</w:t>
      </w:r>
    </w:p>
    <w:p w14:paraId="2E22DAD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Raider's Land Yacht</w:t>
      </w:r>
      <w:r>
        <w:tab/>
      </w:r>
      <w:r>
        <w:rPr>
          <w:sz w:val="16"/>
        </w:rPr>
        <w:t>VH 72</w:t>
      </w:r>
    </w:p>
    <w:p w14:paraId="0A3303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Rakatama G/Carrier</w:t>
      </w:r>
      <w:r>
        <w:tab/>
      </w:r>
      <w:r>
        <w:rPr>
          <w:sz w:val="16"/>
        </w:rPr>
        <w:t>VH 145</w:t>
      </w:r>
    </w:p>
    <w:p w14:paraId="6229E1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Raven Heavy Strike Jet</w:t>
      </w:r>
      <w:r>
        <w:tab/>
      </w:r>
      <w:r>
        <w:rPr>
          <w:sz w:val="16"/>
        </w:rPr>
        <w:t>JTAS2 120</w:t>
      </w:r>
    </w:p>
    <w:p w14:paraId="7BB34BC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Research Ship</w:t>
      </w:r>
      <w:r>
        <w:tab/>
      </w:r>
      <w:r>
        <w:rPr>
          <w:sz w:val="16"/>
        </w:rPr>
        <w:t>VH 109</w:t>
      </w:r>
    </w:p>
    <w:p w14:paraId="286E46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Ryo Steamship</w:t>
      </w:r>
      <w:r>
        <w:tab/>
      </w:r>
      <w:r>
        <w:rPr>
          <w:sz w:val="16"/>
        </w:rPr>
        <w:t>TaA 91</w:t>
      </w:r>
    </w:p>
    <w:p w14:paraId="299F84C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ST-1085 Tank Hunter</w:t>
      </w:r>
      <w:r>
        <w:tab/>
      </w:r>
      <w:r>
        <w:rPr>
          <w:sz w:val="16"/>
        </w:rPr>
        <w:t>SW 173</w:t>
      </w:r>
    </w:p>
    <w:p w14:paraId="67B5EA1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Sail Fish Sea Scooter</w:t>
      </w:r>
      <w:r>
        <w:tab/>
      </w:r>
      <w:r>
        <w:rPr>
          <w:sz w:val="16"/>
        </w:rPr>
        <w:t>AoCS3 184</w:t>
      </w:r>
    </w:p>
    <w:p w14:paraId="48E22A6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Scooter</w:t>
      </w:r>
      <w:r>
        <w:tab/>
      </w:r>
      <w:r>
        <w:rPr>
          <w:sz w:val="16"/>
        </w:rPr>
        <w:t>JTAS14 123</w:t>
      </w:r>
    </w:p>
    <w:p w14:paraId="2780A3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Sealed Excursion Air/Raft, Buggy</w:t>
      </w:r>
      <w:r>
        <w:tab/>
      </w:r>
      <w:r>
        <w:rPr>
          <w:sz w:val="16"/>
        </w:rPr>
        <w:t>JTAS7 96</w:t>
      </w:r>
    </w:p>
    <w:p w14:paraId="0D13246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Shimmerlight luxury sealed air/raft</w:t>
      </w:r>
      <w:r>
        <w:tab/>
      </w:r>
      <w:r>
        <w:rPr>
          <w:sz w:val="16"/>
        </w:rPr>
        <w:t>JTAS9 20</w:t>
      </w:r>
    </w:p>
    <w:p w14:paraId="326811A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Ship's Bike</w:t>
      </w:r>
      <w:r>
        <w:tab/>
      </w:r>
      <w:r>
        <w:rPr>
          <w:sz w:val="16"/>
        </w:rPr>
        <w:t>JTAS14 124</w:t>
      </w:r>
    </w:p>
    <w:p w14:paraId="5D7A212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Ship's Cart</w:t>
      </w:r>
      <w:r>
        <w:tab/>
      </w:r>
      <w:r>
        <w:rPr>
          <w:sz w:val="16"/>
        </w:rPr>
        <w:t>JTAS14 121</w:t>
      </w:r>
    </w:p>
    <w:p w14:paraId="3156240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50B0814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Skander Pickup</w:t>
      </w:r>
      <w:r>
        <w:tab/>
      </w:r>
      <w:r>
        <w:rPr>
          <w:sz w:val="16"/>
        </w:rPr>
        <w:t>Sk 99</w:t>
      </w:r>
    </w:p>
    <w:p w14:paraId="1E5D24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Skander SUV</w:t>
      </w:r>
      <w:r>
        <w:tab/>
      </w:r>
      <w:r>
        <w:rPr>
          <w:sz w:val="16"/>
        </w:rPr>
        <w:t>Sk 99</w:t>
      </w:r>
    </w:p>
    <w:p w14:paraId="76450E8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Skoeld</w:t>
      </w:r>
      <w:r>
        <w:tab/>
      </w:r>
      <w:r>
        <w:rPr>
          <w:sz w:val="16"/>
        </w:rPr>
        <w:t>SW 167</w:t>
      </w:r>
    </w:p>
    <w:p w14:paraId="524A67D8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Sky Whale Class Airship Bomber</w:t>
      </w:r>
      <w:r>
        <w:tab/>
      </w:r>
      <w:r>
        <w:rPr>
          <w:sz w:val="16"/>
        </w:rPr>
        <w:t>JTAS2 114</w:t>
      </w:r>
    </w:p>
    <w:p w14:paraId="0B7EA26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Skystrike G/Fighter</w:t>
      </w:r>
      <w:r>
        <w:tab/>
      </w:r>
      <w:r>
        <w:rPr>
          <w:sz w:val="16"/>
        </w:rPr>
        <w:t>VH 110</w:t>
      </w:r>
    </w:p>
    <w:p w14:paraId="142960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Sloop</w:t>
      </w:r>
      <w:r>
        <w:tab/>
      </w:r>
      <w:r>
        <w:rPr>
          <w:sz w:val="16"/>
        </w:rPr>
        <w:t>VH 73</w:t>
      </w:r>
    </w:p>
    <w:p w14:paraId="1278223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Socrates Field Car</w:t>
      </w:r>
      <w:r>
        <w:tab/>
      </w:r>
      <w:r>
        <w:rPr>
          <w:sz w:val="16"/>
        </w:rPr>
        <w:t>VH 111</w:t>
      </w:r>
    </w:p>
    <w:p w14:paraId="25C561B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Sperle Searcher</w:t>
      </w:r>
      <w:r>
        <w:tab/>
      </w:r>
      <w:r>
        <w:rPr>
          <w:sz w:val="16"/>
        </w:rPr>
        <w:t>DC 144, LP 4</w:t>
      </w:r>
    </w:p>
    <w:p w14:paraId="204252C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Sphere Tank</w:t>
      </w:r>
      <w:r>
        <w:tab/>
      </w:r>
      <w:r>
        <w:rPr>
          <w:sz w:val="16"/>
        </w:rPr>
        <w:t>AoCS3 74</w:t>
      </w:r>
    </w:p>
    <w:p w14:paraId="2B6E064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Splorabug</w:t>
      </w:r>
      <w:r>
        <w:tab/>
      </w:r>
      <w:r>
        <w:rPr>
          <w:sz w:val="16"/>
        </w:rPr>
        <w:t>JTAS4 102</w:t>
      </w:r>
    </w:p>
    <w:p w14:paraId="36F3291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Stailoakh Slaver ATV</w:t>
      </w:r>
      <w:r>
        <w:tab/>
      </w:r>
      <w:r>
        <w:rPr>
          <w:sz w:val="16"/>
        </w:rPr>
        <w:t>TGE 43</w:t>
      </w:r>
    </w:p>
    <w:p w14:paraId="297CD8D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Standard Eight-wheel ATV</w:t>
      </w:r>
      <w:r>
        <w:tab/>
      </w:r>
      <w:r>
        <w:rPr>
          <w:sz w:val="16"/>
        </w:rPr>
        <w:t>JTAS1 25</w:t>
      </w:r>
    </w:p>
    <w:p w14:paraId="35965B8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Statesman Luxury Grav Car</w:t>
      </w:r>
      <w:r>
        <w:tab/>
      </w:r>
      <w:r>
        <w:rPr>
          <w:sz w:val="16"/>
        </w:rPr>
        <w:t>Re 18</w:t>
      </w:r>
    </w:p>
    <w:p w14:paraId="644264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lastRenderedPageBreak/>
        <w:t>Steam Car</w:t>
      </w:r>
      <w:r>
        <w:tab/>
      </w:r>
      <w:r>
        <w:rPr>
          <w:sz w:val="16"/>
        </w:rPr>
        <w:t>VH 76</w:t>
      </w:r>
    </w:p>
    <w:p w14:paraId="621817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Stinger SZ-100 G/Bike</w:t>
      </w:r>
      <w:r>
        <w:tab/>
      </w:r>
      <w:r>
        <w:rPr>
          <w:sz w:val="16"/>
        </w:rPr>
        <w:t>JTAS8 31</w:t>
      </w:r>
    </w:p>
    <w:p w14:paraId="513D8AF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Stinger SZ-580Z G/Bike</w:t>
      </w:r>
      <w:r>
        <w:tab/>
      </w:r>
      <w:r>
        <w:rPr>
          <w:sz w:val="16"/>
        </w:rPr>
        <w:t>JTAS8 32</w:t>
      </w:r>
    </w:p>
    <w:p w14:paraId="4108DE0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Submersible Personal Transport</w:t>
      </w:r>
      <w:r>
        <w:tab/>
      </w:r>
      <w:r>
        <w:rPr>
          <w:sz w:val="16"/>
        </w:rPr>
        <w:t>SF 174</w:t>
      </w:r>
    </w:p>
    <w:p w14:paraId="0C398FA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Säiliön Tappaja</w:t>
      </w:r>
      <w:r>
        <w:tab/>
      </w:r>
      <w:r>
        <w:rPr>
          <w:sz w:val="16"/>
        </w:rPr>
        <w:t>SW 173</w:t>
      </w:r>
    </w:p>
    <w:p w14:paraId="1748B17E" w14:textId="77777777" w:rsidR="001270EE" w:rsidRDefault="00000000">
      <w:r>
        <w:rPr>
          <w:sz w:val="20"/>
        </w:rPr>
        <w:t>Talson Automotive 'Challenger'</w:t>
      </w:r>
    </w:p>
    <w:p w14:paraId="5ACDEE9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Ground Car</w:t>
      </w:r>
      <w:r>
        <w:tab/>
      </w:r>
      <w:r>
        <w:rPr>
          <w:sz w:val="16"/>
        </w:rPr>
        <w:t>JTAS4 104</w:t>
      </w:r>
    </w:p>
    <w:p w14:paraId="2947CD9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Tempest Supercar</w:t>
      </w:r>
      <w:r>
        <w:tab/>
      </w:r>
      <w:r>
        <w:rPr>
          <w:sz w:val="16"/>
        </w:rPr>
        <w:t>VH 136</w:t>
      </w:r>
    </w:p>
    <w:p w14:paraId="42A6B11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Termite Excavating Tunneller</w:t>
      </w:r>
      <w:r>
        <w:tab/>
      </w:r>
      <w:r>
        <w:rPr>
          <w:sz w:val="16"/>
        </w:rPr>
        <w:t>VH 91</w:t>
      </w:r>
    </w:p>
    <w:p w14:paraId="0FE4584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Terror-Roc Patrol Fighter</w:t>
      </w:r>
      <w:r>
        <w:tab/>
      </w:r>
      <w:r>
        <w:rPr>
          <w:sz w:val="16"/>
        </w:rPr>
        <w:t>VH 77</w:t>
      </w:r>
    </w:p>
    <w:p w14:paraId="461C94D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Thunder Hover Tank</w:t>
      </w:r>
      <w:r>
        <w:tab/>
      </w:r>
      <w:r>
        <w:rPr>
          <w:sz w:val="16"/>
        </w:rPr>
        <w:t>VH 112</w:t>
      </w:r>
    </w:p>
    <w:p w14:paraId="518689D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Tiger Shark Attack Submarine</w:t>
      </w:r>
      <w:r>
        <w:tab/>
      </w:r>
      <w:r>
        <w:rPr>
          <w:sz w:val="16"/>
        </w:rPr>
        <w:t>AoCS3 186</w:t>
      </w:r>
    </w:p>
    <w:p w14:paraId="3161F9F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Torbellino Grav Speeder</w:t>
      </w:r>
      <w:r>
        <w:tab/>
      </w:r>
      <w:r>
        <w:rPr>
          <w:sz w:val="16"/>
        </w:rPr>
        <w:t>SF 96</w:t>
      </w:r>
    </w:p>
    <w:p w14:paraId="16BFF0F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Tracked Exploration Vehicle</w:t>
      </w:r>
      <w:r>
        <w:tab/>
      </w:r>
      <w:r>
        <w:rPr>
          <w:sz w:val="16"/>
        </w:rPr>
        <w:t>VH 113</w:t>
      </w:r>
    </w:p>
    <w:p w14:paraId="5C8C2B5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Transport Crawler</w:t>
      </w:r>
      <w:r>
        <w:tab/>
      </w:r>
      <w:r>
        <w:rPr>
          <w:sz w:val="16"/>
        </w:rPr>
        <w:t>BtC 87</w:t>
      </w:r>
    </w:p>
    <w:p w14:paraId="086698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Trepida Grav Tank</w:t>
      </w:r>
      <w:r>
        <w:tab/>
      </w:r>
      <w:r>
        <w:rPr>
          <w:sz w:val="16"/>
        </w:rPr>
        <w:t>TTI 30</w:t>
      </w:r>
    </w:p>
    <w:p w14:paraId="62F03519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Unicycle of Mass Destruction</w:t>
      </w:r>
      <w:r>
        <w:tab/>
      </w:r>
      <w:r>
        <w:rPr>
          <w:sz w:val="16"/>
        </w:rPr>
        <w:t>JTAS10 51</w:t>
      </w:r>
    </w:p>
    <w:p w14:paraId="3431EFF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7ACF1E6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Unpressurised Rover</w:t>
      </w:r>
      <w:r>
        <w:tab/>
      </w:r>
      <w:r>
        <w:rPr>
          <w:sz w:val="16"/>
        </w:rPr>
        <w:t>JTAS15 22</w:t>
      </w:r>
    </w:p>
    <w:p w14:paraId="76CD7F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448EF8E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Vanguard Air Superiority Fighter</w:t>
      </w:r>
      <w:r>
        <w:tab/>
      </w:r>
      <w:r>
        <w:rPr>
          <w:sz w:val="16"/>
        </w:rPr>
        <w:t>VH 78</w:t>
      </w:r>
    </w:p>
    <w:p w14:paraId="3BEF62C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Veijari Wheeled Utility Vehicle</w:t>
      </w:r>
      <w:r>
        <w:tab/>
      </w:r>
      <w:r>
        <w:rPr>
          <w:sz w:val="16"/>
        </w:rPr>
        <w:t>SW 166</w:t>
      </w:r>
    </w:p>
    <w:p w14:paraId="69AE24B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Vindictor Logging Heavy Walker</w:t>
      </w:r>
      <w:r>
        <w:tab/>
      </w:r>
      <w:r>
        <w:rPr>
          <w:sz w:val="16"/>
        </w:rPr>
        <w:t>JTAS9 68</w:t>
      </w:r>
    </w:p>
    <w:p w14:paraId="58C477C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Violator Strategic Bomber</w:t>
      </w:r>
      <w:r>
        <w:tab/>
      </w:r>
      <w:r>
        <w:rPr>
          <w:sz w:val="16"/>
        </w:rPr>
        <w:t>VH 114</w:t>
      </w:r>
    </w:p>
    <w:p w14:paraId="0434A0BC" w14:textId="77777777" w:rsidR="001270EE" w:rsidRDefault="00000000">
      <w:r>
        <w:rPr>
          <w:sz w:val="20"/>
        </w:rPr>
        <w:t>Walkure Fighting Grav Assault</w:t>
      </w:r>
    </w:p>
    <w:p w14:paraId="7206F4A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Vehicle</w:t>
      </w:r>
      <w:r>
        <w:tab/>
      </w:r>
      <w:r>
        <w:rPr>
          <w:sz w:val="16"/>
        </w:rPr>
        <w:t>VH 146</w:t>
      </w:r>
    </w:p>
    <w:p w14:paraId="0FE5B3B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Work Submarine</w:t>
      </w:r>
      <w:r>
        <w:tab/>
      </w:r>
      <w:r>
        <w:rPr>
          <w:sz w:val="16"/>
        </w:rPr>
        <w:t>TCI 37</w:t>
      </w:r>
    </w:p>
    <w:p w14:paraId="7A2D55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Wulfenite G/Carrier</w:t>
      </w:r>
      <w:r>
        <w:tab/>
      </w:r>
      <w:r>
        <w:rPr>
          <w:sz w:val="16"/>
        </w:rPr>
        <w:t>AoCS1 220</w:t>
      </w:r>
    </w:p>
    <w:p w14:paraId="383C4C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Yorilao Farming Submarine</w:t>
      </w:r>
      <w:r>
        <w:tab/>
      </w:r>
      <w:r>
        <w:rPr>
          <w:sz w:val="16"/>
        </w:rPr>
        <w:t>TGR 90</w:t>
      </w:r>
    </w:p>
    <w:p w14:paraId="7C441A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ZRM Airstrike Platform</w:t>
      </w:r>
      <w:r>
        <w:tab/>
      </w:r>
      <w:r>
        <w:rPr>
          <w:sz w:val="16"/>
        </w:rPr>
        <w:t>JTAS12 48</w:t>
      </w:r>
    </w:p>
    <w:p w14:paraId="5BBFD9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Zircon Nuclear Gun Drone</w:t>
      </w:r>
      <w:r>
        <w:tab/>
      </w:r>
      <w:r>
        <w:rPr>
          <w:sz w:val="16"/>
        </w:rPr>
        <w:t>VH 147</w:t>
      </w:r>
    </w:p>
    <w:p w14:paraId="6A004E64" w14:textId="77777777" w:rsidR="001270EE" w:rsidRDefault="00000000">
      <w:r>
        <w:br w:type="page"/>
      </w:r>
    </w:p>
    <w:p w14:paraId="28CC2FFD" w14:textId="77777777" w:rsidR="001270EE" w:rsidRDefault="00000000">
      <w:r>
        <w:rPr>
          <w:b/>
          <w:sz w:val="24"/>
        </w:rPr>
        <w:lastRenderedPageBreak/>
        <w:t>Weapon</w:t>
      </w:r>
    </w:p>
    <w:p w14:paraId="3C59D8B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Accessories</w:t>
      </w:r>
      <w:r>
        <w:tab/>
      </w:r>
      <w:r>
        <w:rPr>
          <w:sz w:val="16"/>
        </w:rPr>
        <w:t>CSC 174</w:t>
      </w:r>
    </w:p>
    <w:p w14:paraId="5DDB120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Grenade Launcher</w:t>
      </w:r>
      <w:r>
        <w:tab/>
      </w:r>
      <w:r>
        <w:rPr>
          <w:sz w:val="16"/>
        </w:rPr>
        <w:t>CSC 174</w:t>
      </w:r>
    </w:p>
    <w:p w14:paraId="3850AAC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Auxiliary RAM Grenade Launcher</w:t>
      </w:r>
      <w:r>
        <w:tab/>
      </w:r>
      <w:r>
        <w:rPr>
          <w:sz w:val="16"/>
        </w:rPr>
        <w:t>CSC 174</w:t>
      </w:r>
    </w:p>
    <w:p w14:paraId="09B492A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Bandolier</w:t>
      </w:r>
      <w:r>
        <w:tab/>
      </w:r>
      <w:r>
        <w:rPr>
          <w:sz w:val="16"/>
        </w:rPr>
        <w:t>CSC 174</w:t>
      </w:r>
    </w:p>
    <w:p w14:paraId="6F69C10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Bayonet</w:t>
      </w:r>
      <w:r>
        <w:tab/>
      </w:r>
      <w:r>
        <w:rPr>
          <w:sz w:val="16"/>
        </w:rPr>
        <w:t>CSC 174</w:t>
      </w:r>
    </w:p>
    <w:p w14:paraId="471F905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Bipod</w:t>
      </w:r>
      <w:r>
        <w:tab/>
      </w:r>
      <w:r>
        <w:rPr>
          <w:sz w:val="16"/>
        </w:rPr>
        <w:t>CSC 174</w:t>
      </w:r>
    </w:p>
    <w:p w14:paraId="20F0850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Compensator</w:t>
      </w:r>
      <w:r>
        <w:tab/>
      </w:r>
      <w:r>
        <w:rPr>
          <w:sz w:val="16"/>
        </w:rPr>
        <w:t>JTAS7 32</w:t>
      </w:r>
    </w:p>
    <w:p w14:paraId="462B9B2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Craindrive Bayonet</w:t>
      </w:r>
      <w:r>
        <w:tab/>
      </w:r>
      <w:r>
        <w:rPr>
          <w:sz w:val="16"/>
        </w:rPr>
        <w:t>CSC 174</w:t>
      </w:r>
    </w:p>
    <w:p w14:paraId="11EC29E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FOF Safety</w:t>
      </w:r>
      <w:r>
        <w:tab/>
      </w:r>
      <w:r>
        <w:rPr>
          <w:sz w:val="16"/>
        </w:rPr>
        <w:t>CSC 175</w:t>
      </w:r>
    </w:p>
    <w:p w14:paraId="2C10F4C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FOF Tag</w:t>
      </w:r>
      <w:r>
        <w:tab/>
      </w:r>
      <w:r>
        <w:rPr>
          <w:sz w:val="16"/>
        </w:rPr>
        <w:t>CSC 175</w:t>
      </w:r>
    </w:p>
    <w:p w14:paraId="218BA9C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Friend or Foe</w:t>
      </w:r>
      <w:r>
        <w:tab/>
      </w:r>
      <w:r>
        <w:rPr>
          <w:sz w:val="16"/>
        </w:rPr>
        <w:t>CSC 175</w:t>
      </w:r>
    </w:p>
    <w:p w14:paraId="05FBDF5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Gyrostabiliser</w:t>
      </w:r>
      <w:r>
        <w:tab/>
      </w:r>
      <w:r>
        <w:rPr>
          <w:sz w:val="16"/>
        </w:rPr>
        <w:t>CSC 175</w:t>
      </w:r>
    </w:p>
    <w:p w14:paraId="2AB446C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Tripod</w:t>
      </w:r>
      <w:r>
        <w:tab/>
      </w:r>
      <w:r>
        <w:rPr>
          <w:sz w:val="16"/>
        </w:rPr>
        <w:t>CSC 175</w:t>
      </w:r>
    </w:p>
    <w:p w14:paraId="610D0EC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High-capacity Magazine</w:t>
      </w:r>
      <w:r>
        <w:tab/>
      </w:r>
      <w:r>
        <w:rPr>
          <w:sz w:val="16"/>
        </w:rPr>
        <w:t>CSC 175</w:t>
      </w:r>
    </w:p>
    <w:p w14:paraId="4CFC95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Holographic Sights</w:t>
      </w:r>
      <w:r>
        <w:tab/>
      </w:r>
      <w:r>
        <w:rPr>
          <w:sz w:val="16"/>
        </w:rPr>
        <w:t>CSC 175</w:t>
      </w:r>
    </w:p>
    <w:p w14:paraId="110AB09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CSC 175</w:t>
      </w:r>
    </w:p>
    <w:p w14:paraId="6225344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CSC 176</w:t>
      </w:r>
    </w:p>
    <w:p w14:paraId="48541E3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Heads-Up Display</w:t>
      </w:r>
      <w:r>
        <w:tab/>
      </w:r>
      <w:r>
        <w:rPr>
          <w:sz w:val="16"/>
        </w:rPr>
        <w:t>CSC 176</w:t>
      </w:r>
    </w:p>
    <w:p w14:paraId="5E18700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Psi-enhanced Targeting</w:t>
      </w:r>
      <w:r>
        <w:tab/>
      </w:r>
      <w:r>
        <w:rPr>
          <w:sz w:val="16"/>
        </w:rPr>
        <w:t>CSC 176</w:t>
      </w:r>
    </w:p>
    <w:p w14:paraId="6A8DEDD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Scan Jammer</w:t>
      </w:r>
      <w:r>
        <w:tab/>
      </w:r>
      <w:r>
        <w:rPr>
          <w:sz w:val="16"/>
        </w:rPr>
        <w:t>CSC 176</w:t>
      </w:r>
    </w:p>
    <w:p w14:paraId="61EB422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CSC 176</w:t>
      </w:r>
    </w:p>
    <w:p w14:paraId="1954B5B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CSC 177</w:t>
      </w:r>
    </w:p>
    <w:p w14:paraId="61CC23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Shoulder Stock</w:t>
      </w:r>
      <w:r>
        <w:tab/>
      </w:r>
      <w:r>
        <w:rPr>
          <w:sz w:val="16"/>
        </w:rPr>
        <w:t>CSC 177</w:t>
      </w:r>
    </w:p>
    <w:p w14:paraId="6F7A75D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Smart Tracker</w:t>
      </w:r>
      <w:r>
        <w:tab/>
      </w:r>
      <w:r>
        <w:rPr>
          <w:sz w:val="16"/>
        </w:rPr>
        <w:t>CSC 177</w:t>
      </w:r>
    </w:p>
    <w:p w14:paraId="48075D2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CSC 177</w:t>
      </w:r>
    </w:p>
    <w:p w14:paraId="5D8D3C8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X-Ray Outlining Aid</w:t>
      </w:r>
      <w:r>
        <w:tab/>
      </w:r>
      <w:r>
        <w:rPr>
          <w:sz w:val="16"/>
        </w:rPr>
        <w:t>CSC 177</w:t>
      </w:r>
    </w:p>
    <w:p w14:paraId="0E5779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Ammo</w:t>
      </w:r>
      <w:r>
        <w:tab/>
      </w:r>
      <w:r>
        <w:rPr>
          <w:sz w:val="16"/>
        </w:rPr>
        <w:t>CSC 178</w:t>
      </w:r>
    </w:p>
    <w:p w14:paraId="4CD3A2A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Aerosol</w:t>
      </w:r>
      <w:r>
        <w:tab/>
      </w:r>
      <w:r>
        <w:rPr>
          <w:sz w:val="16"/>
        </w:rPr>
        <w:t>CSC 178</w:t>
      </w:r>
    </w:p>
    <w:p w14:paraId="6E12E988" w14:textId="77777777" w:rsidR="001270EE" w:rsidRDefault="00000000">
      <w:pPr>
        <w:ind w:left="283"/>
      </w:pPr>
      <w:r>
        <w:rPr>
          <w:sz w:val="20"/>
        </w:rPr>
        <w:t>Armor Piercing Discarding Sabot</w:t>
      </w:r>
    </w:p>
    <w:p w14:paraId="6695E79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(APDS)</w:t>
      </w:r>
      <w:r>
        <w:tab/>
      </w:r>
      <w:r>
        <w:rPr>
          <w:sz w:val="16"/>
        </w:rPr>
        <w:t>CSC 179</w:t>
      </w:r>
    </w:p>
    <w:p w14:paraId="1FE255F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Armour Piercing</w:t>
      </w:r>
      <w:r>
        <w:tab/>
      </w:r>
      <w:r>
        <w:rPr>
          <w:sz w:val="16"/>
        </w:rPr>
        <w:t>CSC 178</w:t>
      </w:r>
    </w:p>
    <w:p w14:paraId="49088A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Baton</w:t>
      </w:r>
      <w:r>
        <w:tab/>
      </w:r>
      <w:r>
        <w:rPr>
          <w:sz w:val="16"/>
        </w:rPr>
        <w:t>CSC 179</w:t>
      </w:r>
    </w:p>
    <w:p w14:paraId="67B5F29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Bomblet</w:t>
      </w:r>
      <w:r>
        <w:tab/>
      </w:r>
      <w:r>
        <w:rPr>
          <w:sz w:val="16"/>
        </w:rPr>
        <w:t>CSC 179</w:t>
      </w:r>
    </w:p>
    <w:p w14:paraId="4A287D7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Canister</w:t>
      </w:r>
      <w:r>
        <w:tab/>
      </w:r>
      <w:r>
        <w:rPr>
          <w:sz w:val="16"/>
        </w:rPr>
        <w:t>CSC 179</w:t>
      </w:r>
    </w:p>
    <w:p w14:paraId="0E63478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179</w:t>
      </w:r>
    </w:p>
    <w:p w14:paraId="11BBF0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Concussion</w:t>
      </w:r>
      <w:r>
        <w:tab/>
      </w:r>
      <w:r>
        <w:rPr>
          <w:sz w:val="16"/>
        </w:rPr>
        <w:t>CSC 179</w:t>
      </w:r>
    </w:p>
    <w:p w14:paraId="7203F63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Directed Plasma</w:t>
      </w:r>
      <w:r>
        <w:tab/>
      </w:r>
      <w:r>
        <w:rPr>
          <w:sz w:val="16"/>
        </w:rPr>
        <w:t>CSC 179</w:t>
      </w:r>
    </w:p>
    <w:p w14:paraId="1D08992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179</w:t>
      </w:r>
    </w:p>
    <w:p w14:paraId="6DE867F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Extended Range</w:t>
      </w:r>
      <w:r>
        <w:tab/>
      </w:r>
      <w:r>
        <w:rPr>
          <w:sz w:val="16"/>
        </w:rPr>
        <w:t>CSC 179</w:t>
      </w:r>
    </w:p>
    <w:p w14:paraId="07E9B08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Flare</w:t>
      </w:r>
      <w:r>
        <w:tab/>
      </w:r>
      <w:r>
        <w:rPr>
          <w:sz w:val="16"/>
        </w:rPr>
        <w:t>CSC 179</w:t>
      </w:r>
    </w:p>
    <w:p w14:paraId="2B24C77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Foam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179</w:t>
      </w:r>
    </w:p>
    <w:p w14:paraId="3D05C79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Fragmentation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179</w:t>
      </w:r>
    </w:p>
    <w:p w14:paraId="21C7137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Fuel-air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180</w:t>
      </w:r>
    </w:p>
    <w:p w14:paraId="6D42C91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Guided</w:t>
      </w:r>
      <w:r>
        <w:tab/>
      </w:r>
      <w:r>
        <w:rPr>
          <w:sz w:val="16"/>
        </w:rPr>
        <w:t>CSC 180</w:t>
      </w:r>
    </w:p>
    <w:p w14:paraId="36298A24" w14:textId="77777777" w:rsidR="001270EE" w:rsidRDefault="00000000">
      <w:pPr>
        <w:ind w:left="283"/>
      </w:pPr>
      <w:r>
        <w:rPr>
          <w:sz w:val="20"/>
        </w:rPr>
        <w:t>High Explosive Armour Piercing</w:t>
      </w:r>
    </w:p>
    <w:p w14:paraId="72A55A9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(HEAP)</w:t>
      </w:r>
      <w:r>
        <w:tab/>
      </w:r>
      <w:r>
        <w:rPr>
          <w:sz w:val="16"/>
        </w:rPr>
        <w:t>CSC 180</w:t>
      </w:r>
    </w:p>
    <w:p w14:paraId="4C9273E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Incendiary</w:t>
      </w:r>
      <w:r>
        <w:tab/>
      </w:r>
      <w:r>
        <w:rPr>
          <w:sz w:val="16"/>
        </w:rPr>
        <w:t>CSC 180</w:t>
      </w:r>
    </w:p>
    <w:p w14:paraId="297565B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Net</w:t>
      </w:r>
      <w:r>
        <w:tab/>
      </w:r>
      <w:r>
        <w:rPr>
          <w:sz w:val="16"/>
        </w:rPr>
        <w:t>CSC 180</w:t>
      </w:r>
    </w:p>
    <w:p w14:paraId="17CC26E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Neurotoxin</w:t>
      </w:r>
      <w:r>
        <w:tab/>
      </w:r>
      <w:r>
        <w:rPr>
          <w:sz w:val="16"/>
        </w:rPr>
        <w:t>CSC 180</w:t>
      </w:r>
    </w:p>
    <w:p w14:paraId="0DFD245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Nuclear</w:t>
      </w:r>
      <w:r>
        <w:tab/>
      </w:r>
      <w:r>
        <w:rPr>
          <w:sz w:val="16"/>
        </w:rPr>
        <w:t>CSC 180</w:t>
      </w:r>
    </w:p>
    <w:p w14:paraId="4367EED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Plasma</w:t>
      </w:r>
      <w:r>
        <w:tab/>
      </w:r>
      <w:r>
        <w:rPr>
          <w:sz w:val="16"/>
        </w:rPr>
        <w:t>CSC 180</w:t>
      </w:r>
    </w:p>
    <w:p w14:paraId="054210F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CSC 180</w:t>
      </w:r>
    </w:p>
    <w:p w14:paraId="52916D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Solid Shot</w:t>
      </w:r>
      <w:r>
        <w:tab/>
      </w:r>
      <w:r>
        <w:rPr>
          <w:sz w:val="16"/>
        </w:rPr>
        <w:t>CSC 180</w:t>
      </w:r>
    </w:p>
    <w:p w14:paraId="3034198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180</w:t>
      </w:r>
    </w:p>
    <w:p w14:paraId="59C37155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Ammunition Mass</w:t>
      </w:r>
      <w:r>
        <w:tab/>
      </w:r>
      <w:r>
        <w:rPr>
          <w:sz w:val="16"/>
        </w:rPr>
        <w:t>CSC 142</w:t>
      </w:r>
    </w:p>
    <w:p w14:paraId="39DFB34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Anti-Robot Weapons</w:t>
      </w:r>
      <w:r>
        <w:tab/>
      </w:r>
      <w:r>
        <w:rPr>
          <w:sz w:val="16"/>
        </w:rPr>
        <w:t>RH 108</w:t>
      </w:r>
    </w:p>
    <w:p w14:paraId="55EE809D" w14:textId="77777777" w:rsidR="001270EE" w:rsidRDefault="00000000">
      <w:r>
        <w:rPr>
          <w:sz w:val="20"/>
        </w:rPr>
        <w:t>Archaic</w:t>
      </w:r>
    </w:p>
    <w:p w14:paraId="39C8F9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Atlatl</w:t>
      </w:r>
      <w:r>
        <w:tab/>
      </w:r>
      <w:r>
        <w:rPr>
          <w:sz w:val="16"/>
        </w:rPr>
        <w:t>CSC 154</w:t>
      </w:r>
    </w:p>
    <w:p w14:paraId="6E1C585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Bolas</w:t>
      </w:r>
      <w:r>
        <w:tab/>
      </w:r>
      <w:r>
        <w:rPr>
          <w:sz w:val="16"/>
        </w:rPr>
        <w:t>CSC 155</w:t>
      </w:r>
    </w:p>
    <w:p w14:paraId="5076FCA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Boomerang</w:t>
      </w:r>
      <w:r>
        <w:tab/>
      </w:r>
      <w:r>
        <w:rPr>
          <w:sz w:val="16"/>
        </w:rPr>
        <w:t>CSC 155</w:t>
      </w:r>
    </w:p>
    <w:p w14:paraId="7FC802F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Compound Cam Bow</w:t>
      </w:r>
      <w:r>
        <w:tab/>
      </w:r>
      <w:r>
        <w:rPr>
          <w:sz w:val="16"/>
        </w:rPr>
        <w:t>CSC 154</w:t>
      </w:r>
    </w:p>
    <w:p w14:paraId="3726853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Crossbow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154</w:t>
      </w:r>
    </w:p>
    <w:p w14:paraId="5BD14D8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Dart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154</w:t>
      </w:r>
    </w:p>
    <w:p w14:paraId="0798C10A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Fierah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60, TTR 111</w:t>
      </w:r>
    </w:p>
    <w:p w14:paraId="0A32538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Javelin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154</w:t>
      </w:r>
    </w:p>
    <w:p w14:paraId="47BC4DE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Long Bow</w:t>
      </w:r>
      <w:r>
        <w:tab/>
      </w:r>
      <w:r>
        <w:rPr>
          <w:sz w:val="16"/>
        </w:rPr>
        <w:t>CSC 154</w:t>
      </w:r>
    </w:p>
    <w:p w14:paraId="1E0525D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Monofilament Bolas</w:t>
      </w:r>
      <w:r>
        <w:tab/>
      </w:r>
      <w:r>
        <w:rPr>
          <w:sz w:val="16"/>
        </w:rPr>
        <w:t>CSC 155</w:t>
      </w:r>
    </w:p>
    <w:p w14:paraId="4689157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Monofilament Net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155</w:t>
      </w:r>
    </w:p>
    <w:p w14:paraId="1409AC8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Net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156</w:t>
      </w:r>
    </w:p>
    <w:p w14:paraId="522CB49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Repeating Crossbow</w:t>
      </w:r>
      <w:r>
        <w:tab/>
      </w:r>
      <w:r>
        <w:rPr>
          <w:sz w:val="16"/>
        </w:rPr>
        <w:t>CSC 154</w:t>
      </w:r>
    </w:p>
    <w:p w14:paraId="181A221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Short Bow</w:t>
      </w:r>
      <w:r>
        <w:tab/>
      </w:r>
      <w:r>
        <w:rPr>
          <w:sz w:val="16"/>
        </w:rPr>
        <w:t>CSC 154</w:t>
      </w:r>
    </w:p>
    <w:p w14:paraId="3D9A76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Sling</w:t>
      </w:r>
      <w:r>
        <w:tab/>
      </w:r>
      <w:r>
        <w:rPr>
          <w:sz w:val="16"/>
        </w:rPr>
        <w:t>CSC 156</w:t>
      </w:r>
    </w:p>
    <w:p w14:paraId="69B410B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Artillery Weapons</w:t>
      </w:r>
      <w:r>
        <w:tab/>
      </w:r>
      <w:r>
        <w:rPr>
          <w:sz w:val="16"/>
        </w:rPr>
        <w:t>CSC 164</w:t>
      </w:r>
    </w:p>
    <w:p w14:paraId="3BF2D03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Black Powder Mortar</w:t>
      </w:r>
      <w:r>
        <w:tab/>
      </w:r>
      <w:r>
        <w:rPr>
          <w:sz w:val="16"/>
        </w:rPr>
        <w:t>CSC 164</w:t>
      </w:r>
    </w:p>
    <w:p w14:paraId="6D2AB8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Bombardment Gun</w:t>
      </w:r>
      <w:r>
        <w:tab/>
      </w:r>
      <w:r>
        <w:rPr>
          <w:sz w:val="16"/>
        </w:rPr>
        <w:t>CSC 164</w:t>
      </w:r>
    </w:p>
    <w:p w14:paraId="1AF8D7F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Demolition Gun</w:t>
      </w:r>
      <w:r>
        <w:tab/>
      </w:r>
      <w:r>
        <w:rPr>
          <w:sz w:val="16"/>
        </w:rPr>
        <w:t>CSC 164</w:t>
      </w:r>
    </w:p>
    <w:p w14:paraId="5783026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Bombardment Gun</w:t>
      </w:r>
      <w:r>
        <w:tab/>
      </w:r>
      <w:r>
        <w:rPr>
          <w:sz w:val="16"/>
        </w:rPr>
        <w:t>CSC 164</w:t>
      </w:r>
    </w:p>
    <w:p w14:paraId="58007FD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Gun</w:t>
      </w:r>
      <w:r>
        <w:tab/>
      </w:r>
      <w:r>
        <w:rPr>
          <w:sz w:val="16"/>
        </w:rPr>
        <w:t>CSC 164</w:t>
      </w:r>
    </w:p>
    <w:p w14:paraId="2636159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Infantry Mortar</w:t>
      </w:r>
      <w:r>
        <w:tab/>
      </w:r>
      <w:r>
        <w:rPr>
          <w:sz w:val="16"/>
        </w:rPr>
        <w:t>CSC 164</w:t>
      </w:r>
    </w:p>
    <w:p w14:paraId="03E6B5D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Gun</w:t>
      </w:r>
      <w:r>
        <w:tab/>
      </w:r>
      <w:r>
        <w:rPr>
          <w:sz w:val="16"/>
        </w:rPr>
        <w:t>CSC 166</w:t>
      </w:r>
    </w:p>
    <w:p w14:paraId="44DBDD1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Howitzer</w:t>
      </w:r>
      <w:r>
        <w:tab/>
      </w:r>
      <w:r>
        <w:rPr>
          <w:sz w:val="16"/>
        </w:rPr>
        <w:t>CSC 166</w:t>
      </w:r>
    </w:p>
    <w:p w14:paraId="41BD943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Mass Driver</w:t>
      </w:r>
      <w:r>
        <w:tab/>
      </w:r>
      <w:r>
        <w:rPr>
          <w:sz w:val="16"/>
        </w:rPr>
        <w:t>CSC 166</w:t>
      </w:r>
    </w:p>
    <w:p w14:paraId="20EC128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Siege Gun</w:t>
      </w:r>
      <w:r>
        <w:tab/>
      </w:r>
      <w:r>
        <w:rPr>
          <w:sz w:val="16"/>
        </w:rPr>
        <w:t>CSC 166</w:t>
      </w:r>
    </w:p>
    <w:p w14:paraId="1B8F3A8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Support Mortar</w:t>
      </w:r>
      <w:r>
        <w:tab/>
      </w:r>
      <w:r>
        <w:rPr>
          <w:sz w:val="16"/>
        </w:rPr>
        <w:t>CSC 166</w:t>
      </w:r>
    </w:p>
    <w:p w14:paraId="60C622F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Cartridge Laser Weapons</w:t>
      </w:r>
      <w:r>
        <w:tab/>
      </w:r>
      <w:r>
        <w:rPr>
          <w:sz w:val="16"/>
        </w:rPr>
        <w:t>JTAS3 29</w:t>
      </w:r>
    </w:p>
    <w:p w14:paraId="2C374AB9" w14:textId="77777777" w:rsidR="001270EE" w:rsidRDefault="00000000">
      <w:r>
        <w:rPr>
          <w:sz w:val="20"/>
        </w:rPr>
        <w:t>Energy Pistols</w:t>
      </w:r>
    </w:p>
    <w:p w14:paraId="603A668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Gauntlet Laser</w:t>
      </w:r>
      <w:r>
        <w:tab/>
      </w:r>
      <w:r>
        <w:rPr>
          <w:sz w:val="16"/>
        </w:rPr>
        <w:t>CSC 149</w:t>
      </w:r>
    </w:p>
    <w:p w14:paraId="3B7B781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Hand Flamer</w:t>
      </w:r>
      <w:r>
        <w:tab/>
      </w:r>
      <w:r>
        <w:rPr>
          <w:sz w:val="16"/>
        </w:rPr>
        <w:t>CSC 149</w:t>
      </w:r>
    </w:p>
    <w:p w14:paraId="0ABC108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Laser Pistol</w:t>
      </w:r>
      <w:r>
        <w:tab/>
      </w:r>
      <w:r>
        <w:rPr>
          <w:sz w:val="16"/>
        </w:rPr>
        <w:t>CRB 129, CSC 149, U2FAQ 1</w:t>
      </w:r>
    </w:p>
    <w:p w14:paraId="6BD21D7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Maser Pistol</w:t>
      </w:r>
      <w:r>
        <w:tab/>
      </w:r>
      <w:r>
        <w:rPr>
          <w:sz w:val="16"/>
        </w:rPr>
        <w:t>CSC 149</w:t>
      </w:r>
    </w:p>
    <w:p w14:paraId="76C27BE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Matter Disintegrator</w:t>
      </w:r>
      <w:r>
        <w:tab/>
      </w:r>
      <w:r>
        <w:rPr>
          <w:sz w:val="16"/>
        </w:rPr>
        <w:t>CSC 150</w:t>
      </w:r>
    </w:p>
    <w:p w14:paraId="1E186D5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Omicron Laser Carbine</w:t>
      </w:r>
      <w:r>
        <w:tab/>
      </w:r>
      <w:r>
        <w:rPr>
          <w:sz w:val="16"/>
        </w:rPr>
        <w:t>JTAS8 72</w:t>
      </w:r>
    </w:p>
    <w:p w14:paraId="2A27786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Pepper Spray</w:t>
      </w:r>
      <w:r>
        <w:tab/>
      </w:r>
      <w:r>
        <w:rPr>
          <w:sz w:val="16"/>
        </w:rPr>
        <w:t>CSC 150</w:t>
      </w:r>
    </w:p>
    <w:p w14:paraId="4742BA1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Personal Defence Laser</w:t>
      </w:r>
      <w:r>
        <w:tab/>
      </w:r>
      <w:r>
        <w:rPr>
          <w:sz w:val="16"/>
        </w:rPr>
        <w:t>CSC 150</w:t>
      </w:r>
    </w:p>
    <w:p w14:paraId="65E9164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Short-Hand</w:t>
      </w:r>
      <w:r>
        <w:tab/>
      </w:r>
      <w:r>
        <w:rPr>
          <w:sz w:val="16"/>
        </w:rPr>
        <w:t>AoCS1 143</w:t>
      </w:r>
    </w:p>
    <w:p w14:paraId="3A08CEE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Amplifier</w:t>
      </w:r>
      <w:r>
        <w:tab/>
      </w:r>
      <w:r>
        <w:rPr>
          <w:sz w:val="16"/>
        </w:rPr>
        <w:t>AoCS3 181</w:t>
      </w:r>
    </w:p>
    <w:p w14:paraId="7EF557D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Booster</w:t>
      </w:r>
      <w:r>
        <w:tab/>
      </w:r>
      <w:r>
        <w:rPr>
          <w:sz w:val="16"/>
        </w:rPr>
        <w:t>AoCS3 181</w:t>
      </w:r>
    </w:p>
    <w:p w14:paraId="2537C59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Pistol</w:t>
      </w:r>
      <w:r>
        <w:tab/>
      </w:r>
      <w:r>
        <w:rPr>
          <w:sz w:val="16"/>
        </w:rPr>
        <w:t>AoCS1 216</w:t>
      </w:r>
    </w:p>
    <w:p w14:paraId="67A4470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Stazer</w:t>
      </w:r>
      <w:r>
        <w:tab/>
      </w:r>
      <w:r>
        <w:rPr>
          <w:sz w:val="16"/>
        </w:rPr>
        <w:t>JTAS7 109</w:t>
      </w:r>
    </w:p>
    <w:p w14:paraId="244616E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lastRenderedPageBreak/>
        <w:t>Stunner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129, CSC 150, JTAS7 109</w:t>
      </w:r>
    </w:p>
    <w:p w14:paraId="2FE9BF0A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Trakhtyaua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TTR 113</w:t>
      </w:r>
    </w:p>
    <w:p w14:paraId="3552A6A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ZT-28 Survnaut Laser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52</w:t>
      </w:r>
    </w:p>
    <w:p w14:paraId="3ED0C543" w14:textId="77777777" w:rsidR="001270EE" w:rsidRDefault="00000000">
      <w:r>
        <w:rPr>
          <w:sz w:val="20"/>
        </w:rPr>
        <w:t>Energy RIfles</w:t>
      </w:r>
    </w:p>
    <w:p w14:paraId="6A2C7EB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Screamer</w:t>
      </w:r>
      <w:r>
        <w:tab/>
      </w:r>
      <w:r>
        <w:rPr>
          <w:sz w:val="16"/>
        </w:rPr>
        <w:t>AoCS3 226</w:t>
      </w:r>
    </w:p>
    <w:p w14:paraId="480546F5" w14:textId="77777777" w:rsidR="001270EE" w:rsidRDefault="00000000">
      <w:r>
        <w:rPr>
          <w:sz w:val="20"/>
        </w:rPr>
        <w:t>Energy Rifles</w:t>
      </w:r>
    </w:p>
    <w:p w14:paraId="0D800C1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Carbine</w:t>
      </w:r>
      <w:r>
        <w:tab/>
      </w:r>
      <w:r>
        <w:rPr>
          <w:sz w:val="16"/>
        </w:rPr>
        <w:t>CSC 151</w:t>
      </w:r>
    </w:p>
    <w:p w14:paraId="045D3F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Laser Rifle</w:t>
      </w:r>
      <w:r>
        <w:tab/>
      </w:r>
      <w:r>
        <w:rPr>
          <w:sz w:val="16"/>
        </w:rPr>
        <w:t>CSC 151</w:t>
      </w:r>
    </w:p>
    <w:p w14:paraId="0850531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Convergence Beam Rifle</w:t>
      </w:r>
      <w:r>
        <w:tab/>
      </w:r>
      <w:r>
        <w:rPr>
          <w:sz w:val="16"/>
        </w:rPr>
        <w:t>AoCS3 135</w:t>
      </w:r>
    </w:p>
    <w:p w14:paraId="0C9169B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Cryo Rifle</w:t>
      </w:r>
      <w:r>
        <w:tab/>
      </w:r>
      <w:r>
        <w:rPr>
          <w:sz w:val="16"/>
        </w:rPr>
        <w:t>CSC 151</w:t>
      </w:r>
    </w:p>
    <w:p w14:paraId="41912D5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Flame Rifle</w:t>
      </w:r>
      <w:r>
        <w:tab/>
      </w:r>
      <w:r>
        <w:rPr>
          <w:sz w:val="16"/>
        </w:rPr>
        <w:t>CSC 151</w:t>
      </w:r>
    </w:p>
    <w:p w14:paraId="7985C56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Hand-of-Length</w:t>
      </w:r>
      <w:r>
        <w:tab/>
      </w:r>
      <w:r>
        <w:rPr>
          <w:sz w:val="16"/>
        </w:rPr>
        <w:t>AoCS1 143</w:t>
      </w:r>
    </w:p>
    <w:p w14:paraId="1BF346A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Laser Rifle</w:t>
      </w:r>
      <w:r>
        <w:tab/>
      </w:r>
      <w:r>
        <w:rPr>
          <w:sz w:val="16"/>
        </w:rPr>
        <w:t>CSC 151</w:t>
      </w:r>
    </w:p>
    <w:p w14:paraId="5EEB4CA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Ion Rifle</w:t>
      </w:r>
      <w:r>
        <w:tab/>
      </w:r>
      <w:r>
        <w:rPr>
          <w:sz w:val="16"/>
        </w:rPr>
        <w:t>CSC 151, TTI 113</w:t>
      </w:r>
    </w:p>
    <w:p w14:paraId="03E8EC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Lance-of-Length</w:t>
      </w:r>
      <w:r>
        <w:tab/>
      </w:r>
      <w:r>
        <w:rPr>
          <w:sz w:val="16"/>
        </w:rPr>
        <w:t>AoCS1 143</w:t>
      </w:r>
    </w:p>
    <w:p w14:paraId="19BB381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Laser Carbine</w:t>
      </w:r>
      <w:r>
        <w:tab/>
      </w:r>
      <w:r>
        <w:rPr>
          <w:sz w:val="16"/>
        </w:rPr>
        <w:t>CRB 129, CSC 151</w:t>
      </w:r>
    </w:p>
    <w:p w14:paraId="3E6303E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Laser Rifle</w:t>
      </w:r>
      <w:r>
        <w:tab/>
      </w:r>
      <w:r>
        <w:rPr>
          <w:sz w:val="16"/>
        </w:rPr>
        <w:t>CRB 129, CSC 151</w:t>
      </w:r>
    </w:p>
    <w:p w14:paraId="779A587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Laser Sniper Rifle</w:t>
      </w:r>
      <w:r>
        <w:tab/>
      </w:r>
      <w:r>
        <w:rPr>
          <w:sz w:val="16"/>
        </w:rPr>
        <w:t>CRB 129, CSC 151</w:t>
      </w:r>
    </w:p>
    <w:p w14:paraId="77409E0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Leader-Rod</w:t>
      </w:r>
      <w:r>
        <w:tab/>
      </w:r>
      <w:r>
        <w:rPr>
          <w:sz w:val="16"/>
        </w:rPr>
        <w:t>AoCS2 182</w:t>
      </w:r>
    </w:p>
    <w:p w14:paraId="04FA5F0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Maser Rifle</w:t>
      </w:r>
      <w:r>
        <w:tab/>
      </w:r>
      <w:r>
        <w:rPr>
          <w:sz w:val="16"/>
        </w:rPr>
        <w:t>CSC 152</w:t>
      </w:r>
    </w:p>
    <w:p w14:paraId="141BB70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Neural Rifle</w:t>
      </w:r>
      <w:r>
        <w:tab/>
      </w:r>
      <w:r>
        <w:rPr>
          <w:sz w:val="16"/>
        </w:rPr>
        <w:t>AoCS3 70</w:t>
      </w:r>
    </w:p>
    <w:p w14:paraId="064A5A13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Nova Gun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JTAS2 17</w:t>
      </w:r>
    </w:p>
    <w:p w14:paraId="6D6E310A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Omicron Laser Carbine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JTAS8 72</w:t>
      </w:r>
    </w:p>
    <w:p w14:paraId="375C37E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Plasma Rifle</w:t>
      </w:r>
      <w:r>
        <w:tab/>
      </w:r>
      <w:r>
        <w:rPr>
          <w:sz w:val="16"/>
        </w:rPr>
        <w:t>CRB 129, CSC 152</w:t>
      </w:r>
    </w:p>
    <w:p w14:paraId="67DA837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Pulse Carbine</w:t>
      </w:r>
      <w:r>
        <w:tab/>
      </w:r>
      <w:r>
        <w:rPr>
          <w:sz w:val="16"/>
        </w:rPr>
        <w:t>RH 108</w:t>
      </w:r>
    </w:p>
    <w:p w14:paraId="44F3776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Solar Beam Rifle</w:t>
      </w:r>
      <w:r>
        <w:tab/>
      </w:r>
      <w:r>
        <w:rPr>
          <w:sz w:val="16"/>
        </w:rPr>
        <w:t>CSC 152</w:t>
      </w:r>
    </w:p>
    <w:p w14:paraId="4B38833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Rifle</w:t>
      </w:r>
      <w:r>
        <w:tab/>
      </w:r>
      <w:r>
        <w:rPr>
          <w:sz w:val="16"/>
        </w:rPr>
        <w:t>AoCS1 217</w:t>
      </w:r>
    </w:p>
    <w:p w14:paraId="520E6B7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Stagger Laser Rifle</w:t>
      </w:r>
      <w:r>
        <w:tab/>
      </w:r>
      <w:r>
        <w:rPr>
          <w:sz w:val="16"/>
        </w:rPr>
        <w:t>CSC 152</w:t>
      </w:r>
    </w:p>
    <w:p w14:paraId="0E3D543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(beam)</w:t>
      </w:r>
      <w:r>
        <w:tab/>
      </w:r>
      <w:r>
        <w:rPr>
          <w:sz w:val="16"/>
        </w:rPr>
        <w:t>CSC 152</w:t>
      </w:r>
    </w:p>
    <w:p w14:paraId="61D4FE0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Stun Blaster (blast)</w:t>
      </w:r>
      <w:r>
        <w:tab/>
      </w:r>
      <w:r>
        <w:rPr>
          <w:sz w:val="16"/>
        </w:rPr>
        <w:t>CSC 152</w:t>
      </w:r>
    </w:p>
    <w:p w14:paraId="43230F6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Stun Carbine</w:t>
      </w:r>
      <w:r>
        <w:tab/>
      </w:r>
      <w:r>
        <w:rPr>
          <w:sz w:val="16"/>
        </w:rPr>
        <w:t>CSC 152</w:t>
      </w:r>
    </w:p>
    <w:p w14:paraId="3313356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Stun Rifle</w:t>
      </w:r>
      <w:r>
        <w:tab/>
      </w:r>
      <w:r>
        <w:rPr>
          <w:sz w:val="16"/>
        </w:rPr>
        <w:t>RH 108, TTI 114</w:t>
      </w:r>
    </w:p>
    <w:p w14:paraId="02F5108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Stun Shotgun</w:t>
      </w:r>
      <w:r>
        <w:tab/>
      </w:r>
      <w:r>
        <w:rPr>
          <w:sz w:val="16"/>
        </w:rPr>
        <w:t>RH 108</w:t>
      </w:r>
    </w:p>
    <w:p w14:paraId="0E87EFE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Triluealikhe</w:t>
      </w:r>
      <w:r>
        <w:tab/>
      </w:r>
      <w:r>
        <w:rPr>
          <w:sz w:val="16"/>
        </w:rPr>
        <w:t>TTR 113</w:t>
      </w:r>
    </w:p>
    <w:p w14:paraId="100B10C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Trolitakheal</w:t>
      </w:r>
      <w:r>
        <w:tab/>
      </w:r>
      <w:r>
        <w:rPr>
          <w:sz w:val="16"/>
        </w:rPr>
        <w:t>TTR 113</w:t>
      </w:r>
    </w:p>
    <w:p w14:paraId="138F014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Weapon-of-Destruction</w:t>
      </w:r>
      <w:r>
        <w:tab/>
      </w:r>
      <w:r>
        <w:rPr>
          <w:sz w:val="16"/>
        </w:rPr>
        <w:t>AoCS1 144</w:t>
      </w:r>
    </w:p>
    <w:p w14:paraId="702FCA1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Weapon-of-Length</w:t>
      </w:r>
      <w:r>
        <w:tab/>
      </w:r>
      <w:r>
        <w:rPr>
          <w:sz w:val="16"/>
        </w:rPr>
        <w:t>AoCS1 144</w:t>
      </w:r>
    </w:p>
    <w:p w14:paraId="7469C0E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Energy Weapons</w:t>
      </w:r>
      <w:r>
        <w:tab/>
      </w:r>
      <w:r>
        <w:rPr>
          <w:sz w:val="16"/>
        </w:rPr>
        <w:t>CSC 149</w:t>
      </w:r>
    </w:p>
    <w:p w14:paraId="18196BC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Executive Cases</w:t>
      </w:r>
      <w:r>
        <w:tab/>
      </w:r>
      <w:r>
        <w:rPr>
          <w:sz w:val="16"/>
        </w:rPr>
        <w:t>JTAS7 35</w:t>
      </w:r>
    </w:p>
    <w:p w14:paraId="22497F4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Explosives</w:t>
      </w:r>
      <w:r>
        <w:tab/>
      </w:r>
      <w:r>
        <w:rPr>
          <w:sz w:val="16"/>
        </w:rPr>
        <w:t>CSC 159</w:t>
      </w:r>
    </w:p>
    <w:p w14:paraId="78A383A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Charge</w:t>
      </w:r>
      <w:r>
        <w:tab/>
      </w:r>
      <w:r>
        <w:rPr>
          <w:sz w:val="16"/>
        </w:rPr>
        <w:t>CSC 159</w:t>
      </w:r>
    </w:p>
    <w:p w14:paraId="33FF845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Complex Chemical Charge</w:t>
      </w:r>
      <w:r>
        <w:tab/>
      </w:r>
      <w:r>
        <w:rPr>
          <w:sz w:val="16"/>
        </w:rPr>
        <w:t>CSC 159</w:t>
      </w:r>
    </w:p>
    <w:p w14:paraId="6C8537F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Fusion Block</w:t>
      </w:r>
      <w:r>
        <w:tab/>
      </w:r>
      <w:r>
        <w:rPr>
          <w:sz w:val="16"/>
        </w:rPr>
        <w:t>CSC 159</w:t>
      </w:r>
    </w:p>
    <w:p w14:paraId="4DC05B8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Neutrino Detonator</w:t>
      </w:r>
      <w:r>
        <w:tab/>
      </w:r>
      <w:r>
        <w:rPr>
          <w:sz w:val="16"/>
        </w:rPr>
        <w:t>CSC 159</w:t>
      </w:r>
    </w:p>
    <w:p w14:paraId="6783A2B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Plastic Explosive</w:t>
      </w:r>
      <w:r>
        <w:tab/>
      </w:r>
      <w:r>
        <w:rPr>
          <w:sz w:val="16"/>
        </w:rPr>
        <w:t>CSC 159</w:t>
      </w:r>
    </w:p>
    <w:p w14:paraId="4005C5B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Pocket Nuke</w:t>
      </w:r>
      <w:r>
        <w:tab/>
      </w:r>
      <w:r>
        <w:rPr>
          <w:sz w:val="16"/>
        </w:rPr>
        <w:t>CSC 159</w:t>
      </w:r>
    </w:p>
    <w:p w14:paraId="387F77D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TDX</w:t>
      </w:r>
      <w:r>
        <w:tab/>
      </w:r>
      <w:r>
        <w:rPr>
          <w:sz w:val="16"/>
        </w:rPr>
        <w:t>CSC 159</w:t>
      </w:r>
    </w:p>
    <w:p w14:paraId="0D24617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Gravitic Weapons</w:t>
      </w:r>
      <w:r>
        <w:tab/>
      </w:r>
      <w:r>
        <w:rPr>
          <w:sz w:val="16"/>
        </w:rPr>
        <w:t>JTAS4 31</w:t>
      </w:r>
    </w:p>
    <w:p w14:paraId="47BB280F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Grenades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157</w:t>
      </w:r>
    </w:p>
    <w:p w14:paraId="71FC928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Aerosol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131, CSC 157</w:t>
      </w:r>
    </w:p>
    <w:p w14:paraId="018E1F0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Chemical</w:t>
      </w:r>
      <w:r>
        <w:tab/>
      </w:r>
      <w:r>
        <w:rPr>
          <w:sz w:val="16"/>
        </w:rPr>
        <w:t>CSC 157</w:t>
      </w:r>
    </w:p>
    <w:p w14:paraId="4449559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Electromagnetic Pulse</w:t>
      </w:r>
      <w:r>
        <w:tab/>
      </w:r>
      <w:r>
        <w:rPr>
          <w:sz w:val="16"/>
        </w:rPr>
        <w:t>CSC 157</w:t>
      </w:r>
    </w:p>
    <w:p w14:paraId="4C6559F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Frag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131, CSC 158</w:t>
      </w:r>
    </w:p>
    <w:p w14:paraId="67397BC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Incendiary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158</w:t>
      </w:r>
    </w:p>
    <w:p w14:paraId="234E3E5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Neurotoxin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158</w:t>
      </w:r>
    </w:p>
    <w:p w14:paraId="0BBB2AB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Plasma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158</w:t>
      </w:r>
    </w:p>
    <w:p w14:paraId="26615E8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Riot Grenade</w:t>
      </w:r>
      <w:r>
        <w:tab/>
      </w:r>
      <w:r>
        <w:rPr>
          <w:sz w:val="16"/>
        </w:rPr>
        <w:t>JTAS15 28</w:t>
      </w:r>
    </w:p>
    <w:p w14:paraId="0075456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Smoke</w:t>
      </w:r>
      <w:r>
        <w:tab/>
      </w:r>
      <w:r>
        <w:rPr>
          <w:sz w:val="16"/>
        </w:rPr>
        <w:t>CRB 131, CSC 158</w:t>
      </w:r>
    </w:p>
    <w:p w14:paraId="2DF455C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Grenade</w:t>
      </w:r>
      <w:r>
        <w:tab/>
      </w:r>
      <w:r>
        <w:rPr>
          <w:sz w:val="16"/>
        </w:rPr>
        <w:t>AoCS1 217</w:t>
      </w:r>
    </w:p>
    <w:p w14:paraId="118AEF6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131, CSC 158</w:t>
      </w:r>
    </w:p>
    <w:p w14:paraId="1A0F5E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Thermal Smoke</w:t>
      </w:r>
      <w:r>
        <w:tab/>
      </w:r>
      <w:r>
        <w:rPr>
          <w:sz w:val="16"/>
        </w:rPr>
        <w:t>CSC 158</w:t>
      </w:r>
    </w:p>
    <w:p w14:paraId="5AB2FED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Tranq Gas</w:t>
      </w:r>
      <w:r>
        <w:tab/>
      </w:r>
      <w:r>
        <w:rPr>
          <w:sz w:val="16"/>
        </w:rPr>
        <w:t>CSC 158</w:t>
      </w:r>
    </w:p>
    <w:p w14:paraId="1FE890A9" w14:textId="77777777" w:rsidR="001270EE" w:rsidRDefault="00000000">
      <w:r>
        <w:rPr>
          <w:sz w:val="20"/>
        </w:rPr>
        <w:t>Heavy</w:t>
      </w:r>
    </w:p>
    <w:p w14:paraId="380264E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Anti-Material Rifle</w:t>
      </w:r>
      <w:r>
        <w:tab/>
      </w:r>
      <w:r>
        <w:rPr>
          <w:sz w:val="16"/>
        </w:rPr>
        <w:t>CSC 160</w:t>
      </w:r>
    </w:p>
    <w:p w14:paraId="4EE5028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CSC 160</w:t>
      </w:r>
    </w:p>
    <w:p w14:paraId="429DBE8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Portable Plasma Gun</w:t>
      </w:r>
      <w:r>
        <w:tab/>
      </w:r>
      <w:r>
        <w:rPr>
          <w:sz w:val="16"/>
        </w:rPr>
        <w:t>CSC 160</w:t>
      </w:r>
    </w:p>
    <w:p w14:paraId="38A2BBE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Cryojet</w:t>
      </w:r>
      <w:r>
        <w:tab/>
      </w:r>
      <w:r>
        <w:rPr>
          <w:sz w:val="16"/>
        </w:rPr>
        <w:t>CSC 160</w:t>
      </w:r>
    </w:p>
    <w:p w14:paraId="560E45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Disposable Plasma Launcher</w:t>
      </w:r>
      <w:r>
        <w:tab/>
      </w:r>
      <w:r>
        <w:rPr>
          <w:sz w:val="16"/>
        </w:rPr>
        <w:t>CSC 160</w:t>
      </w:r>
    </w:p>
    <w:p w14:paraId="7C9704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Early Machinegun</w:t>
      </w:r>
      <w:r>
        <w:tab/>
      </w:r>
      <w:r>
        <w:rPr>
          <w:sz w:val="16"/>
        </w:rPr>
        <w:t>CSC 160</w:t>
      </w:r>
    </w:p>
    <w:p w14:paraId="48A610E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FGHP</w:t>
      </w:r>
      <w:r>
        <w:tab/>
      </w:r>
      <w:r>
        <w:rPr>
          <w:sz w:val="16"/>
        </w:rPr>
        <w:t>CRB 133, CSC 160</w:t>
      </w:r>
    </w:p>
    <w:p w14:paraId="25E36F5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Flamethrower</w:t>
      </w:r>
      <w:r>
        <w:tab/>
      </w:r>
      <w:r>
        <w:rPr>
          <w:sz w:val="16"/>
        </w:rPr>
        <w:t>CSC 160</w:t>
      </w:r>
    </w:p>
    <w:p w14:paraId="21326AD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Gravity Spear</w:t>
      </w:r>
      <w:r>
        <w:tab/>
      </w:r>
      <w:r>
        <w:rPr>
          <w:sz w:val="16"/>
        </w:rPr>
        <w:t>AoCS1 62, TTR 114</w:t>
      </w:r>
    </w:p>
    <w:p w14:paraId="263A847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Grenade Launcher</w:t>
      </w:r>
      <w:r>
        <w:tab/>
      </w:r>
      <w:r>
        <w:rPr>
          <w:sz w:val="16"/>
        </w:rPr>
        <w:t>CRB 133, CSC 160</w:t>
      </w:r>
    </w:p>
    <w:p w14:paraId="2DF89D7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Weapon</w:t>
      </w:r>
      <w:r>
        <w:tab/>
      </w:r>
      <w:r>
        <w:rPr>
          <w:sz w:val="16"/>
        </w:rPr>
        <w:t>TTR 114</w:t>
      </w:r>
    </w:p>
    <w:p w14:paraId="35BD24E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Hlaulrakh</w:t>
      </w:r>
      <w:r>
        <w:tab/>
      </w:r>
      <w:r>
        <w:rPr>
          <w:sz w:val="16"/>
        </w:rPr>
        <w:t>AoCS1 62, TTR 114</w:t>
      </w:r>
    </w:p>
    <w:p w14:paraId="343DDA3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Assault Gun</w:t>
      </w:r>
      <w:r>
        <w:tab/>
      </w:r>
      <w:r>
        <w:rPr>
          <w:sz w:val="16"/>
        </w:rPr>
        <w:t>CSC 161</w:t>
      </w:r>
    </w:p>
    <w:p w14:paraId="43E8FBB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Gatling Laser</w:t>
      </w:r>
      <w:r>
        <w:tab/>
      </w:r>
      <w:r>
        <w:rPr>
          <w:sz w:val="16"/>
        </w:rPr>
        <w:t>CSC 161</w:t>
      </w:r>
    </w:p>
    <w:p w14:paraId="5C0E95B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Machinegun</w:t>
      </w:r>
      <w:r>
        <w:tab/>
      </w:r>
      <w:r>
        <w:rPr>
          <w:sz w:val="16"/>
        </w:rPr>
        <w:t>CRB 133, CSC 161</w:t>
      </w:r>
    </w:p>
    <w:p w14:paraId="36928AB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Mag Cannon</w:t>
      </w:r>
      <w:r>
        <w:tab/>
      </w:r>
      <w:r>
        <w:rPr>
          <w:sz w:val="16"/>
        </w:rPr>
        <w:t>JTAS8 19</w:t>
      </w:r>
    </w:p>
    <w:p w14:paraId="2EDF496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Magrail Support Weapon</w:t>
      </w:r>
      <w:r>
        <w:tab/>
      </w:r>
      <w:r>
        <w:rPr>
          <w:sz w:val="16"/>
        </w:rPr>
        <w:t>AoCS3 135</w:t>
      </w:r>
    </w:p>
    <w:p w14:paraId="471072A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PGHP</w:t>
      </w:r>
      <w:r>
        <w:tab/>
      </w:r>
      <w:r>
        <w:rPr>
          <w:sz w:val="16"/>
        </w:rPr>
        <w:t>CRB 133</w:t>
      </w:r>
    </w:p>
    <w:p w14:paraId="5D0B2FE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Plasma Jet</w:t>
      </w:r>
      <w:r>
        <w:tab/>
      </w:r>
      <w:r>
        <w:rPr>
          <w:sz w:val="16"/>
        </w:rPr>
        <w:t>CSC 161</w:t>
      </w:r>
    </w:p>
    <w:p w14:paraId="1139BCD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Plasma Streamer</w:t>
      </w:r>
      <w:r>
        <w:tab/>
      </w:r>
      <w:r>
        <w:rPr>
          <w:sz w:val="16"/>
        </w:rPr>
        <w:t>AoCS1 63, TTR 114</w:t>
      </w:r>
    </w:p>
    <w:p w14:paraId="6F0D2F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RAM Grenade Launcher</w:t>
      </w:r>
      <w:r>
        <w:tab/>
      </w:r>
      <w:r>
        <w:rPr>
          <w:sz w:val="16"/>
        </w:rPr>
        <w:t>CRB 133, CSC 161</w:t>
      </w:r>
    </w:p>
    <w:p w14:paraId="67EE082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Rapid-Fire Machinegun</w:t>
      </w:r>
      <w:r>
        <w:tab/>
      </w:r>
      <w:r>
        <w:rPr>
          <w:sz w:val="16"/>
        </w:rPr>
        <w:t>CSC 161</w:t>
      </w:r>
    </w:p>
    <w:p w14:paraId="31BBC8E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Riot Cannon</w:t>
      </w:r>
      <w:r>
        <w:tab/>
      </w:r>
      <w:r>
        <w:rPr>
          <w:sz w:val="16"/>
        </w:rPr>
        <w:t>JTAS15 28</w:t>
      </w:r>
    </w:p>
    <w:p w14:paraId="0C177F7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Rocket Launcher</w:t>
      </w:r>
      <w:r>
        <w:tab/>
      </w:r>
      <w:r>
        <w:rPr>
          <w:sz w:val="16"/>
        </w:rPr>
        <w:t>CRB 133, CSC 161</w:t>
      </w:r>
    </w:p>
    <w:p w14:paraId="7C80E1F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Taoyuhrir Heavy Machinegun</w:t>
      </w:r>
      <w:r>
        <w:tab/>
      </w:r>
      <w:r>
        <w:rPr>
          <w:sz w:val="16"/>
        </w:rPr>
        <w:t>AoCS1 63, TTR 114</w:t>
      </w:r>
    </w:p>
    <w:p w14:paraId="776AEC9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Three-barrel Mortar</w:t>
      </w:r>
      <w:r>
        <w:tab/>
      </w:r>
      <w:r>
        <w:rPr>
          <w:sz w:val="16"/>
        </w:rPr>
        <w:t>AoCS2 121</w:t>
      </w:r>
    </w:p>
    <w:p w14:paraId="5C027D7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Wye'oiheasarl</w:t>
      </w:r>
      <w:r>
        <w:tab/>
      </w:r>
      <w:r>
        <w:rPr>
          <w:sz w:val="16"/>
        </w:rPr>
        <w:t>AoCS1 63, TTR 114</w:t>
      </w:r>
    </w:p>
    <w:p w14:paraId="66945C1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Heraklionian Dagger</w:t>
      </w:r>
      <w:r>
        <w:tab/>
      </w:r>
      <w:r>
        <w:rPr>
          <w:sz w:val="16"/>
        </w:rPr>
        <w:t>MoAS 62</w:t>
      </w:r>
    </w:p>
    <w:p w14:paraId="649E46C8" w14:textId="77777777" w:rsidR="001270EE" w:rsidRDefault="00000000">
      <w:r>
        <w:rPr>
          <w:sz w:val="20"/>
        </w:rPr>
        <w:t>Melee</w:t>
      </w:r>
    </w:p>
    <w:p w14:paraId="270E51B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Anti-Armour Flail</w:t>
      </w:r>
      <w:r>
        <w:tab/>
      </w:r>
      <w:r>
        <w:rPr>
          <w:sz w:val="16"/>
        </w:rPr>
        <w:t>CSC 132</w:t>
      </w:r>
    </w:p>
    <w:p w14:paraId="6B623C1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Arc-Field Weapon</w:t>
      </w:r>
      <w:r>
        <w:tab/>
      </w:r>
      <w:r>
        <w:rPr>
          <w:sz w:val="16"/>
        </w:rPr>
        <w:t>CSC 134</w:t>
      </w:r>
    </w:p>
    <w:p w14:paraId="32A7167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Assassin's Blade</w:t>
      </w:r>
      <w:r>
        <w:tab/>
      </w:r>
      <w:r>
        <w:rPr>
          <w:sz w:val="16"/>
        </w:rPr>
        <w:t>AoCS1 60, TTR 111</w:t>
      </w:r>
    </w:p>
    <w:p w14:paraId="4F14C4C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Pike</w:t>
      </w:r>
      <w:r>
        <w:tab/>
      </w:r>
      <w:r>
        <w:rPr>
          <w:sz w:val="16"/>
        </w:rPr>
        <w:t>CSC 134</w:t>
      </w:r>
    </w:p>
    <w:p w14:paraId="6ACE6E1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Battering Ram</w:t>
      </w:r>
      <w:r>
        <w:tab/>
      </w:r>
      <w:r>
        <w:rPr>
          <w:sz w:val="16"/>
        </w:rPr>
        <w:t>AoCS3 181</w:t>
      </w:r>
    </w:p>
    <w:p w14:paraId="0C6374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Battle Axe</w:t>
      </w:r>
      <w:r>
        <w:tab/>
      </w:r>
      <w:r>
        <w:rPr>
          <w:sz w:val="16"/>
        </w:rPr>
        <w:t>CSC 134</w:t>
      </w:r>
    </w:p>
    <w:p w14:paraId="5E8A787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Blade</w:t>
      </w:r>
      <w:r>
        <w:tab/>
      </w:r>
      <w:r>
        <w:rPr>
          <w:sz w:val="16"/>
        </w:rPr>
        <w:t>CRB 125, CSC 134</w:t>
      </w:r>
    </w:p>
    <w:p w14:paraId="013BBC6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Blade Tail</w:t>
      </w:r>
      <w:r>
        <w:tab/>
      </w:r>
      <w:r>
        <w:rPr>
          <w:sz w:val="16"/>
        </w:rPr>
        <w:t>AoCS3 260</w:t>
      </w:r>
    </w:p>
    <w:p w14:paraId="6BB69E9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Boarding Shield</w:t>
      </w:r>
      <w:r>
        <w:tab/>
      </w:r>
      <w:r>
        <w:rPr>
          <w:sz w:val="16"/>
        </w:rPr>
        <w:t>CSC 140</w:t>
      </w:r>
    </w:p>
    <w:p w14:paraId="57EF006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Brass Knuckles</w:t>
      </w:r>
      <w:r>
        <w:tab/>
      </w:r>
      <w:r>
        <w:rPr>
          <w:sz w:val="16"/>
        </w:rPr>
        <w:t>CSC 138</w:t>
      </w:r>
    </w:p>
    <w:p w14:paraId="06EED32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Broadsword</w:t>
      </w:r>
      <w:r>
        <w:tab/>
      </w:r>
      <w:r>
        <w:rPr>
          <w:sz w:val="16"/>
        </w:rPr>
        <w:t>CRB 125, CSC 134, U2FAQ 1</w:t>
      </w:r>
    </w:p>
    <w:p w14:paraId="1328067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Buckler</w:t>
      </w:r>
      <w:r>
        <w:tab/>
      </w:r>
      <w:r>
        <w:rPr>
          <w:sz w:val="16"/>
        </w:rPr>
        <w:t>CSC 140</w:t>
      </w:r>
    </w:p>
    <w:p w14:paraId="018CE80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Dagger</w:t>
      </w:r>
      <w:r>
        <w:tab/>
      </w:r>
      <w:r>
        <w:rPr>
          <w:sz w:val="16"/>
        </w:rPr>
        <w:t>AoCS3 260</w:t>
      </w:r>
    </w:p>
    <w:p w14:paraId="15AD7A5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Hand-Blade</w:t>
      </w:r>
      <w:r>
        <w:tab/>
      </w:r>
      <w:r>
        <w:rPr>
          <w:sz w:val="16"/>
        </w:rPr>
        <w:t>AoCS1 142</w:t>
      </w:r>
    </w:p>
    <w:p w14:paraId="3B3ACE0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Ceremonial Staff</w:t>
      </w:r>
      <w:r>
        <w:tab/>
      </w:r>
      <w:r>
        <w:rPr>
          <w:sz w:val="16"/>
        </w:rPr>
        <w:t>AoCS3 260</w:t>
      </w:r>
    </w:p>
    <w:p w14:paraId="59FF660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Axe</w:t>
      </w:r>
      <w:r>
        <w:tab/>
      </w:r>
      <w:r>
        <w:rPr>
          <w:sz w:val="16"/>
        </w:rPr>
        <w:t>CSC 134</w:t>
      </w:r>
    </w:p>
    <w:p w14:paraId="35FB186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Chaindrive Sword</w:t>
      </w:r>
      <w:r>
        <w:tab/>
      </w:r>
      <w:r>
        <w:rPr>
          <w:sz w:val="16"/>
        </w:rPr>
        <w:t>CSC 134</w:t>
      </w:r>
    </w:p>
    <w:p w14:paraId="7CE30D4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Claw Fist</w:t>
      </w:r>
      <w:r>
        <w:tab/>
      </w:r>
      <w:r>
        <w:rPr>
          <w:sz w:val="16"/>
        </w:rPr>
        <w:t>AoCS1 216</w:t>
      </w:r>
    </w:p>
    <w:p w14:paraId="2D81B7B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Claw Glove</w:t>
      </w:r>
      <w:r>
        <w:tab/>
      </w:r>
      <w:r>
        <w:rPr>
          <w:sz w:val="16"/>
        </w:rPr>
        <w:t>CSC 138</w:t>
      </w:r>
    </w:p>
    <w:p w14:paraId="647277D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Club</w:t>
      </w:r>
      <w:r>
        <w:tab/>
      </w:r>
      <w:r>
        <w:rPr>
          <w:sz w:val="16"/>
        </w:rPr>
        <w:t>CRB 125, CSC 132</w:t>
      </w:r>
    </w:p>
    <w:p w14:paraId="166C7D6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Club Tail</w:t>
      </w:r>
      <w:r>
        <w:tab/>
      </w:r>
      <w:r>
        <w:rPr>
          <w:sz w:val="16"/>
        </w:rPr>
        <w:t>AoCS3 260</w:t>
      </w:r>
    </w:p>
    <w:p w14:paraId="5B147DE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Crescent Blade</w:t>
      </w:r>
      <w:r>
        <w:tab/>
      </w:r>
      <w:r>
        <w:rPr>
          <w:sz w:val="16"/>
        </w:rPr>
        <w:t>AoCS1 60, TTR 111</w:t>
      </w:r>
    </w:p>
    <w:p w14:paraId="3C2F402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Cutlass</w:t>
      </w:r>
      <w:r>
        <w:tab/>
      </w:r>
      <w:r>
        <w:rPr>
          <w:sz w:val="16"/>
        </w:rPr>
        <w:t>CRB 125, CSC 134, U2FAQ 1</w:t>
      </w:r>
    </w:p>
    <w:p w14:paraId="7BBC7F8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Cutlass (Naval Issue)</w:t>
      </w:r>
      <w:r>
        <w:tab/>
      </w:r>
      <w:r>
        <w:rPr>
          <w:sz w:val="16"/>
        </w:rPr>
        <w:t>EC 68</w:t>
      </w:r>
    </w:p>
    <w:p w14:paraId="0974CE0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Dagger</w:t>
      </w:r>
      <w:r>
        <w:tab/>
      </w:r>
      <w:r>
        <w:rPr>
          <w:sz w:val="16"/>
        </w:rPr>
        <w:t>CRB 125, CSC 134</w:t>
      </w:r>
    </w:p>
    <w:p w14:paraId="611001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Enlisted Cutlass</w:t>
      </w:r>
      <w:r>
        <w:tab/>
      </w:r>
      <w:r>
        <w:rPr>
          <w:sz w:val="16"/>
        </w:rPr>
        <w:t>TIN 111</w:t>
      </w:r>
    </w:p>
    <w:p w14:paraId="3E1C8F8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Exo-bionic Glove</w:t>
      </w:r>
      <w:r>
        <w:tab/>
      </w:r>
      <w:r>
        <w:rPr>
          <w:sz w:val="16"/>
        </w:rPr>
        <w:t>JTAS2 11</w:t>
      </w:r>
    </w:p>
    <w:p w14:paraId="68BC084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Expandable Shield</w:t>
      </w:r>
      <w:r>
        <w:tab/>
      </w:r>
      <w:r>
        <w:rPr>
          <w:sz w:val="16"/>
        </w:rPr>
        <w:t>CSC 140</w:t>
      </w:r>
    </w:p>
    <w:p w14:paraId="1096C03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Fierah</w:t>
      </w:r>
      <w:r>
        <w:tab/>
      </w:r>
      <w:r>
        <w:rPr>
          <w:sz w:val="16"/>
        </w:rPr>
        <w:t>TTR 111</w:t>
      </w:r>
    </w:p>
    <w:p w14:paraId="02590D2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Garrotte</w:t>
      </w:r>
      <w:r>
        <w:tab/>
      </w:r>
      <w:r>
        <w:rPr>
          <w:sz w:val="16"/>
        </w:rPr>
        <w:t>CSC 138</w:t>
      </w:r>
    </w:p>
    <w:p w14:paraId="2D5B08E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Shield</w:t>
      </w:r>
      <w:r>
        <w:tab/>
      </w:r>
      <w:r>
        <w:rPr>
          <w:sz w:val="16"/>
        </w:rPr>
        <w:t>CSC 140</w:t>
      </w:r>
    </w:p>
    <w:p w14:paraId="18708CE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Gravity Hammer</w:t>
      </w:r>
      <w:r>
        <w:tab/>
      </w:r>
      <w:r>
        <w:rPr>
          <w:sz w:val="16"/>
        </w:rPr>
        <w:t>CSC 132</w:t>
      </w:r>
    </w:p>
    <w:p w14:paraId="30DAAA1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Great Axe</w:t>
      </w:r>
      <w:r>
        <w:tab/>
      </w:r>
      <w:r>
        <w:rPr>
          <w:sz w:val="16"/>
        </w:rPr>
        <w:t>CSC 134</w:t>
      </w:r>
    </w:p>
    <w:p w14:paraId="4FBB76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Hand-Blade</w:t>
      </w:r>
      <w:r>
        <w:tab/>
      </w:r>
      <w:r>
        <w:rPr>
          <w:sz w:val="16"/>
        </w:rPr>
        <w:t>AoCS1 142</w:t>
      </w:r>
    </w:p>
    <w:p w14:paraId="65B10C3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Handspikes</w:t>
      </w:r>
      <w:r>
        <w:tab/>
      </w:r>
      <w:r>
        <w:rPr>
          <w:sz w:val="16"/>
        </w:rPr>
        <w:t>CSC 138</w:t>
      </w:r>
    </w:p>
    <w:p w14:paraId="542F57F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Hatchet</w:t>
      </w:r>
      <w:r>
        <w:tab/>
      </w:r>
      <w:r>
        <w:rPr>
          <w:sz w:val="16"/>
        </w:rPr>
        <w:t>CSC 134</w:t>
      </w:r>
    </w:p>
    <w:p w14:paraId="374EE72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Polearm</w:t>
      </w:r>
      <w:r>
        <w:tab/>
      </w:r>
      <w:r>
        <w:rPr>
          <w:sz w:val="16"/>
        </w:rPr>
        <w:t>JTAS10 33</w:t>
      </w:r>
    </w:p>
    <w:p w14:paraId="69070BD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Heraklion Dagger</w:t>
      </w:r>
      <w:r>
        <w:tab/>
      </w:r>
      <w:r>
        <w:rPr>
          <w:sz w:val="16"/>
        </w:rPr>
        <w:t>SF 204</w:t>
      </w:r>
    </w:p>
    <w:p w14:paraId="4E5D882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Hi'asoi</w:t>
      </w:r>
      <w:r>
        <w:tab/>
      </w:r>
      <w:r>
        <w:rPr>
          <w:sz w:val="16"/>
        </w:rPr>
        <w:t>AoCS1 61, TTR 112</w:t>
      </w:r>
    </w:p>
    <w:p w14:paraId="753C11B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Holmgang Sword</w:t>
      </w:r>
      <w:r>
        <w:tab/>
      </w:r>
      <w:r>
        <w:rPr>
          <w:sz w:val="16"/>
        </w:rPr>
        <w:t>SW 160</w:t>
      </w:r>
    </w:p>
    <w:p w14:paraId="1C81388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Hrrak!k Battle Axe</w:t>
      </w:r>
      <w:r>
        <w:tab/>
      </w:r>
      <w:r>
        <w:rPr>
          <w:sz w:val="16"/>
        </w:rPr>
        <w:t>JTAS12 102</w:t>
      </w:r>
    </w:p>
    <w:p w14:paraId="24628E2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Improvised</w:t>
      </w:r>
      <w:r>
        <w:tab/>
      </w:r>
      <w:r>
        <w:rPr>
          <w:sz w:val="16"/>
        </w:rPr>
        <w:t>CRB 125</w:t>
      </w:r>
    </w:p>
    <w:p w14:paraId="73F4325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Knuckleblasters</w:t>
      </w:r>
      <w:r>
        <w:tab/>
      </w:r>
      <w:r>
        <w:rPr>
          <w:sz w:val="16"/>
        </w:rPr>
        <w:t>CSC 138</w:t>
      </w:r>
    </w:p>
    <w:p w14:paraId="7A3C8BC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Lance</w:t>
      </w:r>
      <w:r>
        <w:tab/>
      </w:r>
      <w:r>
        <w:rPr>
          <w:sz w:val="16"/>
        </w:rPr>
        <w:t>AoCS1 142, CSC 134</w:t>
      </w:r>
    </w:p>
    <w:p w14:paraId="7FCB061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Large Shield</w:t>
      </w:r>
      <w:r>
        <w:tab/>
      </w:r>
      <w:r>
        <w:rPr>
          <w:sz w:val="16"/>
        </w:rPr>
        <w:t>CSC 141</w:t>
      </w:r>
    </w:p>
    <w:p w14:paraId="2AB688F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Long Blade</w:t>
      </w:r>
      <w:r>
        <w:tab/>
      </w:r>
      <w:r>
        <w:rPr>
          <w:sz w:val="16"/>
        </w:rPr>
        <w:t>CSC 135</w:t>
      </w:r>
    </w:p>
    <w:p w14:paraId="37B20E8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Mace</w:t>
      </w:r>
      <w:r>
        <w:tab/>
      </w:r>
      <w:r>
        <w:rPr>
          <w:sz w:val="16"/>
        </w:rPr>
        <w:t>CSC 132</w:t>
      </w:r>
    </w:p>
    <w:p w14:paraId="44E428D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Mercurial Staff</w:t>
      </w:r>
      <w:r>
        <w:tab/>
      </w:r>
      <w:r>
        <w:rPr>
          <w:sz w:val="16"/>
        </w:rPr>
        <w:t>JTAS2 15</w:t>
      </w:r>
    </w:p>
    <w:p w14:paraId="0000554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Monkey Knife</w:t>
      </w:r>
      <w:r>
        <w:tab/>
      </w:r>
      <w:r>
        <w:rPr>
          <w:sz w:val="16"/>
        </w:rPr>
        <w:t>AoCS1 61, TTR 112</w:t>
      </w:r>
    </w:p>
    <w:p w14:paraId="27D3E74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Monoblade</w:t>
      </w:r>
      <w:r>
        <w:tab/>
      </w:r>
      <w:r>
        <w:rPr>
          <w:sz w:val="16"/>
        </w:rPr>
        <w:t>CSC 135</w:t>
      </w:r>
    </w:p>
    <w:p w14:paraId="075C2C8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Monofilament Axe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135</w:t>
      </w:r>
    </w:p>
    <w:p w14:paraId="7625960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Monofilament Garrotte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139</w:t>
      </w:r>
    </w:p>
    <w:p w14:paraId="1AF979F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Moon Blade</w:t>
      </w:r>
      <w:r>
        <w:tab/>
      </w:r>
      <w:r>
        <w:rPr>
          <w:sz w:val="16"/>
        </w:rPr>
        <w:t>AoCS3 134</w:t>
      </w:r>
    </w:p>
    <w:p w14:paraId="6FC8B01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Multi-bladed Whip Sword</w:t>
      </w:r>
      <w:r>
        <w:tab/>
      </w:r>
      <w:r>
        <w:rPr>
          <w:sz w:val="16"/>
        </w:rPr>
        <w:t>AoCS3 260</w:t>
      </w:r>
    </w:p>
    <w:p w14:paraId="0118B83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Cutlass</w:t>
      </w:r>
      <w:r>
        <w:tab/>
      </w:r>
      <w:r>
        <w:rPr>
          <w:sz w:val="16"/>
        </w:rPr>
        <w:t>TIN 111</w:t>
      </w:r>
    </w:p>
    <w:p w14:paraId="2C5F65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Dress Sword</w:t>
      </w:r>
      <w:r>
        <w:tab/>
      </w:r>
      <w:r>
        <w:rPr>
          <w:sz w:val="16"/>
        </w:rPr>
        <w:t>TIN 112</w:t>
      </w:r>
    </w:p>
    <w:p w14:paraId="62D70AE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Sword</w:t>
      </w:r>
      <w:r>
        <w:tab/>
      </w:r>
      <w:r>
        <w:rPr>
          <w:sz w:val="16"/>
        </w:rPr>
        <w:t>AoCS2 117, DC 181</w:t>
      </w:r>
    </w:p>
    <w:p w14:paraId="6ECAD7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Piston Fist</w:t>
      </w:r>
      <w:r>
        <w:tab/>
      </w:r>
      <w:r>
        <w:rPr>
          <w:sz w:val="16"/>
        </w:rPr>
        <w:t>CSC 139</w:t>
      </w:r>
    </w:p>
    <w:p w14:paraId="76B7C1C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Piston Spear</w:t>
      </w:r>
      <w:r>
        <w:tab/>
      </w:r>
      <w:r>
        <w:rPr>
          <w:sz w:val="16"/>
        </w:rPr>
        <w:t>CSC 135</w:t>
      </w:r>
    </w:p>
    <w:p w14:paraId="02928E5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Polearm</w:t>
      </w:r>
      <w:r>
        <w:tab/>
      </w:r>
      <w:r>
        <w:rPr>
          <w:sz w:val="16"/>
        </w:rPr>
        <w:t>JTAS10 33</w:t>
      </w:r>
    </w:p>
    <w:p w14:paraId="4B6B9AB6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Psi Blade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137</w:t>
      </w:r>
    </w:p>
    <w:p w14:paraId="7A1B22AA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Psi Dagger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137</w:t>
      </w:r>
    </w:p>
    <w:p w14:paraId="7E0DCFD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Rapier</w:t>
      </w:r>
      <w:r>
        <w:tab/>
      </w:r>
      <w:r>
        <w:rPr>
          <w:sz w:val="16"/>
        </w:rPr>
        <w:t>CRB 125, CSC 137</w:t>
      </w:r>
    </w:p>
    <w:p w14:paraId="72EB3D2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Reaver's Axe</w:t>
      </w:r>
      <w:r>
        <w:tab/>
      </w:r>
      <w:r>
        <w:rPr>
          <w:sz w:val="16"/>
        </w:rPr>
        <w:t>AoCS1 61, TTR 112</w:t>
      </w:r>
    </w:p>
    <w:p w14:paraId="4595D71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Riot Shield</w:t>
      </w:r>
      <w:r>
        <w:tab/>
      </w:r>
      <w:r>
        <w:rPr>
          <w:sz w:val="16"/>
        </w:rPr>
        <w:t>CSC 141</w:t>
      </w:r>
    </w:p>
    <w:p w14:paraId="206A343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Sap</w:t>
      </w:r>
      <w:r>
        <w:tab/>
      </w:r>
      <w:r>
        <w:rPr>
          <w:sz w:val="16"/>
        </w:rPr>
        <w:t>CSC 132</w:t>
      </w:r>
    </w:p>
    <w:p w14:paraId="2561590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Seax</w:t>
      </w:r>
      <w:r>
        <w:tab/>
      </w:r>
      <w:r>
        <w:rPr>
          <w:sz w:val="16"/>
        </w:rPr>
        <w:t>SW 162</w:t>
      </w:r>
    </w:p>
    <w:p w14:paraId="22A031F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Shield</w:t>
      </w:r>
      <w:r>
        <w:tab/>
      </w:r>
      <w:r>
        <w:rPr>
          <w:sz w:val="16"/>
        </w:rPr>
        <w:t>AoCS1 142, CRB 125, CSC 141</w:t>
      </w:r>
    </w:p>
    <w:p w14:paraId="76AA7A5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Shock Whip</w:t>
      </w:r>
      <w:r>
        <w:tab/>
      </w:r>
      <w:r>
        <w:rPr>
          <w:sz w:val="16"/>
        </w:rPr>
        <w:t>CSC 141</w:t>
      </w:r>
    </w:p>
    <w:p w14:paraId="05246E1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Sledgehammer</w:t>
      </w:r>
      <w:r>
        <w:tab/>
      </w:r>
      <w:r>
        <w:rPr>
          <w:sz w:val="16"/>
        </w:rPr>
        <w:t>CSC 132</w:t>
      </w:r>
    </w:p>
    <w:p w14:paraId="61A0466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Soisu'soi</w:t>
      </w:r>
      <w:r>
        <w:tab/>
      </w:r>
      <w:r>
        <w:rPr>
          <w:sz w:val="16"/>
        </w:rPr>
        <w:t>AoCS1 60, TTR 111</w:t>
      </w:r>
    </w:p>
    <w:p w14:paraId="5CB9429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Spear</w:t>
      </w:r>
      <w:r>
        <w:tab/>
      </w:r>
      <w:r>
        <w:rPr>
          <w:sz w:val="16"/>
        </w:rPr>
        <w:t>CSC 137</w:t>
      </w:r>
    </w:p>
    <w:p w14:paraId="4A3C9A0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Spear-hook</w:t>
      </w:r>
      <w:r>
        <w:tab/>
      </w:r>
      <w:r>
        <w:rPr>
          <w:sz w:val="16"/>
        </w:rPr>
        <w:t>AoCS1 61, TTR 112</w:t>
      </w:r>
    </w:p>
    <w:p w14:paraId="11ED21E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Spiked Club Tail</w:t>
      </w:r>
      <w:r>
        <w:tab/>
      </w:r>
      <w:r>
        <w:rPr>
          <w:sz w:val="16"/>
        </w:rPr>
        <w:t>AoCS3 260</w:t>
      </w:r>
    </w:p>
    <w:p w14:paraId="513B942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Staff</w:t>
      </w:r>
      <w:r>
        <w:tab/>
      </w:r>
      <w:r>
        <w:rPr>
          <w:sz w:val="16"/>
        </w:rPr>
        <w:t>CRB 125, CSC 134</w:t>
      </w:r>
    </w:p>
    <w:p w14:paraId="75B0980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Static Axe</w:t>
      </w:r>
      <w:r>
        <w:tab/>
      </w:r>
      <w:r>
        <w:rPr>
          <w:sz w:val="16"/>
        </w:rPr>
        <w:t>CSC 137</w:t>
      </w:r>
    </w:p>
    <w:p w14:paraId="12C627C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Static Blade</w:t>
      </w:r>
      <w:r>
        <w:tab/>
      </w:r>
      <w:r>
        <w:rPr>
          <w:sz w:val="16"/>
        </w:rPr>
        <w:t>CSC 137</w:t>
      </w:r>
    </w:p>
    <w:p w14:paraId="56F0DD4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Static Maul</w:t>
      </w:r>
      <w:r>
        <w:tab/>
      </w:r>
      <w:r>
        <w:rPr>
          <w:sz w:val="16"/>
        </w:rPr>
        <w:t>CSC 134</w:t>
      </w:r>
    </w:p>
    <w:p w14:paraId="7165BA6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Stealth Dagger</w:t>
      </w:r>
      <w:r>
        <w:tab/>
      </w:r>
      <w:r>
        <w:rPr>
          <w:sz w:val="16"/>
        </w:rPr>
        <w:t>CSC 137</w:t>
      </w:r>
    </w:p>
    <w:p w14:paraId="66AD7B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Stone Axe</w:t>
      </w:r>
      <w:r>
        <w:tab/>
      </w:r>
      <w:r>
        <w:rPr>
          <w:sz w:val="16"/>
        </w:rPr>
        <w:t>CSC 137</w:t>
      </w:r>
    </w:p>
    <w:p w14:paraId="286BAFF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Stunfist</w:t>
      </w:r>
      <w:r>
        <w:tab/>
      </w:r>
      <w:r>
        <w:rPr>
          <w:sz w:val="16"/>
        </w:rPr>
        <w:t>CSC 139</w:t>
      </w:r>
    </w:p>
    <w:p w14:paraId="464A7B9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Stunstick</w:t>
      </w:r>
      <w:r>
        <w:tab/>
      </w:r>
      <w:r>
        <w:rPr>
          <w:sz w:val="16"/>
        </w:rPr>
        <w:t>CRB 125, CSC 134</w:t>
      </w:r>
    </w:p>
    <w:p w14:paraId="3273EFB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Taleryu</w:t>
      </w:r>
      <w:r>
        <w:tab/>
      </w:r>
      <w:r>
        <w:rPr>
          <w:sz w:val="16"/>
        </w:rPr>
        <w:t>AoCS1 60, TGE 142, TTR 111</w:t>
      </w:r>
    </w:p>
    <w:p w14:paraId="24BF877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Truncheon</w:t>
      </w:r>
      <w:r>
        <w:tab/>
      </w:r>
      <w:r>
        <w:rPr>
          <w:sz w:val="16"/>
        </w:rPr>
        <w:t>JTAS10 126</w:t>
      </w:r>
    </w:p>
    <w:p w14:paraId="62BB8C4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Vaerktojsoks</w:t>
      </w:r>
      <w:r>
        <w:tab/>
      </w:r>
      <w:r>
        <w:rPr>
          <w:sz w:val="16"/>
        </w:rPr>
        <w:t>SW 163</w:t>
      </w:r>
    </w:p>
    <w:p w14:paraId="50009F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War Pick</w:t>
      </w:r>
      <w:r>
        <w:tab/>
      </w:r>
      <w:r>
        <w:rPr>
          <w:sz w:val="16"/>
        </w:rPr>
        <w:t>CSC 137</w:t>
      </w:r>
    </w:p>
    <w:p w14:paraId="42E5CF6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Whip</w:t>
      </w:r>
      <w:r>
        <w:tab/>
      </w:r>
      <w:r>
        <w:rPr>
          <w:sz w:val="16"/>
        </w:rPr>
        <w:t>CSC 141</w:t>
      </w:r>
    </w:p>
    <w:p w14:paraId="0552FD3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Whip Sword</w:t>
      </w:r>
      <w:r>
        <w:tab/>
      </w:r>
      <w:r>
        <w:rPr>
          <w:sz w:val="16"/>
        </w:rPr>
        <w:t>AoCS3 260</w:t>
      </w:r>
    </w:p>
    <w:p w14:paraId="5BC8C31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Yuhaih</w:t>
      </w:r>
      <w:r>
        <w:tab/>
      </w:r>
      <w:r>
        <w:rPr>
          <w:sz w:val="16"/>
        </w:rPr>
        <w:t>AoCS1 61, TTR 112</w:t>
      </w:r>
    </w:p>
    <w:p w14:paraId="3FF0B48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Yurletya</w:t>
      </w:r>
      <w:r>
        <w:tab/>
      </w:r>
      <w:r>
        <w:rPr>
          <w:sz w:val="16"/>
        </w:rPr>
        <w:t>AoCS1 61, TTR 112</w:t>
      </w:r>
    </w:p>
    <w:p w14:paraId="104A65DA" w14:textId="77777777" w:rsidR="001270EE" w:rsidRPr="00E00836" w:rsidRDefault="00000000">
      <w:pPr>
        <w:rPr>
          <w:lang w:val="fr-CA"/>
        </w:rPr>
      </w:pPr>
      <w:r w:rsidRPr="00E00836">
        <w:rPr>
          <w:sz w:val="20"/>
          <w:lang w:val="fr-CA"/>
        </w:rPr>
        <w:t>Option</w:t>
      </w:r>
    </w:p>
    <w:p w14:paraId="113228A0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Auxiliary Grenade Launcher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135</w:t>
      </w:r>
    </w:p>
    <w:p w14:paraId="4C4D401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Gyrostabiliser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135</w:t>
      </w:r>
    </w:p>
    <w:p w14:paraId="4AA0948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Intelligent Weapon</w:t>
      </w:r>
      <w:r>
        <w:tab/>
      </w:r>
      <w:r>
        <w:rPr>
          <w:sz w:val="16"/>
        </w:rPr>
        <w:t>CRB 135</w:t>
      </w:r>
    </w:p>
    <w:p w14:paraId="0D6E3D7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Laser Sight</w:t>
      </w:r>
      <w:r>
        <w:tab/>
      </w:r>
      <w:r>
        <w:rPr>
          <w:sz w:val="16"/>
        </w:rPr>
        <w:t>CRB 135</w:t>
      </w:r>
    </w:p>
    <w:p w14:paraId="593973F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135</w:t>
      </w:r>
    </w:p>
    <w:p w14:paraId="0C23CF1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Secure Weapon</w:t>
      </w:r>
      <w:r>
        <w:tab/>
      </w:r>
      <w:r>
        <w:rPr>
          <w:sz w:val="16"/>
        </w:rPr>
        <w:t>CRB 135</w:t>
      </w:r>
    </w:p>
    <w:p w14:paraId="54CC437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Suppressor</w:t>
      </w:r>
      <w:r>
        <w:tab/>
      </w:r>
      <w:r>
        <w:rPr>
          <w:sz w:val="16"/>
        </w:rPr>
        <w:t>CRB 135</w:t>
      </w:r>
    </w:p>
    <w:p w14:paraId="3B4579E9" w14:textId="77777777" w:rsidR="001270EE" w:rsidRDefault="00000000">
      <w:r>
        <w:rPr>
          <w:sz w:val="20"/>
        </w:rPr>
        <w:t>Slug Pistol</w:t>
      </w:r>
    </w:p>
    <w:p w14:paraId="7362AA4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EC 69</w:t>
      </w:r>
    </w:p>
    <w:p w14:paraId="2B2B15F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EC 68</w:t>
      </w:r>
    </w:p>
    <w:p w14:paraId="2EF6C381" w14:textId="77777777" w:rsidR="001270EE" w:rsidRDefault="00000000">
      <w:r>
        <w:rPr>
          <w:sz w:val="20"/>
        </w:rPr>
        <w:t>Slug Pistols</w:t>
      </w:r>
    </w:p>
    <w:p w14:paraId="4BB701B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Antique Pistol</w:t>
      </w:r>
      <w:r>
        <w:tab/>
      </w:r>
      <w:r>
        <w:rPr>
          <w:sz w:val="16"/>
        </w:rPr>
        <w:t>CRB 127, CSC 142</w:t>
      </w:r>
    </w:p>
    <w:p w14:paraId="46CA42E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Pistol</w:t>
      </w:r>
      <w:r>
        <w:tab/>
      </w:r>
      <w:r>
        <w:rPr>
          <w:sz w:val="16"/>
        </w:rPr>
        <w:t>CSC 142</w:t>
      </w:r>
    </w:p>
    <w:p w14:paraId="5875FEF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Autopistol</w:t>
      </w:r>
      <w:r>
        <w:tab/>
      </w:r>
      <w:r>
        <w:rPr>
          <w:sz w:val="16"/>
        </w:rPr>
        <w:t>CRB 127, CSC 142</w:t>
      </w:r>
    </w:p>
    <w:p w14:paraId="41C45D5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Body Pistol</w:t>
      </w:r>
      <w:r>
        <w:tab/>
      </w:r>
      <w:r>
        <w:rPr>
          <w:sz w:val="16"/>
        </w:rPr>
        <w:t>CRB 127, CSC 142</w:t>
      </w:r>
    </w:p>
    <w:p w14:paraId="253ECC1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Cartridge Pistol</w:t>
      </w:r>
      <w:r>
        <w:tab/>
      </w:r>
      <w:r>
        <w:rPr>
          <w:sz w:val="16"/>
        </w:rPr>
        <w:t>CSC 142</w:t>
      </w:r>
    </w:p>
    <w:p w14:paraId="7528929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Coach Pistol</w:t>
      </w:r>
      <w:r>
        <w:tab/>
      </w:r>
      <w:r>
        <w:rPr>
          <w:sz w:val="16"/>
        </w:rPr>
        <w:t>CSC 142</w:t>
      </w:r>
    </w:p>
    <w:p w14:paraId="308D0E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Duck's Foot Pistol</w:t>
      </w:r>
      <w:r>
        <w:tab/>
      </w:r>
      <w:r>
        <w:rPr>
          <w:sz w:val="16"/>
        </w:rPr>
        <w:t>CSC 142</w:t>
      </w:r>
    </w:p>
    <w:p w14:paraId="2E77644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Pistol</w:t>
      </w:r>
      <w:r>
        <w:tab/>
      </w:r>
      <w:r>
        <w:rPr>
          <w:sz w:val="16"/>
        </w:rPr>
        <w:t>CSC 142</w:t>
      </w:r>
    </w:p>
    <w:p w14:paraId="354DA758" w14:textId="77777777" w:rsidR="001270EE" w:rsidRDefault="00000000">
      <w:pPr>
        <w:ind w:left="283"/>
      </w:pPr>
      <w:r>
        <w:rPr>
          <w:sz w:val="20"/>
        </w:rPr>
        <w:t>Gauss Personal Defence Weapon</w:t>
      </w:r>
    </w:p>
    <w:p w14:paraId="7F19A85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(GPDW)</w:t>
      </w:r>
      <w:r>
        <w:tab/>
      </w:r>
      <w:r>
        <w:rPr>
          <w:sz w:val="16"/>
        </w:rPr>
        <w:t>AoCS2 119</w:t>
      </w:r>
    </w:p>
    <w:p w14:paraId="165D105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Gauss Pistol</w:t>
      </w:r>
      <w:r>
        <w:tab/>
      </w:r>
      <w:r>
        <w:rPr>
          <w:sz w:val="16"/>
        </w:rPr>
        <w:t>CRB 127, CSC 144</w:t>
      </w:r>
    </w:p>
    <w:p w14:paraId="0B48AC8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Pistol</w:t>
      </w:r>
      <w:r>
        <w:tab/>
      </w:r>
      <w:r>
        <w:rPr>
          <w:sz w:val="16"/>
        </w:rPr>
        <w:t>JTAS4 33</w:t>
      </w:r>
    </w:p>
    <w:p w14:paraId="7E1079F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Revolver</w:t>
      </w:r>
      <w:r>
        <w:tab/>
      </w:r>
      <w:r>
        <w:rPr>
          <w:sz w:val="16"/>
        </w:rPr>
        <w:t>CSC 144</w:t>
      </w:r>
    </w:p>
    <w:p w14:paraId="59248D7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PDW</w:t>
      </w:r>
      <w:r>
        <w:tab/>
      </w:r>
      <w:r>
        <w:rPr>
          <w:sz w:val="16"/>
        </w:rPr>
        <w:t>AoCS2 252</w:t>
      </w:r>
    </w:p>
    <w:p w14:paraId="6A52FA3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Pistol</w:t>
      </w:r>
      <w:r>
        <w:tab/>
      </w:r>
      <w:r>
        <w:rPr>
          <w:sz w:val="16"/>
        </w:rPr>
        <w:t>AoCS2 252</w:t>
      </w:r>
    </w:p>
    <w:p w14:paraId="0C5726B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Hlakhaihte</w:t>
      </w:r>
      <w:r>
        <w:tab/>
      </w:r>
      <w:r>
        <w:rPr>
          <w:sz w:val="16"/>
        </w:rPr>
        <w:t>TGE 142</w:t>
      </w:r>
    </w:p>
    <w:p w14:paraId="06742C0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Magrail Pistol</w:t>
      </w:r>
      <w:r>
        <w:tab/>
      </w:r>
      <w:r>
        <w:rPr>
          <w:sz w:val="16"/>
        </w:rPr>
        <w:t>CSC 144</w:t>
      </w:r>
    </w:p>
    <w:p w14:paraId="31CA705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Pistol</w:t>
      </w:r>
      <w:r>
        <w:tab/>
      </w:r>
      <w:r>
        <w:rPr>
          <w:sz w:val="16"/>
        </w:rPr>
        <w:t>TIN 110</w:t>
      </w:r>
    </w:p>
    <w:p w14:paraId="3E45C63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Navy Model Gauss Pistol</w:t>
      </w:r>
      <w:r>
        <w:tab/>
      </w:r>
      <w:r>
        <w:rPr>
          <w:sz w:val="16"/>
        </w:rPr>
        <w:t>TIN 109</w:t>
      </w:r>
    </w:p>
    <w:p w14:paraId="15D17CA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Navy Nine</w:t>
      </w:r>
      <w:r>
        <w:tab/>
      </w:r>
      <w:r>
        <w:rPr>
          <w:sz w:val="16"/>
        </w:rPr>
        <w:t>TIN 109</w:t>
      </w:r>
    </w:p>
    <w:p w14:paraId="20A6E7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Officer's Revolver</w:t>
      </w:r>
      <w:r>
        <w:tab/>
      </w:r>
      <w:r>
        <w:rPr>
          <w:sz w:val="16"/>
        </w:rPr>
        <w:t>AoCS2 117, DC 182</w:t>
      </w:r>
    </w:p>
    <w:p w14:paraId="3E15CAF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Palvelupistooli</w:t>
      </w:r>
      <w:r>
        <w:tab/>
      </w:r>
      <w:r>
        <w:rPr>
          <w:sz w:val="16"/>
        </w:rPr>
        <w:t>SW 161</w:t>
      </w:r>
    </w:p>
    <w:p w14:paraId="6517C5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Revcart Pistol</w:t>
      </w:r>
      <w:r>
        <w:tab/>
      </w:r>
      <w:r>
        <w:rPr>
          <w:sz w:val="16"/>
        </w:rPr>
        <w:t>JTAS7 32</w:t>
      </w:r>
    </w:p>
    <w:p w14:paraId="5BFE288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Revolver</w:t>
      </w:r>
      <w:r>
        <w:tab/>
      </w:r>
      <w:r>
        <w:rPr>
          <w:sz w:val="16"/>
        </w:rPr>
        <w:t>CRB 127, CSC 144</w:t>
      </w:r>
    </w:p>
    <w:p w14:paraId="406506B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Riot Pistol</w:t>
      </w:r>
      <w:r>
        <w:tab/>
      </w:r>
      <w:r>
        <w:rPr>
          <w:sz w:val="16"/>
        </w:rPr>
        <w:t>JTAS15 27</w:t>
      </w:r>
    </w:p>
    <w:p w14:paraId="7EBFDEF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Shot Pistol</w:t>
      </w:r>
      <w:r>
        <w:tab/>
      </w:r>
      <w:r>
        <w:rPr>
          <w:sz w:val="16"/>
        </w:rPr>
        <w:t>CSC 144</w:t>
      </w:r>
    </w:p>
    <w:p w14:paraId="21D8A76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Snub Pistol</w:t>
      </w:r>
      <w:r>
        <w:tab/>
      </w:r>
      <w:r>
        <w:rPr>
          <w:sz w:val="16"/>
        </w:rPr>
        <w:t>CRB 127, CSC 144</w:t>
      </w:r>
    </w:p>
    <w:p w14:paraId="0F9C05C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Snub Revolver</w:t>
      </w:r>
      <w:r>
        <w:tab/>
      </w:r>
      <w:r>
        <w:rPr>
          <w:sz w:val="16"/>
        </w:rPr>
        <w:t>DE 55</w:t>
      </w:r>
    </w:p>
    <w:p w14:paraId="6F95419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Sraaaprt Gauss Pistol</w:t>
      </w:r>
      <w:r>
        <w:tab/>
      </w:r>
      <w:r>
        <w:rPr>
          <w:sz w:val="16"/>
        </w:rPr>
        <w:t>JTAS12 103</w:t>
      </w:r>
    </w:p>
    <w:p w14:paraId="4C02D39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Universal Autopistol</w:t>
      </w:r>
      <w:r>
        <w:tab/>
      </w:r>
      <w:r>
        <w:rPr>
          <w:sz w:val="16"/>
        </w:rPr>
        <w:t>CSC 144</w:t>
      </w:r>
    </w:p>
    <w:p w14:paraId="237D151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Woodpecker Autopistol</w:t>
      </w:r>
      <w:r>
        <w:tab/>
      </w:r>
      <w:r>
        <w:rPr>
          <w:sz w:val="16"/>
        </w:rPr>
        <w:t>JTAS2 15</w:t>
      </w:r>
    </w:p>
    <w:p w14:paraId="109DD74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ZT-18 Survnaut Pistol</w:t>
      </w:r>
      <w:r>
        <w:tab/>
      </w:r>
      <w:r>
        <w:rPr>
          <w:sz w:val="16"/>
        </w:rPr>
        <w:t>JTAS9 51</w:t>
      </w:r>
    </w:p>
    <w:p w14:paraId="1258E882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ZT-28 Survnaut Revolver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52</w:t>
      </w:r>
    </w:p>
    <w:p w14:paraId="77DC86A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Zip Gun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144</w:t>
      </w:r>
    </w:p>
    <w:p w14:paraId="6226ED84" w14:textId="77777777" w:rsidR="001270EE" w:rsidRDefault="00000000">
      <w:r>
        <w:rPr>
          <w:sz w:val="20"/>
        </w:rPr>
        <w:t>Slug Rifle</w:t>
      </w:r>
    </w:p>
    <w:p w14:paraId="0A72BEF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Carbine</w:t>
      </w:r>
      <w:r>
        <w:tab/>
      </w:r>
      <w:r>
        <w:rPr>
          <w:sz w:val="16"/>
        </w:rPr>
        <w:t>EC 69</w:t>
      </w:r>
    </w:p>
    <w:p w14:paraId="6F15C82C" w14:textId="77777777" w:rsidR="001270EE" w:rsidRDefault="00000000">
      <w:r>
        <w:rPr>
          <w:sz w:val="20"/>
        </w:rPr>
        <w:t>Slug Rifles</w:t>
      </w:r>
    </w:p>
    <w:p w14:paraId="31AD3F2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AN-154</w:t>
      </w:r>
      <w:r>
        <w:tab/>
      </w:r>
      <w:r>
        <w:rPr>
          <w:sz w:val="16"/>
        </w:rPr>
        <w:t>JTAS8 72</w:t>
      </w:r>
    </w:p>
    <w:p w14:paraId="5E5C04F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Accelerator Rifle</w:t>
      </w:r>
      <w:r>
        <w:tab/>
      </w:r>
      <w:r>
        <w:rPr>
          <w:sz w:val="16"/>
        </w:rPr>
        <w:t>CRB 127, CSC 145</w:t>
      </w:r>
    </w:p>
    <w:p w14:paraId="0B3877F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Carbine</w:t>
      </w:r>
      <w:r>
        <w:tab/>
      </w:r>
      <w:r>
        <w:rPr>
          <w:sz w:val="16"/>
        </w:rPr>
        <w:t>TIN 111</w:t>
      </w:r>
    </w:p>
    <w:p w14:paraId="105F039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Advanced Combat Rifle</w:t>
      </w:r>
      <w:r>
        <w:tab/>
      </w:r>
      <w:r>
        <w:rPr>
          <w:sz w:val="16"/>
        </w:rPr>
        <w:t>CRB 127, CSC 145, TIN 111</w:t>
      </w:r>
    </w:p>
    <w:p w14:paraId="28198EE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Air Rifle</w:t>
      </w:r>
      <w:r>
        <w:tab/>
      </w:r>
      <w:r>
        <w:rPr>
          <w:sz w:val="16"/>
        </w:rPr>
        <w:t>CSC 146, JTAS9 41</w:t>
      </w:r>
    </w:p>
    <w:p w14:paraId="778CD01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Aluksen Ase</w:t>
      </w:r>
      <w:r>
        <w:tab/>
      </w:r>
      <w:r>
        <w:rPr>
          <w:sz w:val="16"/>
        </w:rPr>
        <w:t>SW 160</w:t>
      </w:r>
    </w:p>
    <w:p w14:paraId="70190DA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Antique Rifle</w:t>
      </w:r>
      <w:r>
        <w:tab/>
      </w:r>
      <w:r>
        <w:rPr>
          <w:sz w:val="16"/>
        </w:rPr>
        <w:t>CRB 127, CSC 146</w:t>
      </w:r>
    </w:p>
    <w:p w14:paraId="0C2E8C9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Rifle</w:t>
      </w:r>
      <w:r>
        <w:tab/>
      </w:r>
      <w:r>
        <w:rPr>
          <w:sz w:val="16"/>
        </w:rPr>
        <w:t>CSC 146</w:t>
      </w:r>
    </w:p>
    <w:p w14:paraId="70D3BE7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Rocket Launcher</w:t>
      </w:r>
      <w:r>
        <w:tab/>
      </w:r>
      <w:r>
        <w:rPr>
          <w:sz w:val="16"/>
        </w:rPr>
        <w:t>JTAS1 106</w:t>
      </w:r>
    </w:p>
    <w:p w14:paraId="063DC32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Assault Shotgun</w:t>
      </w:r>
      <w:r>
        <w:tab/>
      </w:r>
      <w:r>
        <w:rPr>
          <w:sz w:val="16"/>
        </w:rPr>
        <w:t>CSC 146</w:t>
      </w:r>
    </w:p>
    <w:p w14:paraId="0A7386F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Autorifle</w:t>
      </w:r>
      <w:r>
        <w:tab/>
      </w:r>
      <w:r>
        <w:rPr>
          <w:sz w:val="16"/>
        </w:rPr>
        <w:t>CRB 127, CSC 146</w:t>
      </w:r>
    </w:p>
    <w:p w14:paraId="0D0D20C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Big Game Rifle</w:t>
      </w:r>
      <w:r>
        <w:tab/>
      </w:r>
      <w:r>
        <w:rPr>
          <w:sz w:val="16"/>
        </w:rPr>
        <w:t>CSC 146</w:t>
      </w:r>
    </w:p>
    <w:p w14:paraId="4BB00A0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Bio-Gloop Gun</w:t>
      </w:r>
      <w:r>
        <w:tab/>
      </w:r>
      <w:r>
        <w:rPr>
          <w:sz w:val="16"/>
        </w:rPr>
        <w:t>JTAS2 17</w:t>
      </w:r>
    </w:p>
    <w:p w14:paraId="3B7C7E5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Blackpowder Rifle</w:t>
      </w:r>
      <w:r>
        <w:tab/>
      </w:r>
      <w:r>
        <w:rPr>
          <w:sz w:val="16"/>
        </w:rPr>
        <w:t>JTAS14 60</w:t>
      </w:r>
    </w:p>
    <w:p w14:paraId="3206948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Boarding Gun</w:t>
      </w:r>
      <w:r>
        <w:tab/>
      </w:r>
      <w:r>
        <w:rPr>
          <w:sz w:val="16"/>
        </w:rPr>
        <w:t>DC 183</w:t>
      </w:r>
    </w:p>
    <w:p w14:paraId="417C2A1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Breaching Gun</w:t>
      </w:r>
      <w:r>
        <w:tab/>
      </w:r>
      <w:r>
        <w:rPr>
          <w:sz w:val="16"/>
        </w:rPr>
        <w:t>DC 182</w:t>
      </w:r>
    </w:p>
    <w:p w14:paraId="5366F57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Flechette Submachine Gun</w:t>
      </w:r>
      <w:r>
        <w:tab/>
      </w:r>
      <w:r>
        <w:rPr>
          <w:sz w:val="16"/>
        </w:rPr>
        <w:t>CSC 146</w:t>
      </w:r>
    </w:p>
    <w:p w14:paraId="2FE4AD6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Gauss Assault Gun</w:t>
      </w:r>
      <w:r>
        <w:tab/>
      </w:r>
      <w:r>
        <w:rPr>
          <w:sz w:val="16"/>
        </w:rPr>
        <w:t>CSC 146</w:t>
      </w:r>
    </w:p>
    <w:p w14:paraId="72DD1EF5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Gauss Close-Combat Weapon (GCCW)</w:t>
      </w:r>
      <w:r>
        <w:tab/>
      </w:r>
      <w:r>
        <w:rPr>
          <w:sz w:val="16"/>
        </w:rPr>
        <w:t>AoCS2 119</w:t>
      </w:r>
    </w:p>
    <w:p w14:paraId="27F9955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Gauss Rifle</w:t>
      </w:r>
      <w:r>
        <w:tab/>
      </w:r>
      <w:r>
        <w:rPr>
          <w:sz w:val="16"/>
        </w:rPr>
        <w:t>CRB 127, CSC 146</w:t>
      </w:r>
    </w:p>
    <w:p w14:paraId="2CE2F9A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Gauss Sniper Rifle</w:t>
      </w:r>
      <w:r>
        <w:tab/>
      </w:r>
      <w:r>
        <w:rPr>
          <w:sz w:val="16"/>
        </w:rPr>
        <w:t>CSC 146</w:t>
      </w:r>
    </w:p>
    <w:p w14:paraId="1A906DB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Gauss Submachinegun</w:t>
      </w:r>
      <w:r>
        <w:tab/>
      </w:r>
      <w:r>
        <w:rPr>
          <w:sz w:val="16"/>
        </w:rPr>
        <w:t>CSC 146</w:t>
      </w:r>
    </w:p>
    <w:p w14:paraId="31CDA42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Gravitic Rifle</w:t>
      </w:r>
      <w:r>
        <w:tab/>
      </w:r>
      <w:r>
        <w:rPr>
          <w:sz w:val="16"/>
        </w:rPr>
        <w:t>JTAS4 32</w:t>
      </w:r>
    </w:p>
    <w:p w14:paraId="391E44A1" w14:textId="77777777" w:rsidR="001270EE" w:rsidRDefault="00000000">
      <w:pPr>
        <w:tabs>
          <w:tab w:val="right" w:leader="dot" w:pos="4819"/>
        </w:tabs>
        <w:ind w:left="283"/>
      </w:pPr>
      <w:r>
        <w:rPr>
          <w:sz w:val="18"/>
        </w:rPr>
        <w:t>Gravitic Squad Automatic Weapon</w:t>
      </w:r>
      <w:r>
        <w:tab/>
      </w:r>
      <w:r>
        <w:rPr>
          <w:sz w:val="16"/>
        </w:rPr>
        <w:t>JTAS4 32</w:t>
      </w:r>
    </w:p>
    <w:p w14:paraId="593BA8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Advanced Combat Rifle</w:t>
      </w:r>
      <w:r>
        <w:tab/>
      </w:r>
      <w:r>
        <w:rPr>
          <w:sz w:val="16"/>
        </w:rPr>
        <w:t>CSC 146</w:t>
      </w:r>
    </w:p>
    <w:p w14:paraId="60C12804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Hiver Gauss Sniper Rifle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AoCS2 253</w:t>
      </w:r>
    </w:p>
    <w:p w14:paraId="6D29012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Hiver Gauss Support Weapon</w:t>
      </w:r>
      <w:r>
        <w:tab/>
      </w:r>
      <w:r>
        <w:rPr>
          <w:sz w:val="16"/>
        </w:rPr>
        <w:t>AoCS2 253</w:t>
      </w:r>
    </w:p>
    <w:p w14:paraId="591D73D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Jaegergevar</w:t>
      </w:r>
      <w:r>
        <w:tab/>
      </w:r>
      <w:r>
        <w:rPr>
          <w:sz w:val="16"/>
        </w:rPr>
        <w:t>SW 161</w:t>
      </w:r>
    </w:p>
    <w:p w14:paraId="59F17D3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Jaegerkarbin</w:t>
      </w:r>
      <w:r>
        <w:tab/>
      </w:r>
      <w:r>
        <w:rPr>
          <w:sz w:val="16"/>
        </w:rPr>
        <w:t>SW 161</w:t>
      </w:r>
    </w:p>
    <w:p w14:paraId="205E2BE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Keng Long Gun</w:t>
      </w:r>
      <w:r>
        <w:tab/>
      </w:r>
      <w:r>
        <w:rPr>
          <w:sz w:val="16"/>
        </w:rPr>
        <w:t>BtC 43</w:t>
      </w:r>
    </w:p>
    <w:p w14:paraId="57C642B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Shotgun</w:t>
      </w:r>
      <w:r>
        <w:tab/>
      </w:r>
      <w:r>
        <w:rPr>
          <w:sz w:val="16"/>
        </w:rPr>
        <w:t>CSC 147</w:t>
      </w:r>
    </w:p>
    <w:p w14:paraId="6BFA10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Magrail Carbine</w:t>
      </w:r>
      <w:r>
        <w:tab/>
      </w:r>
      <w:r>
        <w:rPr>
          <w:sz w:val="16"/>
        </w:rPr>
        <w:t>AoCS3 135</w:t>
      </w:r>
    </w:p>
    <w:p w14:paraId="734A0E9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Magrail Rifle</w:t>
      </w:r>
      <w:r>
        <w:tab/>
      </w:r>
      <w:r>
        <w:rPr>
          <w:sz w:val="16"/>
        </w:rPr>
        <w:t>CSC 146</w:t>
      </w:r>
    </w:p>
    <w:p w14:paraId="7B1F9F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Modified Shotgun</w:t>
      </w:r>
      <w:r>
        <w:tab/>
      </w:r>
      <w:r>
        <w:rPr>
          <w:sz w:val="16"/>
        </w:rPr>
        <w:t>JTAS10 106</w:t>
      </w:r>
    </w:p>
    <w:p w14:paraId="073BFAC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Naval Snub Submachinegun</w:t>
      </w:r>
      <w:r>
        <w:tab/>
      </w:r>
      <w:r>
        <w:rPr>
          <w:sz w:val="16"/>
        </w:rPr>
        <w:t>TIN 110</w:t>
      </w:r>
    </w:p>
    <w:p w14:paraId="23102738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Navy Combat Shotgun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AoCS2 118</w:t>
      </w:r>
    </w:p>
    <w:p w14:paraId="3DBD460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Omicron Airburst Rifle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JTAS8 75</w:t>
      </w:r>
    </w:p>
    <w:p w14:paraId="2134DE6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Omicron Support DMR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JTAS8 74</w:t>
      </w:r>
    </w:p>
    <w:p w14:paraId="0444D70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Revcart Shotgun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JTAS7 32</w:t>
      </w:r>
    </w:p>
    <w:p w14:paraId="5FFB126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Rifle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127, CSC 146</w:t>
      </w:r>
    </w:p>
    <w:p w14:paraId="3DFE8703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Riot Shotgun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JTAS15 27</w:t>
      </w:r>
    </w:p>
    <w:p w14:paraId="688E466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Sawed-off Shotgun</w:t>
      </w:r>
      <w:r>
        <w:tab/>
      </w:r>
      <w:r>
        <w:rPr>
          <w:sz w:val="16"/>
        </w:rPr>
        <w:t>CSC 147</w:t>
      </w:r>
    </w:p>
    <w:p w14:paraId="352F756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Short Semi-Carbine</w:t>
      </w:r>
      <w:r>
        <w:tab/>
      </w:r>
      <w:r>
        <w:rPr>
          <w:sz w:val="16"/>
        </w:rPr>
        <w:t>JTAS7 32</w:t>
      </w:r>
    </w:p>
    <w:p w14:paraId="78B78253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Shotgun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CRB 127, CSC 147</w:t>
      </w:r>
    </w:p>
    <w:p w14:paraId="330F93C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Sniper Rifle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147</w:t>
      </w:r>
    </w:p>
    <w:p w14:paraId="77A5FDCE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Snub Carbine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147, DE 55</w:t>
      </w:r>
    </w:p>
    <w:p w14:paraId="3606BBFA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Spear Gun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CSC 147</w:t>
      </w:r>
    </w:p>
    <w:p w14:paraId="3B662E47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Sraaa!k Gauss Rifle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JTAS12 103</w:t>
      </w:r>
    </w:p>
    <w:p w14:paraId="5A0A261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Submachine Gun</w:t>
      </w:r>
      <w:r>
        <w:tab/>
      </w:r>
      <w:r>
        <w:rPr>
          <w:sz w:val="16"/>
        </w:rPr>
        <w:t>CRB 127, CSC 147</w:t>
      </w:r>
    </w:p>
    <w:p w14:paraId="526356E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VM-11</w:t>
      </w:r>
      <w:r>
        <w:tab/>
      </w:r>
      <w:r>
        <w:rPr>
          <w:sz w:val="16"/>
        </w:rPr>
        <w:t>SW 162</w:t>
      </w:r>
    </w:p>
    <w:p w14:paraId="480AD2D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VPF</w:t>
      </w:r>
      <w:r>
        <w:tab/>
      </w:r>
      <w:r>
        <w:rPr>
          <w:sz w:val="16"/>
        </w:rPr>
        <w:t>SW 163</w:t>
      </w:r>
    </w:p>
    <w:p w14:paraId="6248191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VRF Gauss Rifle</w:t>
      </w:r>
      <w:r>
        <w:tab/>
      </w:r>
      <w:r>
        <w:rPr>
          <w:sz w:val="16"/>
        </w:rPr>
        <w:t>AoCS3 70</w:t>
      </w:r>
    </w:p>
    <w:p w14:paraId="02F65E2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Yeheal Autorifle</w:t>
      </w:r>
      <w:r>
        <w:tab/>
      </w:r>
      <w:r>
        <w:rPr>
          <w:sz w:val="16"/>
        </w:rPr>
        <w:t>AoCS1 62, TTR 113</w:t>
      </w:r>
    </w:p>
    <w:p w14:paraId="40876BE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ZT-28 Survnaut Rifle</w:t>
      </w:r>
      <w:r>
        <w:tab/>
      </w:r>
      <w:r>
        <w:rPr>
          <w:sz w:val="16"/>
        </w:rPr>
        <w:t>JTAS9 52</w:t>
      </w:r>
    </w:p>
    <w:p w14:paraId="2643D71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ZT-38 Survnaut Carbine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53</w:t>
      </w:r>
    </w:p>
    <w:p w14:paraId="13A03B9F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ZT-Survnaut Hatchet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JTAS9 53</w:t>
      </w:r>
    </w:p>
    <w:p w14:paraId="051BEC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Slug Throwers</w:t>
      </w:r>
      <w:r>
        <w:tab/>
      </w:r>
      <w:r>
        <w:rPr>
          <w:sz w:val="16"/>
        </w:rPr>
        <w:t>CSC 142, TTR 113</w:t>
      </w:r>
    </w:p>
    <w:p w14:paraId="1B41252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Standard Cases</w:t>
      </w:r>
      <w:r>
        <w:tab/>
      </w:r>
      <w:r>
        <w:rPr>
          <w:sz w:val="16"/>
        </w:rPr>
        <w:t>JTAS7 33</w:t>
      </w:r>
    </w:p>
    <w:p w14:paraId="2D3B7E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TL0 Weapons</w:t>
      </w:r>
      <w:r>
        <w:tab/>
      </w:r>
      <w:r>
        <w:rPr>
          <w:sz w:val="16"/>
        </w:rPr>
        <w:t>CSC 131</w:t>
      </w:r>
    </w:p>
    <w:p w14:paraId="5E6DB79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Tactical Cases</w:t>
      </w:r>
      <w:r>
        <w:tab/>
      </w:r>
      <w:r>
        <w:rPr>
          <w:sz w:val="16"/>
        </w:rPr>
        <w:t>JTAS7 36</w:t>
      </w:r>
    </w:p>
    <w:p w14:paraId="322A260E" w14:textId="77777777" w:rsidR="001270EE" w:rsidRDefault="00000000">
      <w:r>
        <w:rPr>
          <w:sz w:val="20"/>
        </w:rPr>
        <w:t>Trait</w:t>
      </w:r>
    </w:p>
    <w:p w14:paraId="1602B20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AP X</w:t>
      </w:r>
      <w:r>
        <w:tab/>
      </w:r>
      <w:r>
        <w:rPr>
          <w:sz w:val="16"/>
        </w:rPr>
        <w:t>CRB 79</w:t>
      </w:r>
    </w:p>
    <w:p w14:paraId="00740F8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Artillery</w:t>
      </w:r>
      <w:r>
        <w:tab/>
      </w:r>
      <w:r>
        <w:rPr>
          <w:sz w:val="16"/>
        </w:rPr>
        <w:t>CSC 131</w:t>
      </w:r>
    </w:p>
    <w:p w14:paraId="7F83AFB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Auto X</w:t>
      </w:r>
      <w:r>
        <w:tab/>
      </w:r>
      <w:r>
        <w:rPr>
          <w:sz w:val="16"/>
        </w:rPr>
        <w:t>CRB 79</w:t>
      </w:r>
    </w:p>
    <w:p w14:paraId="79F8CFE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Blast X</w:t>
      </w:r>
      <w:r>
        <w:tab/>
      </w:r>
      <w:r>
        <w:rPr>
          <w:sz w:val="16"/>
        </w:rPr>
        <w:t>CRB 79</w:t>
      </w:r>
    </w:p>
    <w:p w14:paraId="594BCC5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Bulky</w:t>
      </w:r>
      <w:r>
        <w:tab/>
      </w:r>
      <w:r>
        <w:rPr>
          <w:sz w:val="16"/>
        </w:rPr>
        <w:t>CRB 79</w:t>
      </w:r>
    </w:p>
    <w:p w14:paraId="4BEC261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Dangerous</w:t>
      </w:r>
      <w:r>
        <w:tab/>
      </w:r>
      <w:r>
        <w:rPr>
          <w:sz w:val="16"/>
        </w:rPr>
        <w:t>CSC 131</w:t>
      </w:r>
    </w:p>
    <w:p w14:paraId="3D7D0D9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Fire</w:t>
      </w:r>
      <w:r>
        <w:tab/>
      </w:r>
      <w:r>
        <w:rPr>
          <w:sz w:val="16"/>
        </w:rPr>
        <w:t>CSC 131</w:t>
      </w:r>
    </w:p>
    <w:p w14:paraId="017EB17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One Use</w:t>
      </w:r>
      <w:r>
        <w:tab/>
      </w:r>
      <w:r>
        <w:rPr>
          <w:sz w:val="16"/>
        </w:rPr>
        <w:t>CSC 131</w:t>
      </w:r>
    </w:p>
    <w:p w14:paraId="746B261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lastRenderedPageBreak/>
        <w:t>Radiation</w:t>
      </w:r>
      <w:r>
        <w:tab/>
      </w:r>
      <w:r>
        <w:rPr>
          <w:sz w:val="16"/>
        </w:rPr>
        <w:t>CRB 79</w:t>
      </w:r>
    </w:p>
    <w:p w14:paraId="4DA1A7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Scope</w:t>
      </w:r>
      <w:r>
        <w:tab/>
      </w:r>
      <w:r>
        <w:rPr>
          <w:sz w:val="16"/>
        </w:rPr>
        <w:t>CRB 79</w:t>
      </w:r>
    </w:p>
    <w:p w14:paraId="4DA9D94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Silent</w:t>
      </w:r>
      <w:r>
        <w:tab/>
      </w:r>
      <w:r>
        <w:rPr>
          <w:sz w:val="16"/>
        </w:rPr>
        <w:t>CSC 131</w:t>
      </w:r>
    </w:p>
    <w:p w14:paraId="080185A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Smart</w:t>
      </w:r>
      <w:r>
        <w:tab/>
      </w:r>
      <w:r>
        <w:rPr>
          <w:sz w:val="16"/>
        </w:rPr>
        <w:t>CRB 79</w:t>
      </w:r>
    </w:p>
    <w:p w14:paraId="3D716A7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Smasher</w:t>
      </w:r>
      <w:r>
        <w:tab/>
      </w:r>
      <w:r>
        <w:rPr>
          <w:sz w:val="16"/>
        </w:rPr>
        <w:t>CSC 131</w:t>
      </w:r>
    </w:p>
    <w:p w14:paraId="430DB79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Sonic (-X)</w:t>
      </w:r>
      <w:r>
        <w:tab/>
      </w:r>
      <w:r>
        <w:rPr>
          <w:sz w:val="16"/>
        </w:rPr>
        <w:t>AoCS1 216, AoCS3 180</w:t>
      </w:r>
    </w:p>
    <w:p w14:paraId="0049C2D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Stun</w:t>
      </w:r>
      <w:r>
        <w:tab/>
      </w:r>
      <w:r>
        <w:rPr>
          <w:sz w:val="16"/>
        </w:rPr>
        <w:t>CRB 79</w:t>
      </w:r>
    </w:p>
    <w:p w14:paraId="28C4DD3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Very Bulky</w:t>
      </w:r>
      <w:r>
        <w:tab/>
      </w:r>
      <w:r>
        <w:rPr>
          <w:sz w:val="16"/>
        </w:rPr>
        <w:t>CRB 79</w:t>
      </w:r>
    </w:p>
    <w:p w14:paraId="2368684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Very Dangerous</w:t>
      </w:r>
      <w:r>
        <w:tab/>
      </w:r>
      <w:r>
        <w:rPr>
          <w:sz w:val="16"/>
        </w:rPr>
        <w:t>CSC 131</w:t>
      </w:r>
    </w:p>
    <w:p w14:paraId="7774F1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Zero-G</w:t>
      </w:r>
      <w:r>
        <w:tab/>
      </w:r>
      <w:r>
        <w:rPr>
          <w:sz w:val="16"/>
        </w:rPr>
        <w:t>CRB 79</w:t>
      </w:r>
    </w:p>
    <w:p w14:paraId="5C66DA7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Weaponry</w:t>
      </w:r>
      <w:r>
        <w:tab/>
      </w:r>
      <w:r>
        <w:rPr>
          <w:sz w:val="16"/>
        </w:rPr>
        <w:t>CSC 131</w:t>
      </w:r>
    </w:p>
    <w:p w14:paraId="70D923B5" w14:textId="77777777" w:rsidR="001270EE" w:rsidRDefault="00000000">
      <w:r>
        <w:br w:type="page"/>
      </w:r>
    </w:p>
    <w:p w14:paraId="553BD455" w14:textId="77777777" w:rsidR="001270EE" w:rsidRDefault="00000000">
      <w:r>
        <w:rPr>
          <w:b/>
          <w:sz w:val="24"/>
        </w:rPr>
        <w:lastRenderedPageBreak/>
        <w:t>Zhodani</w:t>
      </w:r>
    </w:p>
    <w:p w14:paraId="734DAB3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Armour</w:t>
      </w:r>
      <w:r>
        <w:tab/>
      </w:r>
      <w:r>
        <w:rPr>
          <w:sz w:val="16"/>
        </w:rPr>
        <w:t>AoCS1 278</w:t>
      </w:r>
    </w:p>
    <w:p w14:paraId="05ADBA1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Army Organisation</w:t>
      </w:r>
      <w:r>
        <w:tab/>
      </w:r>
      <w:r>
        <w:rPr>
          <w:sz w:val="16"/>
        </w:rPr>
        <w:t>AoCS1 249</w:t>
      </w:r>
    </w:p>
    <w:p w14:paraId="74C7DF6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Art</w:t>
      </w:r>
      <w:r>
        <w:tab/>
      </w:r>
      <w:r>
        <w:rPr>
          <w:sz w:val="16"/>
        </w:rPr>
        <w:t>AoCS1 248</w:t>
      </w:r>
    </w:p>
    <w:p w14:paraId="32D3AD8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Augments</w:t>
      </w:r>
      <w:r>
        <w:tab/>
      </w:r>
      <w:r>
        <w:rPr>
          <w:sz w:val="16"/>
        </w:rPr>
        <w:t>AoCS1 281</w:t>
      </w:r>
    </w:p>
    <w:p w14:paraId="7DB59006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Birth Of The Zhodani</w:t>
      </w:r>
      <w:r>
        <w:tab/>
      </w:r>
      <w:r>
        <w:rPr>
          <w:sz w:val="16"/>
        </w:rPr>
        <w:t>AoCS1 242</w:t>
      </w:r>
    </w:p>
    <w:p w14:paraId="396330E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Central Supply</w:t>
      </w:r>
      <w:r>
        <w:tab/>
      </w:r>
      <w:r>
        <w:rPr>
          <w:sz w:val="16"/>
        </w:rPr>
        <w:t>AoCS1 278</w:t>
      </w:r>
    </w:p>
    <w:p w14:paraId="2D5848D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Customs</w:t>
      </w:r>
      <w:r>
        <w:tab/>
      </w:r>
      <w:r>
        <w:rPr>
          <w:sz w:val="16"/>
        </w:rPr>
        <w:t>AoCS1 244</w:t>
      </w:r>
    </w:p>
    <w:p w14:paraId="2EF0278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Dress</w:t>
      </w:r>
      <w:r>
        <w:tab/>
      </w:r>
      <w:r>
        <w:rPr>
          <w:sz w:val="16"/>
        </w:rPr>
        <w:t>AoCS1 248</w:t>
      </w:r>
    </w:p>
    <w:p w14:paraId="4E29D07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Fleet</w:t>
      </w:r>
      <w:r>
        <w:tab/>
      </w:r>
      <w:r>
        <w:rPr>
          <w:sz w:val="16"/>
        </w:rPr>
        <w:t>JTAS10 109</w:t>
      </w:r>
    </w:p>
    <w:p w14:paraId="3530592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Guard Organisation</w:t>
      </w:r>
      <w:r>
        <w:tab/>
      </w:r>
      <w:r>
        <w:rPr>
          <w:sz w:val="16"/>
        </w:rPr>
        <w:t>AoCS1 249</w:t>
      </w:r>
    </w:p>
    <w:p w14:paraId="1AD9E04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High Guard</w:t>
      </w:r>
      <w:r>
        <w:tab/>
      </w:r>
      <w:r>
        <w:rPr>
          <w:sz w:val="16"/>
        </w:rPr>
        <w:t>AoCS1 292</w:t>
      </w:r>
    </w:p>
    <w:p w14:paraId="337EB25B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Intelligence</w:t>
      </w:r>
      <w:r>
        <w:tab/>
      </w:r>
      <w:r>
        <w:rPr>
          <w:sz w:val="16"/>
        </w:rPr>
        <w:t>AoCS1 252</w:t>
      </w:r>
    </w:p>
    <w:p w14:paraId="1E8D125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Intendants</w:t>
      </w:r>
      <w:r>
        <w:tab/>
      </w:r>
      <w:r>
        <w:rPr>
          <w:sz w:val="16"/>
        </w:rPr>
        <w:t>AoCS1 245</w:t>
      </w:r>
    </w:p>
    <w:p w14:paraId="25067AA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Justice</w:t>
      </w:r>
      <w:r>
        <w:tab/>
      </w:r>
      <w:r>
        <w:rPr>
          <w:sz w:val="16"/>
        </w:rPr>
        <w:t>AoCS1 246</w:t>
      </w:r>
    </w:p>
    <w:p w14:paraId="049C8F6C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Law Enforcement</w:t>
      </w:r>
      <w:r>
        <w:tab/>
      </w:r>
      <w:r>
        <w:rPr>
          <w:sz w:val="16"/>
        </w:rPr>
        <w:t>AoCS1 246</w:t>
      </w:r>
    </w:p>
    <w:p w14:paraId="0536D68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Medical Supplies</w:t>
      </w:r>
      <w:r>
        <w:tab/>
      </w:r>
      <w:r>
        <w:rPr>
          <w:sz w:val="16"/>
        </w:rPr>
        <w:t>AoCS1 281</w:t>
      </w:r>
    </w:p>
    <w:p w14:paraId="23D1175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</w:t>
      </w:r>
      <w:r>
        <w:tab/>
      </w:r>
      <w:r>
        <w:rPr>
          <w:sz w:val="16"/>
        </w:rPr>
        <w:t>AoCS1 248</w:t>
      </w:r>
    </w:p>
    <w:p w14:paraId="277A439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Military Organization</w:t>
      </w:r>
      <w:r>
        <w:tab/>
      </w:r>
      <w:r>
        <w:rPr>
          <w:sz w:val="16"/>
        </w:rPr>
        <w:t>JTAS3 112</w:t>
      </w:r>
    </w:p>
    <w:p w14:paraId="187F0A6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Naval Organisation</w:t>
      </w:r>
      <w:r>
        <w:tab/>
      </w:r>
      <w:r>
        <w:rPr>
          <w:sz w:val="16"/>
        </w:rPr>
        <w:t>AoCS1 249</w:t>
      </w:r>
    </w:p>
    <w:p w14:paraId="5CBE435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Nobles</w:t>
      </w:r>
      <w:r>
        <w:tab/>
      </w:r>
      <w:r>
        <w:rPr>
          <w:sz w:val="16"/>
        </w:rPr>
        <w:t>AoCS1 246</w:t>
      </w:r>
    </w:p>
    <w:p w14:paraId="0A2A5679" w14:textId="77777777" w:rsidR="001270EE" w:rsidRDefault="00000000">
      <w:r>
        <w:rPr>
          <w:sz w:val="20"/>
        </w:rPr>
        <w:t>Personal Protection</w:t>
      </w:r>
    </w:p>
    <w:p w14:paraId="154408B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Guards Battle Dress</w:t>
      </w:r>
      <w:r>
        <w:tab/>
      </w:r>
      <w:r>
        <w:rPr>
          <w:sz w:val="16"/>
        </w:rPr>
        <w:t>AoCS1 281</w:t>
      </w:r>
    </w:p>
    <w:p w14:paraId="6E0F4D7D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Guards Combat 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AoCS1 280</w:t>
      </w:r>
    </w:p>
    <w:p w14:paraId="5C1C9BA9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Noble Combat 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AoCS1 280</w:t>
      </w:r>
    </w:p>
    <w:p w14:paraId="508C87EC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Officer Combat Armour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AoCS1 279</w:t>
      </w:r>
    </w:p>
    <w:p w14:paraId="3A47474B" w14:textId="77777777" w:rsidR="001270EE" w:rsidRPr="00E00836" w:rsidRDefault="00000000">
      <w:pPr>
        <w:tabs>
          <w:tab w:val="right" w:leader="dot" w:pos="4819"/>
        </w:tabs>
        <w:ind w:left="283"/>
        <w:rPr>
          <w:lang w:val="fr-CA"/>
        </w:rPr>
      </w:pPr>
      <w:r w:rsidRPr="00E00836">
        <w:rPr>
          <w:sz w:val="20"/>
          <w:lang w:val="fr-CA"/>
        </w:rPr>
        <w:t>Teleportation Suit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AoCS1 279</w:t>
      </w:r>
    </w:p>
    <w:p w14:paraId="5B86EAED" w14:textId="77777777" w:rsidR="001270EE" w:rsidRPr="00E00836" w:rsidRDefault="00000000">
      <w:pPr>
        <w:tabs>
          <w:tab w:val="right" w:leader="dot" w:pos="4819"/>
        </w:tabs>
        <w:rPr>
          <w:lang w:val="fr-CA"/>
        </w:rPr>
      </w:pPr>
      <w:r w:rsidRPr="00E00836">
        <w:rPr>
          <w:sz w:val="20"/>
          <w:lang w:val="fr-CA"/>
        </w:rPr>
        <w:t>Philosophies</w:t>
      </w:r>
      <w:r w:rsidRPr="00E00836">
        <w:rPr>
          <w:lang w:val="fr-CA"/>
        </w:rPr>
        <w:tab/>
      </w:r>
      <w:r w:rsidRPr="00E00836">
        <w:rPr>
          <w:sz w:val="16"/>
          <w:lang w:val="fr-CA"/>
        </w:rPr>
        <w:t>JTAS2 54</w:t>
      </w:r>
    </w:p>
    <w:p w14:paraId="61EF6867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Philosophy</w:t>
      </w:r>
      <w:r>
        <w:tab/>
      </w:r>
      <w:r>
        <w:rPr>
          <w:sz w:val="16"/>
        </w:rPr>
        <w:t>AoCS1 244</w:t>
      </w:r>
    </w:p>
    <w:p w14:paraId="38851D3F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Physiology</w:t>
      </w:r>
      <w:r>
        <w:tab/>
      </w:r>
      <w:r>
        <w:rPr>
          <w:sz w:val="16"/>
        </w:rPr>
        <w:t>AoCS1 243</w:t>
      </w:r>
    </w:p>
    <w:p w14:paraId="65BFCD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Proles</w:t>
      </w:r>
      <w:r>
        <w:tab/>
      </w:r>
      <w:r>
        <w:rPr>
          <w:sz w:val="16"/>
        </w:rPr>
        <w:t>AoCS1 245</w:t>
      </w:r>
    </w:p>
    <w:p w14:paraId="0A4D0234" w14:textId="77777777" w:rsidR="001270EE" w:rsidRDefault="00000000">
      <w:r>
        <w:rPr>
          <w:sz w:val="20"/>
        </w:rPr>
        <w:t>Psionic Modification</w:t>
      </w:r>
    </w:p>
    <w:p w14:paraId="475A425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Psi-Sensitive Switch</w:t>
      </w:r>
      <w:r>
        <w:tab/>
      </w:r>
      <w:r>
        <w:rPr>
          <w:sz w:val="16"/>
        </w:rPr>
        <w:t>AoCS1 278</w:t>
      </w:r>
    </w:p>
    <w:p w14:paraId="6CAF8E9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Interface</w:t>
      </w:r>
      <w:r>
        <w:tab/>
      </w:r>
      <w:r>
        <w:rPr>
          <w:sz w:val="16"/>
        </w:rPr>
        <w:t>AoCS1 278</w:t>
      </w:r>
    </w:p>
    <w:p w14:paraId="25FF382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Symbiosis Shielding</w:t>
      </w:r>
      <w:r>
        <w:tab/>
      </w:r>
      <w:r>
        <w:rPr>
          <w:sz w:val="16"/>
        </w:rPr>
        <w:t>AoCS1 278</w:t>
      </w:r>
    </w:p>
    <w:p w14:paraId="4B19708E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Psionics</w:t>
      </w:r>
      <w:r>
        <w:tab/>
      </w:r>
      <w:r>
        <w:rPr>
          <w:sz w:val="16"/>
        </w:rPr>
        <w:t>AoCS1 276</w:t>
      </w:r>
    </w:p>
    <w:p w14:paraId="29FFC942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Re-Education</w:t>
      </w:r>
      <w:r>
        <w:tab/>
      </w:r>
      <w:r>
        <w:rPr>
          <w:sz w:val="16"/>
        </w:rPr>
        <w:t>AoCS1 247</w:t>
      </w:r>
    </w:p>
    <w:p w14:paraId="54D8C25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Robotics</w:t>
      </w:r>
      <w:r>
        <w:tab/>
      </w:r>
      <w:r>
        <w:rPr>
          <w:sz w:val="16"/>
        </w:rPr>
        <w:t>AoCS1 248</w:t>
      </w:r>
    </w:p>
    <w:p w14:paraId="1AA55E60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Robots</w:t>
      </w:r>
      <w:r>
        <w:tab/>
      </w:r>
      <w:r>
        <w:rPr>
          <w:sz w:val="16"/>
        </w:rPr>
        <w:t>AoCS1 282</w:t>
      </w:r>
    </w:p>
    <w:p w14:paraId="552254A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Heavy Warbot</w:t>
      </w:r>
      <w:r>
        <w:tab/>
      </w:r>
      <w:r>
        <w:rPr>
          <w:sz w:val="16"/>
        </w:rPr>
        <w:t>AoCS1 284, RH 207</w:t>
      </w:r>
    </w:p>
    <w:p w14:paraId="21157078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Light Warbot</w:t>
      </w:r>
      <w:r>
        <w:tab/>
      </w:r>
      <w:r>
        <w:rPr>
          <w:sz w:val="16"/>
        </w:rPr>
        <w:t>AoCS1 283, RH 205</w:t>
      </w:r>
    </w:p>
    <w:p w14:paraId="4E88661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Maintenance Bot</w:t>
      </w:r>
      <w:r>
        <w:tab/>
      </w:r>
      <w:r>
        <w:rPr>
          <w:sz w:val="16"/>
        </w:rPr>
        <w:t>AoCS1 282, RH 204</w:t>
      </w:r>
    </w:p>
    <w:p w14:paraId="61C23B0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Medium Warbot</w:t>
      </w:r>
      <w:r>
        <w:tab/>
      </w:r>
      <w:r>
        <w:rPr>
          <w:sz w:val="16"/>
        </w:rPr>
        <w:t>AoCS1 284, RH 206</w:t>
      </w:r>
    </w:p>
    <w:p w14:paraId="73605DBA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Trashbot</w:t>
      </w:r>
      <w:r>
        <w:tab/>
      </w:r>
      <w:r>
        <w:rPr>
          <w:sz w:val="16"/>
        </w:rPr>
        <w:t>AoCS1 282, RH 203</w:t>
      </w:r>
    </w:p>
    <w:p w14:paraId="52F89A0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Security</w:t>
      </w:r>
      <w:r>
        <w:tab/>
      </w:r>
      <w:r>
        <w:rPr>
          <w:sz w:val="16"/>
        </w:rPr>
        <w:t>AoCS1 252</w:t>
      </w:r>
    </w:p>
    <w:p w14:paraId="26393F3B" w14:textId="77777777" w:rsidR="001270EE" w:rsidRDefault="00000000">
      <w:r>
        <w:rPr>
          <w:sz w:val="20"/>
        </w:rPr>
        <w:t>Ships</w:t>
      </w:r>
    </w:p>
    <w:p w14:paraId="7D3B819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Dazhia-Class Council Corvette</w:t>
      </w:r>
      <w:r>
        <w:tab/>
      </w:r>
      <w:r>
        <w:rPr>
          <w:sz w:val="16"/>
        </w:rPr>
        <w:t>AoCS1 302</w:t>
      </w:r>
    </w:p>
    <w:p w14:paraId="6EE8534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Ninz-Class Scout</w:t>
      </w:r>
      <w:r>
        <w:tab/>
      </w:r>
      <w:r>
        <w:rPr>
          <w:sz w:val="16"/>
        </w:rPr>
        <w:t>AoCS1 294</w:t>
      </w:r>
    </w:p>
    <w:p w14:paraId="61D0A72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Shianjo-Class Liner</w:t>
      </w:r>
      <w:r>
        <w:tab/>
      </w:r>
      <w:r>
        <w:rPr>
          <w:sz w:val="16"/>
        </w:rPr>
        <w:t>AoCS1 300</w:t>
      </w:r>
    </w:p>
    <w:p w14:paraId="1CA8AE6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The Ghost of the Reach</w:t>
      </w:r>
      <w:r>
        <w:tab/>
      </w:r>
      <w:r>
        <w:rPr>
          <w:sz w:val="16"/>
        </w:rPr>
        <w:t>SotR 15</w:t>
      </w:r>
    </w:p>
    <w:p w14:paraId="0E3854B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Yetsasl-Class Courier</w:t>
      </w:r>
      <w:r>
        <w:tab/>
      </w:r>
      <w:r>
        <w:rPr>
          <w:sz w:val="16"/>
        </w:rPr>
        <w:t>AoCS1 296</w:t>
      </w:r>
    </w:p>
    <w:p w14:paraId="2217483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Zdebr-Class Trader</w:t>
      </w:r>
      <w:r>
        <w:tab/>
      </w:r>
      <w:r>
        <w:rPr>
          <w:sz w:val="16"/>
        </w:rPr>
        <w:t>AoCS1 298</w:t>
      </w:r>
    </w:p>
    <w:p w14:paraId="7239A431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Society</w:t>
      </w:r>
      <w:r>
        <w:tab/>
      </w:r>
      <w:r>
        <w:rPr>
          <w:sz w:val="16"/>
        </w:rPr>
        <w:t>AoCS1 243</w:t>
      </w:r>
    </w:p>
    <w:p w14:paraId="285CD993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Spiritualism</w:t>
      </w:r>
      <w:r>
        <w:tab/>
      </w:r>
      <w:r>
        <w:rPr>
          <w:sz w:val="16"/>
        </w:rPr>
        <w:t>AoCS1 244</w:t>
      </w:r>
    </w:p>
    <w:p w14:paraId="0D1393ED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Travellers</w:t>
      </w:r>
      <w:r>
        <w:tab/>
      </w:r>
      <w:r>
        <w:rPr>
          <w:sz w:val="16"/>
        </w:rPr>
        <w:t>AoCS1 253, BtC 30</w:t>
      </w:r>
    </w:p>
    <w:p w14:paraId="431EB56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Agent</w:t>
      </w:r>
      <w:r>
        <w:tab/>
      </w:r>
      <w:r>
        <w:rPr>
          <w:sz w:val="16"/>
        </w:rPr>
        <w:t>AoCS1 256</w:t>
      </w:r>
    </w:p>
    <w:p w14:paraId="0C22F7A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Aging Crisis</w:t>
      </w:r>
      <w:r>
        <w:tab/>
      </w:r>
      <w:r>
        <w:rPr>
          <w:sz w:val="16"/>
        </w:rPr>
        <w:t>AoCS1 275</w:t>
      </w:r>
    </w:p>
    <w:p w14:paraId="3482BDF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Army</w:t>
      </w:r>
      <w:r>
        <w:tab/>
      </w:r>
      <w:r>
        <w:rPr>
          <w:sz w:val="16"/>
        </w:rPr>
        <w:t>AoCS1 258</w:t>
      </w:r>
    </w:p>
    <w:p w14:paraId="16BDBA5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Career Summary</w:t>
      </w:r>
      <w:r>
        <w:tab/>
      </w:r>
      <w:r>
        <w:rPr>
          <w:sz w:val="16"/>
        </w:rPr>
        <w:t>AoCS1 255</w:t>
      </w:r>
    </w:p>
    <w:p w14:paraId="07A1814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Careers</w:t>
      </w:r>
      <w:r>
        <w:tab/>
      </w:r>
      <w:r>
        <w:rPr>
          <w:sz w:val="16"/>
        </w:rPr>
        <w:t>AoCS1 254</w:t>
      </w:r>
    </w:p>
    <w:p w14:paraId="59E86D8F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Commission And Advancement</w:t>
      </w:r>
      <w:r>
        <w:tab/>
      </w:r>
      <w:r>
        <w:rPr>
          <w:sz w:val="16"/>
        </w:rPr>
        <w:t>AoCS1 254</w:t>
      </w:r>
    </w:p>
    <w:p w14:paraId="44BFE3B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Draft</w:t>
      </w:r>
      <w:r>
        <w:tab/>
      </w:r>
      <w:r>
        <w:rPr>
          <w:sz w:val="16"/>
        </w:rPr>
        <w:t>AoCS1 254</w:t>
      </w:r>
    </w:p>
    <w:p w14:paraId="108F920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Entertainer</w:t>
      </w:r>
      <w:r>
        <w:tab/>
      </w:r>
      <w:r>
        <w:rPr>
          <w:sz w:val="16"/>
        </w:rPr>
        <w:t>AoCS1 260</w:t>
      </w:r>
    </w:p>
    <w:p w14:paraId="6EE14F3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Government</w:t>
      </w:r>
      <w:r>
        <w:tab/>
      </w:r>
      <w:r>
        <w:rPr>
          <w:sz w:val="16"/>
        </w:rPr>
        <w:t>AoCS1 262</w:t>
      </w:r>
    </w:p>
    <w:p w14:paraId="54A8A77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Guard</w:t>
      </w:r>
      <w:r>
        <w:tab/>
      </w:r>
      <w:r>
        <w:rPr>
          <w:sz w:val="16"/>
        </w:rPr>
        <w:t>AoCS1 264</w:t>
      </w:r>
    </w:p>
    <w:p w14:paraId="652CE91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Life Events</w:t>
      </w:r>
      <w:r>
        <w:tab/>
      </w:r>
      <w:r>
        <w:rPr>
          <w:sz w:val="16"/>
        </w:rPr>
        <w:t>AoCS1 274</w:t>
      </w:r>
    </w:p>
    <w:p w14:paraId="06F6793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Merchant</w:t>
      </w:r>
      <w:r>
        <w:tab/>
      </w:r>
      <w:r>
        <w:rPr>
          <w:sz w:val="16"/>
        </w:rPr>
        <w:t>AoCS1 266</w:t>
      </w:r>
    </w:p>
    <w:p w14:paraId="3895CBE3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Mustering Out</w:t>
      </w:r>
      <w:r>
        <w:tab/>
      </w:r>
      <w:r>
        <w:rPr>
          <w:sz w:val="16"/>
        </w:rPr>
        <w:t>AoCS1 275</w:t>
      </w:r>
    </w:p>
    <w:p w14:paraId="65BB9C2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Navy</w:t>
      </w:r>
      <w:r>
        <w:tab/>
      </w:r>
      <w:r>
        <w:rPr>
          <w:sz w:val="16"/>
        </w:rPr>
        <w:t>AoCS1 268</w:t>
      </w:r>
    </w:p>
    <w:p w14:paraId="69636CF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Noble Titles</w:t>
      </w:r>
      <w:r>
        <w:tab/>
      </w:r>
      <w:r>
        <w:rPr>
          <w:sz w:val="16"/>
        </w:rPr>
        <w:t>AoCS1 253</w:t>
      </w:r>
    </w:p>
    <w:p w14:paraId="265770C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Pensions</w:t>
      </w:r>
      <w:r>
        <w:tab/>
      </w:r>
      <w:r>
        <w:rPr>
          <w:sz w:val="16"/>
        </w:rPr>
        <w:t>AoCS1 275</w:t>
      </w:r>
    </w:p>
    <w:p w14:paraId="038D8B1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Prole</w:t>
      </w:r>
      <w:r>
        <w:tab/>
      </w:r>
      <w:r>
        <w:rPr>
          <w:sz w:val="16"/>
        </w:rPr>
        <w:t>AoCS1 270</w:t>
      </w:r>
    </w:p>
    <w:p w14:paraId="681D7ED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Games</w:t>
      </w:r>
      <w:r>
        <w:tab/>
      </w:r>
      <w:r>
        <w:rPr>
          <w:sz w:val="16"/>
        </w:rPr>
        <w:t>AoCS1 254</w:t>
      </w:r>
    </w:p>
    <w:p w14:paraId="4E97F29E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Psionic Training</w:t>
      </w:r>
      <w:r>
        <w:tab/>
      </w:r>
      <w:r>
        <w:rPr>
          <w:sz w:val="16"/>
        </w:rPr>
        <w:t>AoCS1 253</w:t>
      </w:r>
    </w:p>
    <w:p w14:paraId="3643828C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Re-Education Events</w:t>
      </w:r>
      <w:r>
        <w:tab/>
      </w:r>
      <w:r>
        <w:rPr>
          <w:sz w:val="16"/>
        </w:rPr>
        <w:t>AoCS1 274</w:t>
      </w:r>
    </w:p>
    <w:p w14:paraId="56F404F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Scholar</w:t>
      </w:r>
      <w:r>
        <w:tab/>
      </w:r>
      <w:r>
        <w:rPr>
          <w:sz w:val="16"/>
        </w:rPr>
        <w:t>AoCS1 272</w:t>
      </w:r>
    </w:p>
    <w:p w14:paraId="6A6F0B8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Social Classification</w:t>
      </w:r>
      <w:r>
        <w:tab/>
      </w:r>
      <w:r>
        <w:rPr>
          <w:sz w:val="16"/>
        </w:rPr>
        <w:t>AoCS1 253</w:t>
      </w:r>
    </w:p>
    <w:p w14:paraId="411978A1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Starting Age</w:t>
      </w:r>
      <w:r>
        <w:tab/>
      </w:r>
      <w:r>
        <w:rPr>
          <w:sz w:val="16"/>
        </w:rPr>
        <w:t>AoCS1 253</w:t>
      </w:r>
    </w:p>
    <w:p w14:paraId="0935A2BE" w14:textId="77777777" w:rsidR="001270EE" w:rsidRDefault="00000000">
      <w:r>
        <w:rPr>
          <w:sz w:val="20"/>
        </w:rPr>
        <w:t>Vehicles</w:t>
      </w:r>
    </w:p>
    <w:p w14:paraId="69B0F5DD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Imperious G-Carrier</w:t>
      </w:r>
      <w:r>
        <w:tab/>
      </w:r>
      <w:r>
        <w:rPr>
          <w:sz w:val="16"/>
        </w:rPr>
        <w:t>AoCS1 286</w:t>
      </w:r>
    </w:p>
    <w:p w14:paraId="44D50AE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Insight Scout Sl</w:t>
      </w:r>
      <w:r>
        <w:tab/>
      </w:r>
      <w:r>
        <w:rPr>
          <w:sz w:val="16"/>
        </w:rPr>
        <w:t>AoCS1 288</w:t>
      </w:r>
    </w:p>
    <w:p w14:paraId="3C0F53A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Princely Lord Attack Speeder</w:t>
      </w:r>
      <w:r>
        <w:tab/>
      </w:r>
      <w:r>
        <w:rPr>
          <w:sz w:val="16"/>
        </w:rPr>
        <w:t>AoCS1 289</w:t>
      </w:r>
    </w:p>
    <w:p w14:paraId="3308CF1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Qiknavra Grav Tank</w:t>
      </w:r>
      <w:r>
        <w:tab/>
      </w:r>
      <w:r>
        <w:rPr>
          <w:sz w:val="16"/>
        </w:rPr>
        <w:t>AoCS1 291</w:t>
      </w:r>
    </w:p>
    <w:p w14:paraId="73FD5947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Silent Grasp Attack Speeder</w:t>
      </w:r>
      <w:r>
        <w:tab/>
      </w:r>
      <w:r>
        <w:rPr>
          <w:sz w:val="16"/>
        </w:rPr>
        <w:t>AoCS1 290</w:t>
      </w:r>
    </w:p>
    <w:p w14:paraId="5956F44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Unity Grav Afv</w:t>
      </w:r>
      <w:r>
        <w:tab/>
      </w:r>
      <w:r>
        <w:rPr>
          <w:sz w:val="16"/>
        </w:rPr>
        <w:t>AoCS1 287</w:t>
      </w:r>
    </w:p>
    <w:p w14:paraId="77E6087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Utility Grav Sled</w:t>
      </w:r>
      <w:r>
        <w:tab/>
      </w:r>
      <w:r>
        <w:rPr>
          <w:sz w:val="16"/>
        </w:rPr>
        <w:t>AoCS1 285</w:t>
      </w:r>
    </w:p>
    <w:p w14:paraId="4EDF40FA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Zhodani Consulate</w:t>
      </w:r>
      <w:r>
        <w:tab/>
      </w:r>
      <w:r>
        <w:rPr>
          <w:sz w:val="16"/>
        </w:rPr>
        <w:t>BtC 12,20</w:t>
      </w:r>
    </w:p>
    <w:p w14:paraId="65CC93F4" w14:textId="77777777" w:rsidR="001270EE" w:rsidRDefault="00000000">
      <w:pPr>
        <w:tabs>
          <w:tab w:val="right" w:leader="dot" w:pos="4819"/>
        </w:tabs>
      </w:pPr>
      <w:r>
        <w:rPr>
          <w:sz w:val="20"/>
        </w:rPr>
        <w:t>Zhodani Psionic Talent</w:t>
      </w:r>
      <w:r>
        <w:tab/>
      </w:r>
      <w:r>
        <w:rPr>
          <w:sz w:val="16"/>
        </w:rPr>
        <w:t>AoCS1 276</w:t>
      </w:r>
    </w:p>
    <w:p w14:paraId="7454EF6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Awareness Of Others</w:t>
      </w:r>
      <w:r>
        <w:tab/>
      </w:r>
      <w:r>
        <w:rPr>
          <w:sz w:val="16"/>
        </w:rPr>
        <w:t>AoCS1 276</w:t>
      </w:r>
    </w:p>
    <w:p w14:paraId="797019C0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Blocking</w:t>
      </w:r>
      <w:r>
        <w:tab/>
      </w:r>
      <w:r>
        <w:rPr>
          <w:sz w:val="16"/>
        </w:rPr>
        <w:t>AoCS1 276</w:t>
      </w:r>
    </w:p>
    <w:p w14:paraId="5C98DFE5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Control</w:t>
      </w:r>
      <w:r>
        <w:tab/>
      </w:r>
      <w:r>
        <w:rPr>
          <w:sz w:val="16"/>
        </w:rPr>
        <w:t>AoCS1 276</w:t>
      </w:r>
    </w:p>
    <w:p w14:paraId="6FD24BD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Empathic Healing</w:t>
      </w:r>
      <w:r>
        <w:tab/>
      </w:r>
      <w:r>
        <w:rPr>
          <w:sz w:val="16"/>
        </w:rPr>
        <w:t>AoCS1 276</w:t>
      </w:r>
    </w:p>
    <w:p w14:paraId="71B4C71B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Interact</w:t>
      </w:r>
      <w:r>
        <w:tab/>
      </w:r>
      <w:r>
        <w:rPr>
          <w:sz w:val="16"/>
        </w:rPr>
        <w:t>AoCS1 276</w:t>
      </w:r>
    </w:p>
    <w:p w14:paraId="3F4739A4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Interrogate</w:t>
      </w:r>
      <w:r>
        <w:tab/>
      </w:r>
      <w:r>
        <w:rPr>
          <w:sz w:val="16"/>
        </w:rPr>
        <w:t>AoCS1 276</w:t>
      </w:r>
    </w:p>
    <w:p w14:paraId="2A7B1289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Mimic</w:t>
      </w:r>
      <w:r>
        <w:tab/>
      </w:r>
      <w:r>
        <w:rPr>
          <w:sz w:val="16"/>
        </w:rPr>
        <w:t>AoCS1 277</w:t>
      </w:r>
    </w:p>
    <w:p w14:paraId="4E82CFF6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Psychic Transfer</w:t>
      </w:r>
      <w:r>
        <w:tab/>
      </w:r>
      <w:r>
        <w:rPr>
          <w:sz w:val="16"/>
        </w:rPr>
        <w:t>AoCS1 277</w:t>
      </w:r>
    </w:p>
    <w:p w14:paraId="0B70E112" w14:textId="77777777" w:rsidR="001270EE" w:rsidRDefault="00000000">
      <w:pPr>
        <w:tabs>
          <w:tab w:val="right" w:leader="dot" w:pos="4819"/>
        </w:tabs>
        <w:ind w:left="283"/>
      </w:pPr>
      <w:r>
        <w:rPr>
          <w:sz w:val="20"/>
        </w:rPr>
        <w:t>Teleprojection</w:t>
      </w:r>
      <w:r>
        <w:tab/>
      </w:r>
      <w:r>
        <w:rPr>
          <w:sz w:val="16"/>
        </w:rPr>
        <w:t>AoCS1 277</w:t>
      </w:r>
    </w:p>
    <w:sectPr w:rsidR="001270EE" w:rsidSect="002001C3">
      <w:type w:val="continuous"/>
      <w:pgSz w:w="12240" w:h="15840"/>
      <w:pgMar w:top="720" w:right="720" w:bottom="1134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188547" w14:textId="77777777" w:rsidR="00017B7E" w:rsidRPr="00653E42" w:rsidRDefault="00017B7E" w:rsidP="008142F9">
      <w:pPr>
        <w:spacing w:line="240" w:lineRule="auto"/>
      </w:pPr>
      <w:r w:rsidRPr="00653E42">
        <w:separator/>
      </w:r>
    </w:p>
  </w:endnote>
  <w:endnote w:type="continuationSeparator" w:id="0">
    <w:p w14:paraId="167D9497" w14:textId="77777777" w:rsidR="00017B7E" w:rsidRPr="00653E42" w:rsidRDefault="00017B7E" w:rsidP="008142F9">
      <w:pPr>
        <w:spacing w:line="240" w:lineRule="auto"/>
      </w:pPr>
      <w:r w:rsidRPr="00653E4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61EB3" w14:textId="48E6CB32" w:rsidR="008142F9" w:rsidRPr="00653E42" w:rsidRDefault="008142F9">
    <w:pPr>
      <w:pStyle w:val="Footer"/>
      <w:rPr>
        <w:sz w:val="18"/>
        <w:szCs w:val="18"/>
      </w:rPr>
    </w:pP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DATE \@ "yyyy-MM-dd" </w:instrText>
    </w:r>
    <w:r w:rsidRPr="00653E42">
      <w:rPr>
        <w:sz w:val="18"/>
        <w:szCs w:val="18"/>
      </w:rPr>
      <w:fldChar w:fldCharType="separate"/>
    </w:r>
    <w:r w:rsidR="004233C5">
      <w:rPr>
        <w:noProof/>
        <w:sz w:val="18"/>
        <w:szCs w:val="18"/>
      </w:rPr>
      <w:t>2024-10-18</w:t>
    </w:r>
    <w:r w:rsidRPr="00653E42">
      <w:rPr>
        <w:sz w:val="18"/>
        <w:szCs w:val="18"/>
      </w:rPr>
      <w:fldChar w:fldCharType="end"/>
    </w:r>
    <w:r w:rsidRPr="00653E42">
      <w:rPr>
        <w:sz w:val="18"/>
        <w:szCs w:val="18"/>
      </w:rPr>
      <w:ptab w:relativeTo="margin" w:alignment="center" w:leader="none"/>
    </w:r>
    <w:r w:rsidRPr="00653E42">
      <w:rPr>
        <w:sz w:val="18"/>
        <w:szCs w:val="18"/>
      </w:rPr>
      <w:t>Mongoose Traveller 2</w:t>
    </w:r>
    <w:r w:rsidRPr="00653E42">
      <w:rPr>
        <w:sz w:val="18"/>
        <w:szCs w:val="18"/>
        <w:vertAlign w:val="superscript"/>
      </w:rPr>
      <w:t>nd</w:t>
    </w:r>
    <w:r w:rsidRPr="00653E42">
      <w:rPr>
        <w:sz w:val="18"/>
        <w:szCs w:val="18"/>
      </w:rPr>
      <w:t xml:space="preserve"> Edition Grand Index</w:t>
    </w:r>
    <w:r w:rsidRPr="00653E42">
      <w:rPr>
        <w:sz w:val="18"/>
        <w:szCs w:val="18"/>
      </w:rPr>
      <w:ptab w:relativeTo="margin" w:alignment="right" w:leader="none"/>
    </w:r>
    <w:r w:rsidRPr="00653E42">
      <w:rPr>
        <w:sz w:val="18"/>
        <w:szCs w:val="18"/>
      </w:rPr>
      <w:fldChar w:fldCharType="begin"/>
    </w:r>
    <w:r w:rsidRPr="00653E42">
      <w:rPr>
        <w:sz w:val="18"/>
        <w:szCs w:val="18"/>
      </w:rPr>
      <w:instrText xml:space="preserve"> PAGE   \* MERGEFORMAT </w:instrText>
    </w:r>
    <w:r w:rsidRPr="00653E42">
      <w:rPr>
        <w:sz w:val="18"/>
        <w:szCs w:val="18"/>
      </w:rPr>
      <w:fldChar w:fldCharType="separate"/>
    </w:r>
    <w:r w:rsidRPr="00653E42">
      <w:rPr>
        <w:sz w:val="18"/>
        <w:szCs w:val="18"/>
      </w:rPr>
      <w:t>1</w:t>
    </w:r>
    <w:r w:rsidRPr="00653E42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D7B88" w14:textId="77777777" w:rsidR="00017B7E" w:rsidRPr="00653E42" w:rsidRDefault="00017B7E" w:rsidP="008142F9">
      <w:pPr>
        <w:spacing w:line="240" w:lineRule="auto"/>
      </w:pPr>
      <w:r w:rsidRPr="00653E42">
        <w:separator/>
      </w:r>
    </w:p>
  </w:footnote>
  <w:footnote w:type="continuationSeparator" w:id="0">
    <w:p w14:paraId="08849CBB" w14:textId="77777777" w:rsidR="00017B7E" w:rsidRPr="00653E42" w:rsidRDefault="00017B7E" w:rsidP="008142F9">
      <w:pPr>
        <w:spacing w:line="240" w:lineRule="auto"/>
      </w:pPr>
      <w:r w:rsidRPr="00653E4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0112835">
    <w:abstractNumId w:val="8"/>
  </w:num>
  <w:num w:numId="2" w16cid:durableId="1436250119">
    <w:abstractNumId w:val="6"/>
  </w:num>
  <w:num w:numId="3" w16cid:durableId="672994594">
    <w:abstractNumId w:val="5"/>
  </w:num>
  <w:num w:numId="4" w16cid:durableId="839202350">
    <w:abstractNumId w:val="4"/>
  </w:num>
  <w:num w:numId="5" w16cid:durableId="1699426434">
    <w:abstractNumId w:val="7"/>
  </w:num>
  <w:num w:numId="6" w16cid:durableId="320962095">
    <w:abstractNumId w:val="3"/>
  </w:num>
  <w:num w:numId="7" w16cid:durableId="673923964">
    <w:abstractNumId w:val="2"/>
  </w:num>
  <w:num w:numId="8" w16cid:durableId="1551383945">
    <w:abstractNumId w:val="1"/>
  </w:num>
  <w:num w:numId="9" w16cid:durableId="2066949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686E"/>
    <w:rsid w:val="00017B7E"/>
    <w:rsid w:val="00021841"/>
    <w:rsid w:val="000275A2"/>
    <w:rsid w:val="00030868"/>
    <w:rsid w:val="00034616"/>
    <w:rsid w:val="00040331"/>
    <w:rsid w:val="00045739"/>
    <w:rsid w:val="0006063C"/>
    <w:rsid w:val="00063A05"/>
    <w:rsid w:val="0008196F"/>
    <w:rsid w:val="0008468E"/>
    <w:rsid w:val="0009053C"/>
    <w:rsid w:val="000D2527"/>
    <w:rsid w:val="000D3233"/>
    <w:rsid w:val="000E0BF3"/>
    <w:rsid w:val="000E14AC"/>
    <w:rsid w:val="00112A8C"/>
    <w:rsid w:val="001270EE"/>
    <w:rsid w:val="001369EC"/>
    <w:rsid w:val="001370C0"/>
    <w:rsid w:val="00144C9D"/>
    <w:rsid w:val="00145266"/>
    <w:rsid w:val="00145356"/>
    <w:rsid w:val="0015074B"/>
    <w:rsid w:val="001568B2"/>
    <w:rsid w:val="00173A97"/>
    <w:rsid w:val="00184697"/>
    <w:rsid w:val="00193FAA"/>
    <w:rsid w:val="001A03DF"/>
    <w:rsid w:val="001B3A70"/>
    <w:rsid w:val="001C5ED5"/>
    <w:rsid w:val="001C77E5"/>
    <w:rsid w:val="001C7AAC"/>
    <w:rsid w:val="001E5467"/>
    <w:rsid w:val="001E5ADF"/>
    <w:rsid w:val="001F6BC5"/>
    <w:rsid w:val="001F7B1A"/>
    <w:rsid w:val="002001C3"/>
    <w:rsid w:val="00202CF7"/>
    <w:rsid w:val="0020443F"/>
    <w:rsid w:val="00205EFC"/>
    <w:rsid w:val="00207444"/>
    <w:rsid w:val="00217569"/>
    <w:rsid w:val="00226B5B"/>
    <w:rsid w:val="00236F6E"/>
    <w:rsid w:val="00255811"/>
    <w:rsid w:val="0025742E"/>
    <w:rsid w:val="00261862"/>
    <w:rsid w:val="00291B18"/>
    <w:rsid w:val="00294310"/>
    <w:rsid w:val="00294834"/>
    <w:rsid w:val="0029639D"/>
    <w:rsid w:val="002B1EB2"/>
    <w:rsid w:val="002B401F"/>
    <w:rsid w:val="002B52F9"/>
    <w:rsid w:val="002C6553"/>
    <w:rsid w:val="002D398E"/>
    <w:rsid w:val="002D5AF1"/>
    <w:rsid w:val="002D6086"/>
    <w:rsid w:val="002E4C3B"/>
    <w:rsid w:val="002F14EA"/>
    <w:rsid w:val="002F59E8"/>
    <w:rsid w:val="00312E9C"/>
    <w:rsid w:val="00316606"/>
    <w:rsid w:val="003257F7"/>
    <w:rsid w:val="00325B5D"/>
    <w:rsid w:val="00326F90"/>
    <w:rsid w:val="003332C9"/>
    <w:rsid w:val="00333F22"/>
    <w:rsid w:val="00360775"/>
    <w:rsid w:val="0037599E"/>
    <w:rsid w:val="00386C34"/>
    <w:rsid w:val="003C0F0E"/>
    <w:rsid w:val="003D10BC"/>
    <w:rsid w:val="003E10B4"/>
    <w:rsid w:val="004037B1"/>
    <w:rsid w:val="00412154"/>
    <w:rsid w:val="004122E5"/>
    <w:rsid w:val="0041259B"/>
    <w:rsid w:val="00413139"/>
    <w:rsid w:val="00414AA2"/>
    <w:rsid w:val="0042301B"/>
    <w:rsid w:val="004233C5"/>
    <w:rsid w:val="004244B0"/>
    <w:rsid w:val="004318BD"/>
    <w:rsid w:val="0044584C"/>
    <w:rsid w:val="00452C42"/>
    <w:rsid w:val="004549A8"/>
    <w:rsid w:val="00456076"/>
    <w:rsid w:val="0045633A"/>
    <w:rsid w:val="0046097A"/>
    <w:rsid w:val="00461156"/>
    <w:rsid w:val="004626DD"/>
    <w:rsid w:val="00462D0D"/>
    <w:rsid w:val="00497BF5"/>
    <w:rsid w:val="004B680F"/>
    <w:rsid w:val="004C0997"/>
    <w:rsid w:val="004C3153"/>
    <w:rsid w:val="004C4988"/>
    <w:rsid w:val="004E5736"/>
    <w:rsid w:val="004F0772"/>
    <w:rsid w:val="004F7FF5"/>
    <w:rsid w:val="0050077A"/>
    <w:rsid w:val="0054008A"/>
    <w:rsid w:val="00542B89"/>
    <w:rsid w:val="005511D1"/>
    <w:rsid w:val="00570C04"/>
    <w:rsid w:val="005738DD"/>
    <w:rsid w:val="00573C15"/>
    <w:rsid w:val="00574EFB"/>
    <w:rsid w:val="00581F36"/>
    <w:rsid w:val="00584142"/>
    <w:rsid w:val="00590E2A"/>
    <w:rsid w:val="00594DE8"/>
    <w:rsid w:val="00597C0E"/>
    <w:rsid w:val="005A17CA"/>
    <w:rsid w:val="005A25ED"/>
    <w:rsid w:val="005B1D14"/>
    <w:rsid w:val="005B5CF6"/>
    <w:rsid w:val="005C35BA"/>
    <w:rsid w:val="005C408C"/>
    <w:rsid w:val="005C7731"/>
    <w:rsid w:val="005D6735"/>
    <w:rsid w:val="005E4A67"/>
    <w:rsid w:val="005F15F0"/>
    <w:rsid w:val="005F3E32"/>
    <w:rsid w:val="00607A9E"/>
    <w:rsid w:val="006207DB"/>
    <w:rsid w:val="00640EB6"/>
    <w:rsid w:val="00641535"/>
    <w:rsid w:val="00647BFD"/>
    <w:rsid w:val="00652A04"/>
    <w:rsid w:val="00653E42"/>
    <w:rsid w:val="006576EC"/>
    <w:rsid w:val="00671D9C"/>
    <w:rsid w:val="00674596"/>
    <w:rsid w:val="0068119D"/>
    <w:rsid w:val="006A07A2"/>
    <w:rsid w:val="006A37DC"/>
    <w:rsid w:val="006C056A"/>
    <w:rsid w:val="006C101D"/>
    <w:rsid w:val="006D3181"/>
    <w:rsid w:val="006D48D0"/>
    <w:rsid w:val="006D6A4F"/>
    <w:rsid w:val="006F495C"/>
    <w:rsid w:val="00710DB8"/>
    <w:rsid w:val="00713DDE"/>
    <w:rsid w:val="007358DE"/>
    <w:rsid w:val="007553B0"/>
    <w:rsid w:val="00771A21"/>
    <w:rsid w:val="00774B92"/>
    <w:rsid w:val="00781A7C"/>
    <w:rsid w:val="00792CD3"/>
    <w:rsid w:val="00797590"/>
    <w:rsid w:val="007A6497"/>
    <w:rsid w:val="007B02C5"/>
    <w:rsid w:val="007B27DF"/>
    <w:rsid w:val="007C3BCC"/>
    <w:rsid w:val="007D12E5"/>
    <w:rsid w:val="007D5BD2"/>
    <w:rsid w:val="007D5FA8"/>
    <w:rsid w:val="007E31E0"/>
    <w:rsid w:val="007E51E7"/>
    <w:rsid w:val="007E6FAD"/>
    <w:rsid w:val="00811E23"/>
    <w:rsid w:val="008142F9"/>
    <w:rsid w:val="008178BE"/>
    <w:rsid w:val="00817D93"/>
    <w:rsid w:val="00847CFB"/>
    <w:rsid w:val="0086601F"/>
    <w:rsid w:val="00873CFF"/>
    <w:rsid w:val="008756AD"/>
    <w:rsid w:val="00882C91"/>
    <w:rsid w:val="008A43DF"/>
    <w:rsid w:val="008A7973"/>
    <w:rsid w:val="008D3D08"/>
    <w:rsid w:val="008E7578"/>
    <w:rsid w:val="008F1367"/>
    <w:rsid w:val="008F55AA"/>
    <w:rsid w:val="00902C20"/>
    <w:rsid w:val="0092278B"/>
    <w:rsid w:val="00944045"/>
    <w:rsid w:val="00947A7F"/>
    <w:rsid w:val="00951A09"/>
    <w:rsid w:val="00951A69"/>
    <w:rsid w:val="00954FA5"/>
    <w:rsid w:val="00973EC8"/>
    <w:rsid w:val="00975EC7"/>
    <w:rsid w:val="009813E8"/>
    <w:rsid w:val="00987FE9"/>
    <w:rsid w:val="00994A03"/>
    <w:rsid w:val="009967F1"/>
    <w:rsid w:val="00996F6E"/>
    <w:rsid w:val="009A2B2E"/>
    <w:rsid w:val="009A39D6"/>
    <w:rsid w:val="009A70C3"/>
    <w:rsid w:val="009B1F59"/>
    <w:rsid w:val="009C43B1"/>
    <w:rsid w:val="009D429A"/>
    <w:rsid w:val="009E1A8F"/>
    <w:rsid w:val="009E4CB2"/>
    <w:rsid w:val="00A056DB"/>
    <w:rsid w:val="00A059A2"/>
    <w:rsid w:val="00A131B3"/>
    <w:rsid w:val="00A462A4"/>
    <w:rsid w:val="00A46621"/>
    <w:rsid w:val="00A54B3B"/>
    <w:rsid w:val="00A56098"/>
    <w:rsid w:val="00A57E98"/>
    <w:rsid w:val="00A60E07"/>
    <w:rsid w:val="00A67690"/>
    <w:rsid w:val="00AA0169"/>
    <w:rsid w:val="00AA1D8D"/>
    <w:rsid w:val="00AA6E7D"/>
    <w:rsid w:val="00AA7757"/>
    <w:rsid w:val="00AC4D47"/>
    <w:rsid w:val="00AD1C9D"/>
    <w:rsid w:val="00AF5C50"/>
    <w:rsid w:val="00AF66C0"/>
    <w:rsid w:val="00B2565D"/>
    <w:rsid w:val="00B27BB6"/>
    <w:rsid w:val="00B363FE"/>
    <w:rsid w:val="00B47730"/>
    <w:rsid w:val="00B57D6E"/>
    <w:rsid w:val="00B63E06"/>
    <w:rsid w:val="00B66866"/>
    <w:rsid w:val="00B66C6C"/>
    <w:rsid w:val="00BB0081"/>
    <w:rsid w:val="00BB02A1"/>
    <w:rsid w:val="00BB7B64"/>
    <w:rsid w:val="00BC0426"/>
    <w:rsid w:val="00BD5340"/>
    <w:rsid w:val="00BE0E86"/>
    <w:rsid w:val="00C149FC"/>
    <w:rsid w:val="00C15913"/>
    <w:rsid w:val="00C65D7B"/>
    <w:rsid w:val="00C7132E"/>
    <w:rsid w:val="00C74BA5"/>
    <w:rsid w:val="00C86251"/>
    <w:rsid w:val="00C93359"/>
    <w:rsid w:val="00C976EF"/>
    <w:rsid w:val="00CA734B"/>
    <w:rsid w:val="00CB0664"/>
    <w:rsid w:val="00CB2360"/>
    <w:rsid w:val="00CC12D2"/>
    <w:rsid w:val="00CC2012"/>
    <w:rsid w:val="00CD07E6"/>
    <w:rsid w:val="00CF0878"/>
    <w:rsid w:val="00CF6976"/>
    <w:rsid w:val="00CF7838"/>
    <w:rsid w:val="00D02858"/>
    <w:rsid w:val="00D03498"/>
    <w:rsid w:val="00D07235"/>
    <w:rsid w:val="00D24E8E"/>
    <w:rsid w:val="00D27CDD"/>
    <w:rsid w:val="00D45A55"/>
    <w:rsid w:val="00D47223"/>
    <w:rsid w:val="00D50B4A"/>
    <w:rsid w:val="00D53FF7"/>
    <w:rsid w:val="00D60493"/>
    <w:rsid w:val="00D63386"/>
    <w:rsid w:val="00D7725D"/>
    <w:rsid w:val="00D84879"/>
    <w:rsid w:val="00D86610"/>
    <w:rsid w:val="00D97D06"/>
    <w:rsid w:val="00DB5348"/>
    <w:rsid w:val="00DC7AEA"/>
    <w:rsid w:val="00DE277F"/>
    <w:rsid w:val="00DE374D"/>
    <w:rsid w:val="00DF2790"/>
    <w:rsid w:val="00DF7924"/>
    <w:rsid w:val="00E00836"/>
    <w:rsid w:val="00E035A5"/>
    <w:rsid w:val="00E23EEC"/>
    <w:rsid w:val="00E45D35"/>
    <w:rsid w:val="00E50DDC"/>
    <w:rsid w:val="00E5384A"/>
    <w:rsid w:val="00E6608A"/>
    <w:rsid w:val="00E7750F"/>
    <w:rsid w:val="00E8219C"/>
    <w:rsid w:val="00E85493"/>
    <w:rsid w:val="00E91185"/>
    <w:rsid w:val="00E926D7"/>
    <w:rsid w:val="00E952D8"/>
    <w:rsid w:val="00ED0557"/>
    <w:rsid w:val="00ED2B5E"/>
    <w:rsid w:val="00ED42A2"/>
    <w:rsid w:val="00ED7623"/>
    <w:rsid w:val="00EE09C4"/>
    <w:rsid w:val="00EF78EF"/>
    <w:rsid w:val="00F147CF"/>
    <w:rsid w:val="00F233A2"/>
    <w:rsid w:val="00F61E2A"/>
    <w:rsid w:val="00F71C33"/>
    <w:rsid w:val="00F764FA"/>
    <w:rsid w:val="00F83406"/>
    <w:rsid w:val="00F83F44"/>
    <w:rsid w:val="00F85F3D"/>
    <w:rsid w:val="00FA2FC6"/>
    <w:rsid w:val="00FA3CB3"/>
    <w:rsid w:val="00FB205D"/>
    <w:rsid w:val="00FB2560"/>
    <w:rsid w:val="00FB6456"/>
    <w:rsid w:val="00FB7B5E"/>
    <w:rsid w:val="00FC1370"/>
    <w:rsid w:val="00FC3EDE"/>
    <w:rsid w:val="00FC5A3B"/>
    <w:rsid w:val="00FC5AF5"/>
    <w:rsid w:val="00FC693F"/>
    <w:rsid w:val="00FD427B"/>
    <w:rsid w:val="00FD4B7A"/>
    <w:rsid w:val="00FE779D"/>
    <w:rsid w:val="00FF16C3"/>
    <w:rsid w:val="00FF1F62"/>
    <w:rsid w:val="00FF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6760CF"/>
  <w14:defaultImageDpi w14:val="300"/>
  <w15:docId w15:val="{55AECCB5-A29A-40F9-A2B7-1BBFE08A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2F9"/>
    <w:pPr>
      <w:spacing w:after="0"/>
    </w:pPr>
    <w:rPr>
      <w:rFonts w:ascii="Arial Nova" w:hAnsi="Arial Nov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tegory">
    <w:name w:val="Category"/>
    <w:basedOn w:val="Normal"/>
    <w:qFormat/>
    <w:rsid w:val="008142F9"/>
    <w:pPr>
      <w:spacing w:before="120"/>
    </w:pPr>
    <w:rPr>
      <w:b/>
      <w:sz w:val="20"/>
    </w:rPr>
  </w:style>
  <w:style w:type="paragraph" w:customStyle="1" w:styleId="CategoryDescription">
    <w:name w:val="Category Description"/>
    <w:basedOn w:val="Normal"/>
    <w:link w:val="CategoryDescriptionChar"/>
    <w:qFormat/>
    <w:rsid w:val="007B27DF"/>
    <w:pPr>
      <w:spacing w:after="60"/>
    </w:pPr>
    <w:rPr>
      <w:lang w:val="en-CA"/>
    </w:rPr>
  </w:style>
  <w:style w:type="character" w:customStyle="1" w:styleId="CategoryDescriptionChar">
    <w:name w:val="Category Description Char"/>
    <w:basedOn w:val="DefaultParagraphFont"/>
    <w:link w:val="CategoryDescription"/>
    <w:rsid w:val="007B27DF"/>
    <w:rPr>
      <w:rFonts w:ascii="Arial Nova" w:hAnsi="Arial Nova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DD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DDC"/>
    <w:rPr>
      <w:rFonts w:ascii="Consolas" w:hAnsi="Consolas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16729</TotalTime>
  <Pages>114</Pages>
  <Words>33658</Words>
  <Characters>191857</Characters>
  <Application>Microsoft Office Word</Application>
  <DocSecurity>0</DocSecurity>
  <Lines>1598</Lines>
  <Paragraphs>450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Shawn Devlin</cp:lastModifiedBy>
  <cp:revision>126</cp:revision>
  <cp:lastPrinted>2024-10-18T14:54:00Z</cp:lastPrinted>
  <dcterms:created xsi:type="dcterms:W3CDTF">2024-08-21T13:07:00Z</dcterms:created>
  <dcterms:modified xsi:type="dcterms:W3CDTF">2024-10-18T14:54:00Z</dcterms:modified>
  <cp:category/>
</cp:coreProperties>
</file>