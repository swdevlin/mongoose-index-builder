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78D1D" w14:textId="331A41BB" w:rsidR="00581F36" w:rsidRPr="00653E42" w:rsidRDefault="00581F36" w:rsidP="00581F36">
      <w:pPr>
        <w:pStyle w:val="Heading1"/>
      </w:pPr>
      <w:r w:rsidRPr="00653E42">
        <w:t>Grand Index</w:t>
      </w:r>
    </w:p>
    <w:p w14:paraId="0AD16871" w14:textId="673CD30D" w:rsidR="00581F36" w:rsidRPr="00653E42" w:rsidRDefault="00581F36">
      <w:pPr>
        <w:spacing w:after="200"/>
      </w:pPr>
      <w:r w:rsidRPr="00653E42">
        <w:t xml:space="preserve">This document is a comprehensive index of Mongoose Second Edition Traveller books. </w:t>
      </w:r>
      <w:r w:rsidR="005F15F0">
        <w:t xml:space="preserve">The goal was to help people </w:t>
      </w:r>
      <w:r w:rsidRPr="00653E42">
        <w:t>quickly find which books reference specific topics.</w:t>
      </w:r>
    </w:p>
    <w:p w14:paraId="5E81648D" w14:textId="660B47C5" w:rsidR="00F147CF" w:rsidRPr="00653E42" w:rsidRDefault="00F147CF">
      <w:pPr>
        <w:spacing w:after="200"/>
      </w:pPr>
      <w:r w:rsidRPr="00653E42">
        <w:t>The PDFs for the books were used to create the index.</w:t>
      </w:r>
    </w:p>
    <w:p w14:paraId="7B4C3BA9" w14:textId="50CB05E4" w:rsidR="00CD07E6" w:rsidRDefault="00CD07E6">
      <w:pPr>
        <w:spacing w:after="200"/>
      </w:pPr>
      <w:r w:rsidRPr="00653E42">
        <w:t>Page references that are italicized briefly discuss the topic. Page references in normal text discuss the topic more fully.</w:t>
      </w:r>
    </w:p>
    <w:p w14:paraId="04F838E9" w14:textId="6BEAD2A0" w:rsidR="002F59E8" w:rsidRPr="00653E42" w:rsidRDefault="002F59E8" w:rsidP="002F59E8">
      <w:pPr>
        <w:pStyle w:val="Heading2"/>
      </w:pPr>
      <w:r w:rsidRPr="00653E42">
        <w:t>Categories</w:t>
      </w:r>
    </w:p>
    <w:p w14:paraId="35F416FA" w14:textId="7795F5F3" w:rsidR="002F59E8" w:rsidRPr="00653E42" w:rsidRDefault="005F15F0">
      <w:pPr>
        <w:spacing w:after="200"/>
      </w:pPr>
      <w:r>
        <w:t>To facilitate questions like “What weapons are available?”, topics are grouped by category</w:t>
      </w:r>
      <w:r w:rsidR="002F59E8" w:rsidRPr="00653E42">
        <w:t>.</w:t>
      </w:r>
      <w:r>
        <w:t xml:space="preserve"> Categories are kept at a minimum to reduce the number of “What category would this be in?” questions.</w:t>
      </w:r>
    </w:p>
    <w:p w14:paraId="04BD9980" w14:textId="42817BD2" w:rsidR="007B27DF" w:rsidRPr="00653E42" w:rsidRDefault="007B27DF" w:rsidP="007B27DF">
      <w:pPr>
        <w:pStyle w:val="CategoryDescription"/>
        <w:rPr>
          <w:lang w:val="en-GB"/>
        </w:rPr>
      </w:pPr>
      <w:r w:rsidRPr="00653E42">
        <w:rPr>
          <w:b/>
          <w:bCs/>
          <w:lang w:val="en-GB"/>
        </w:rPr>
        <w:t>Adventures</w:t>
      </w:r>
      <w:r w:rsidRPr="00653E42">
        <w:rPr>
          <w:lang w:val="en-GB"/>
        </w:rPr>
        <w:t>: This category includes all pre-written adventures</w:t>
      </w:r>
      <w:r w:rsidR="00AD1C9D">
        <w:rPr>
          <w:lang w:val="en-GB"/>
        </w:rPr>
        <w:t xml:space="preserve">, including </w:t>
      </w:r>
      <w:r w:rsidR="006A07A2">
        <w:rPr>
          <w:lang w:val="en-GB"/>
        </w:rPr>
        <w:t>campaigns such as Pirate</w:t>
      </w:r>
      <w:r w:rsidR="00AD1C9D">
        <w:rPr>
          <w:lang w:val="en-GB"/>
        </w:rPr>
        <w:t>s</w:t>
      </w:r>
      <w:r w:rsidR="006A07A2">
        <w:rPr>
          <w:lang w:val="en-GB"/>
        </w:rPr>
        <w:t xml:space="preserve"> of </w:t>
      </w:r>
      <w:proofErr w:type="spellStart"/>
      <w:r w:rsidR="006A07A2">
        <w:rPr>
          <w:lang w:val="en-GB"/>
        </w:rPr>
        <w:t>Drinax</w:t>
      </w:r>
      <w:proofErr w:type="spellEnd"/>
      <w:r w:rsidR="00AD1C9D">
        <w:rPr>
          <w:lang w:val="en-GB"/>
        </w:rPr>
        <w:t>.</w:t>
      </w:r>
    </w:p>
    <w:p w14:paraId="78B6660A" w14:textId="4F09597F" w:rsidR="007B27DF" w:rsidRPr="00653E42" w:rsidRDefault="007B27DF" w:rsidP="007B27DF">
      <w:r w:rsidRPr="00653E42">
        <w:rPr>
          <w:b/>
          <w:bCs/>
        </w:rPr>
        <w:t>Ancients</w:t>
      </w:r>
      <w:r w:rsidRPr="00653E42">
        <w:t>: Entries in this category pertain to the Ancients.</w:t>
      </w:r>
    </w:p>
    <w:p w14:paraId="37DD7C8E" w14:textId="4E910E85" w:rsidR="005F15F0" w:rsidRPr="00653E42" w:rsidRDefault="005F15F0" w:rsidP="005F15F0">
      <w:r w:rsidRPr="00653E42">
        <w:rPr>
          <w:b/>
          <w:bCs/>
        </w:rPr>
        <w:t>Ancients</w:t>
      </w:r>
      <w:r>
        <w:rPr>
          <w:b/>
          <w:bCs/>
        </w:rPr>
        <w:t xml:space="preserve"> Site</w:t>
      </w:r>
      <w:r w:rsidRPr="00653E42">
        <w:t xml:space="preserve">: </w:t>
      </w:r>
      <w:r>
        <w:t xml:space="preserve">This category lists all systems with reported </w:t>
      </w:r>
      <w:proofErr w:type="gramStart"/>
      <w:r>
        <w:t>Ancients</w:t>
      </w:r>
      <w:proofErr w:type="gramEnd"/>
      <w:r>
        <w:t xml:space="preserve"> sites</w:t>
      </w:r>
      <w:r w:rsidRPr="00653E42">
        <w:t>.</w:t>
      </w:r>
    </w:p>
    <w:p w14:paraId="087583B9" w14:textId="34BB3E78" w:rsidR="007B27DF" w:rsidRPr="00653E42" w:rsidRDefault="007B27DF" w:rsidP="007B27DF">
      <w:r w:rsidRPr="00653E42">
        <w:rPr>
          <w:b/>
          <w:bCs/>
        </w:rPr>
        <w:t>Armour</w:t>
      </w:r>
      <w:r w:rsidRPr="00653E42">
        <w:t>: This category covers all types of protective gear and armour.</w:t>
      </w:r>
    </w:p>
    <w:p w14:paraId="1D6010A9" w14:textId="7CAB980B" w:rsidR="007B27DF" w:rsidRPr="00653E42" w:rsidRDefault="007B27DF" w:rsidP="007B27DF">
      <w:r w:rsidRPr="00653E42">
        <w:rPr>
          <w:b/>
          <w:bCs/>
        </w:rPr>
        <w:t>Aslan</w:t>
      </w:r>
      <w:r w:rsidRPr="00653E42">
        <w:t xml:space="preserve">: This category includes entries </w:t>
      </w:r>
      <w:r w:rsidR="005F15F0">
        <w:t xml:space="preserve">pertaining </w:t>
      </w:r>
      <w:r w:rsidRPr="00653E42">
        <w:t>to the Aslan.</w:t>
      </w:r>
      <w:r w:rsidR="005F15F0">
        <w:t xml:space="preserve"> This includes references to the </w:t>
      </w:r>
      <w:proofErr w:type="spellStart"/>
      <w:r w:rsidR="005F15F0">
        <w:t>Hierate</w:t>
      </w:r>
      <w:proofErr w:type="spellEnd"/>
      <w:r w:rsidR="005F15F0">
        <w:t xml:space="preserve"> as well as The Glorius Empire. </w:t>
      </w:r>
    </w:p>
    <w:p w14:paraId="096BE569" w14:textId="7CDF1257" w:rsidR="007B27DF" w:rsidRPr="00653E42" w:rsidRDefault="007B27DF" w:rsidP="007B27DF">
      <w:r w:rsidRPr="00653E42">
        <w:rPr>
          <w:b/>
          <w:bCs/>
        </w:rPr>
        <w:t>Bestiary</w:t>
      </w:r>
      <w:r w:rsidRPr="00653E42">
        <w:t xml:space="preserve">: </w:t>
      </w:r>
      <w:r w:rsidR="00987FE9" w:rsidRPr="00653E42">
        <w:t xml:space="preserve">Includes </w:t>
      </w:r>
      <w:r w:rsidR="005F15F0">
        <w:t xml:space="preserve">all animal </w:t>
      </w:r>
      <w:r w:rsidR="00987FE9" w:rsidRPr="00653E42">
        <w:t>entries.</w:t>
      </w:r>
    </w:p>
    <w:p w14:paraId="6E15A957" w14:textId="4D953F32" w:rsidR="007B27DF" w:rsidRPr="00653E42" w:rsidRDefault="007B27DF" w:rsidP="007B27DF">
      <w:r w:rsidRPr="00653E42">
        <w:rPr>
          <w:b/>
          <w:bCs/>
        </w:rPr>
        <w:t>Career</w:t>
      </w:r>
      <w:r w:rsidR="0054008A">
        <w:rPr>
          <w:b/>
          <w:bCs/>
        </w:rPr>
        <w:t>s</w:t>
      </w:r>
      <w:r w:rsidRPr="00653E42">
        <w:t xml:space="preserve">: This category lists the various careers </w:t>
      </w:r>
      <w:r w:rsidR="0054008A">
        <w:t xml:space="preserve">and pre-careers </w:t>
      </w:r>
      <w:r w:rsidRPr="00653E42">
        <w:t>available to characters during the Traveller creation process.</w:t>
      </w:r>
    </w:p>
    <w:p w14:paraId="500E594D" w14:textId="5C54F8CD" w:rsidR="007B27DF" w:rsidRPr="00653E42" w:rsidRDefault="007B27DF" w:rsidP="007B27DF">
      <w:r w:rsidRPr="00653E42">
        <w:rPr>
          <w:b/>
          <w:bCs/>
        </w:rPr>
        <w:t>Central Supply</w:t>
      </w:r>
      <w:r w:rsidRPr="00653E42">
        <w:t xml:space="preserve">: This category includes </w:t>
      </w:r>
      <w:r w:rsidR="00987FE9" w:rsidRPr="00653E42">
        <w:t xml:space="preserve">all non-weapon and </w:t>
      </w:r>
      <w:r w:rsidRPr="00653E42">
        <w:t>non-armour equipment that players can acquire.</w:t>
      </w:r>
    </w:p>
    <w:p w14:paraId="05C09BDF" w14:textId="34E0B4A3" w:rsidR="007B27DF" w:rsidRPr="00653E42" w:rsidRDefault="007B27DF" w:rsidP="007B27DF">
      <w:r w:rsidRPr="00653E42">
        <w:rPr>
          <w:b/>
          <w:bCs/>
        </w:rPr>
        <w:t>Drone</w:t>
      </w:r>
      <w:r w:rsidRPr="00653E42">
        <w:t xml:space="preserve">: </w:t>
      </w:r>
      <w:r w:rsidR="006A07A2">
        <w:t>This category lists sample drones. Rules for creating drones are contained in the Robots section.</w:t>
      </w:r>
    </w:p>
    <w:p w14:paraId="40098A88" w14:textId="6807C849" w:rsidR="00A059A2" w:rsidRPr="00653E42" w:rsidRDefault="00A059A2" w:rsidP="00A059A2">
      <w:proofErr w:type="spellStart"/>
      <w:r>
        <w:rPr>
          <w:b/>
          <w:bCs/>
        </w:rPr>
        <w:t>Droyne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Droyne</w:t>
      </w:r>
      <w:proofErr w:type="spellEnd"/>
      <w:r w:rsidRPr="00653E42">
        <w:t>.</w:t>
      </w:r>
    </w:p>
    <w:p w14:paraId="49286C5E" w14:textId="5DF4E7A3" w:rsidR="007B27DF" w:rsidRPr="00653E42" w:rsidRDefault="007B27DF" w:rsidP="007B27DF">
      <w:r w:rsidRPr="00653E42">
        <w:rPr>
          <w:b/>
          <w:bCs/>
        </w:rPr>
        <w:t>Encounter</w:t>
      </w:r>
      <w:r w:rsidRPr="00653E42">
        <w:t>: This category includes random encounters or scenario-specific encounters from the Journal of the Travellers' Aid Society (JTAS).</w:t>
      </w:r>
    </w:p>
    <w:p w14:paraId="2ED21F04" w14:textId="43A72E2F" w:rsidR="007B27DF" w:rsidRPr="00653E42" w:rsidRDefault="007B27DF" w:rsidP="007B27DF">
      <w:r w:rsidRPr="00653E42">
        <w:rPr>
          <w:b/>
          <w:bCs/>
        </w:rPr>
        <w:t>High Guard</w:t>
      </w:r>
      <w:r w:rsidRPr="00653E42">
        <w:t xml:space="preserve">: This category </w:t>
      </w:r>
      <w:r w:rsidR="006A07A2">
        <w:t xml:space="preserve">includes entries for </w:t>
      </w:r>
      <w:r w:rsidRPr="00653E42">
        <w:t xml:space="preserve">shipbuilding rules, equipment, and other </w:t>
      </w:r>
      <w:r w:rsidR="006A07A2">
        <w:t>starship</w:t>
      </w:r>
      <w:r w:rsidRPr="00653E42">
        <w:t>-related topics</w:t>
      </w:r>
    </w:p>
    <w:p w14:paraId="705FFA6A" w14:textId="132B72BD" w:rsidR="00A059A2" w:rsidRPr="00653E42" w:rsidRDefault="00A059A2" w:rsidP="00A059A2">
      <w:proofErr w:type="spellStart"/>
      <w:r>
        <w:rPr>
          <w:b/>
          <w:bCs/>
        </w:rPr>
        <w:t>K’Kree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K’Kree</w:t>
      </w:r>
      <w:proofErr w:type="spellEnd"/>
      <w:r w:rsidRPr="00653E42">
        <w:t>.</w:t>
      </w:r>
    </w:p>
    <w:p w14:paraId="72B66F3E" w14:textId="227B3229" w:rsidR="007B27DF" w:rsidRPr="00653E42" w:rsidRDefault="007B27DF" w:rsidP="007B27DF">
      <w:r w:rsidRPr="00653E42">
        <w:rPr>
          <w:b/>
          <w:bCs/>
        </w:rPr>
        <w:t>NPCs</w:t>
      </w:r>
      <w:r w:rsidRPr="00653E42">
        <w:t xml:space="preserve">: This category includes skill and characteristic blocks for </w:t>
      </w:r>
      <w:r w:rsidR="005F15F0">
        <w:t xml:space="preserve">generic </w:t>
      </w:r>
      <w:r w:rsidRPr="00653E42">
        <w:t>non-player characters (NPCs).</w:t>
      </w:r>
    </w:p>
    <w:p w14:paraId="52FABF7D" w14:textId="148A86F3" w:rsidR="007B27DF" w:rsidRPr="00653E42" w:rsidRDefault="007B27DF" w:rsidP="007B27DF">
      <w:r w:rsidRPr="00653E42">
        <w:rPr>
          <w:b/>
          <w:bCs/>
        </w:rPr>
        <w:t>Patron</w:t>
      </w:r>
      <w:r w:rsidRPr="00653E42">
        <w:t>: Entries in this category detail potential patrons from the JTAS, who may offer missions, employment, or other opportunities to Traveller characters.</w:t>
      </w:r>
    </w:p>
    <w:p w14:paraId="726B9311" w14:textId="545D639B" w:rsidR="007B27DF" w:rsidRPr="00653E42" w:rsidRDefault="007B27DF" w:rsidP="007B27DF">
      <w:r w:rsidRPr="00653E42">
        <w:rPr>
          <w:b/>
          <w:bCs/>
        </w:rPr>
        <w:t>Polity</w:t>
      </w:r>
      <w:r w:rsidRPr="00653E42">
        <w:t xml:space="preserve">: This category </w:t>
      </w:r>
      <w:r w:rsidR="00987FE9" w:rsidRPr="00653E42">
        <w:t xml:space="preserve">includes </w:t>
      </w:r>
      <w:r w:rsidRPr="00653E42">
        <w:t>political entities</w:t>
      </w:r>
      <w:r w:rsidR="005F15F0">
        <w:t xml:space="preserve"> and governing bodies that are not given a full write up.</w:t>
      </w:r>
    </w:p>
    <w:p w14:paraId="290315FA" w14:textId="43261126" w:rsidR="007B27DF" w:rsidRPr="00653E42" w:rsidRDefault="007B27DF" w:rsidP="007B27DF">
      <w:r w:rsidRPr="00653E42">
        <w:rPr>
          <w:b/>
          <w:bCs/>
        </w:rPr>
        <w:t>Psionics</w:t>
      </w:r>
      <w:r w:rsidRPr="00653E42">
        <w:t xml:space="preserve">: </w:t>
      </w:r>
      <w:r w:rsidR="005F15F0">
        <w:t>This category includes e</w:t>
      </w:r>
      <w:r w:rsidRPr="00653E42">
        <w:t>ntries related to psionics, including powers, training, institutions.</w:t>
      </w:r>
    </w:p>
    <w:p w14:paraId="406625D5" w14:textId="3842629D" w:rsidR="007B27DF" w:rsidRPr="00653E42" w:rsidRDefault="007B27DF" w:rsidP="007B27DF">
      <w:r w:rsidRPr="00653E42">
        <w:rPr>
          <w:b/>
          <w:bCs/>
        </w:rPr>
        <w:t>Robot</w:t>
      </w:r>
      <w:r w:rsidR="00CF7838">
        <w:rPr>
          <w:b/>
          <w:bCs/>
        </w:rPr>
        <w:t>ics</w:t>
      </w:r>
      <w:r w:rsidRPr="00653E42">
        <w:t xml:space="preserve">: This category covers </w:t>
      </w:r>
      <w:r w:rsidR="00CF7838">
        <w:t>robot construction and rules</w:t>
      </w:r>
      <w:r w:rsidR="00987FE9" w:rsidRPr="00653E42">
        <w:t>.</w:t>
      </w:r>
    </w:p>
    <w:p w14:paraId="4D052DA6" w14:textId="38B95A51" w:rsidR="00CF7838" w:rsidRPr="00653E42" w:rsidRDefault="00CF7838" w:rsidP="00CF7838">
      <w:r w:rsidRPr="00653E42">
        <w:rPr>
          <w:b/>
          <w:bCs/>
        </w:rPr>
        <w:t>Robot</w:t>
      </w:r>
      <w:r>
        <w:rPr>
          <w:b/>
          <w:bCs/>
        </w:rPr>
        <w:t>s</w:t>
      </w:r>
      <w:r w:rsidRPr="00653E42">
        <w:t xml:space="preserve">: This category </w:t>
      </w:r>
      <w:r w:rsidR="005F15F0">
        <w:t>list the published robots</w:t>
      </w:r>
      <w:r w:rsidRPr="00653E42">
        <w:t>.</w:t>
      </w:r>
    </w:p>
    <w:p w14:paraId="29C628A8" w14:textId="103E2CFB" w:rsidR="007B27DF" w:rsidRPr="00653E42" w:rsidRDefault="007B27DF" w:rsidP="007B27DF">
      <w:r w:rsidRPr="00653E42">
        <w:rPr>
          <w:b/>
          <w:bCs/>
        </w:rPr>
        <w:t>Rules</w:t>
      </w:r>
      <w:r w:rsidRPr="00653E42">
        <w:t>: This category includes entries that affect gameplay, typically involving skill checks, dice modifiers (DMs), or specific rules for various situations.</w:t>
      </w:r>
    </w:p>
    <w:p w14:paraId="0C7B98A3" w14:textId="31127B00" w:rsidR="007B27DF" w:rsidRPr="00653E42" w:rsidRDefault="007B27DF" w:rsidP="007B27DF">
      <w:r w:rsidRPr="00653E42">
        <w:rPr>
          <w:b/>
          <w:bCs/>
        </w:rPr>
        <w:t>Setting</w:t>
      </w:r>
      <w:r w:rsidRPr="00653E42">
        <w:t>: This category includes entries that provide flavour or background information.</w:t>
      </w:r>
    </w:p>
    <w:p w14:paraId="7C9B55FD" w14:textId="2021FBA2" w:rsidR="007B27DF" w:rsidRPr="00653E42" w:rsidRDefault="007B27DF" w:rsidP="007B27DF">
      <w:r w:rsidRPr="00653E42">
        <w:rPr>
          <w:b/>
          <w:bCs/>
        </w:rPr>
        <w:t>Ship</w:t>
      </w:r>
      <w:r w:rsidR="00CF7838">
        <w:rPr>
          <w:b/>
          <w:bCs/>
        </w:rPr>
        <w:t>s</w:t>
      </w:r>
      <w:r w:rsidRPr="00653E42">
        <w:t xml:space="preserve">: This category </w:t>
      </w:r>
      <w:r w:rsidR="00987FE9" w:rsidRPr="00653E42">
        <w:t>includes ship</w:t>
      </w:r>
      <w:r w:rsidR="006A07A2">
        <w:t xml:space="preserve"> types with full description and stat blocks; s</w:t>
      </w:r>
      <w:r w:rsidR="00987FE9" w:rsidRPr="00653E42">
        <w:t>hip mentions are not included.</w:t>
      </w:r>
      <w:r w:rsidR="006A07A2">
        <w:t xml:space="preserve"> Rules for ship construction are found in the High Guard category.</w:t>
      </w:r>
    </w:p>
    <w:p w14:paraId="6E3ED4A0" w14:textId="7D462249" w:rsidR="007B27DF" w:rsidRPr="00653E42" w:rsidRDefault="007B27DF" w:rsidP="007B27DF">
      <w:r w:rsidRPr="00653E42">
        <w:rPr>
          <w:b/>
          <w:bCs/>
        </w:rPr>
        <w:t>Skill</w:t>
      </w:r>
      <w:r w:rsidRPr="00653E42">
        <w:t xml:space="preserve">: This category covers </w:t>
      </w:r>
      <w:r w:rsidR="006A07A2">
        <w:t>character skills.</w:t>
      </w:r>
    </w:p>
    <w:p w14:paraId="7B6FF8EE" w14:textId="669086DB" w:rsidR="007B27DF" w:rsidRPr="00653E42" w:rsidRDefault="007B27DF" w:rsidP="007B27DF">
      <w:r w:rsidRPr="00653E42">
        <w:rPr>
          <w:b/>
          <w:bCs/>
        </w:rPr>
        <w:lastRenderedPageBreak/>
        <w:t>Small Craft</w:t>
      </w:r>
      <w:r w:rsidRPr="00653E42">
        <w:t>: This category includes space craft under 100 tons</w:t>
      </w:r>
      <w:r w:rsidR="006A07A2">
        <w:t xml:space="preserve"> with full description and stat blocks; entries that simply mention the craft are not included. Rules for small craft construction are found in the High Guard category</w:t>
      </w:r>
      <w:r w:rsidRPr="00653E42">
        <w:t>.</w:t>
      </w:r>
    </w:p>
    <w:p w14:paraId="53FE63CC" w14:textId="30225A03" w:rsidR="003E10B4" w:rsidRPr="00653E42" w:rsidRDefault="003E10B4" w:rsidP="003E10B4">
      <w:proofErr w:type="spellStart"/>
      <w:r>
        <w:rPr>
          <w:b/>
          <w:bCs/>
        </w:rPr>
        <w:t>Solomani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Solomani</w:t>
      </w:r>
      <w:proofErr w:type="spellEnd"/>
      <w:r w:rsidRPr="00653E42">
        <w:t>.</w:t>
      </w:r>
    </w:p>
    <w:p w14:paraId="11ADB794" w14:textId="052202BF" w:rsidR="007B27DF" w:rsidRPr="00653E42" w:rsidRDefault="007B27DF" w:rsidP="007B27DF">
      <w:proofErr w:type="spellStart"/>
      <w:r w:rsidRPr="00653E42">
        <w:rPr>
          <w:b/>
          <w:bCs/>
        </w:rPr>
        <w:t>Sophont</w:t>
      </w:r>
      <w:proofErr w:type="spellEnd"/>
      <w:r w:rsidRPr="00653E42">
        <w:t xml:space="preserve">: </w:t>
      </w:r>
      <w:r w:rsidR="00A059A2">
        <w:t xml:space="preserve">This category lists the </w:t>
      </w:r>
      <w:proofErr w:type="spellStart"/>
      <w:r w:rsidR="00A059A2">
        <w:t>sophonts</w:t>
      </w:r>
      <w:proofErr w:type="spellEnd"/>
      <w:r w:rsidR="00A059A2">
        <w:t xml:space="preserve"> that are not one of the major six</w:t>
      </w:r>
      <w:r w:rsidRPr="00653E42">
        <w:t>.</w:t>
      </w:r>
    </w:p>
    <w:p w14:paraId="0B3C9D64" w14:textId="0E4A0D4F" w:rsidR="007358DE" w:rsidRPr="00653E42" w:rsidRDefault="007358DE" w:rsidP="007358DE">
      <w:r>
        <w:rPr>
          <w:b/>
          <w:bCs/>
        </w:rPr>
        <w:t>Sword Worlds Confederacy</w:t>
      </w:r>
      <w:r w:rsidRPr="00653E42">
        <w:t xml:space="preserve">: This category includes entries </w:t>
      </w:r>
      <w:r>
        <w:t xml:space="preserve">about the </w:t>
      </w:r>
      <w:proofErr w:type="spellStart"/>
      <w:r>
        <w:t>Sworld</w:t>
      </w:r>
      <w:proofErr w:type="spellEnd"/>
      <w:r>
        <w:t xml:space="preserve"> Worlds Confederacy.</w:t>
      </w:r>
    </w:p>
    <w:p w14:paraId="41126F14" w14:textId="7531E4A5" w:rsidR="007B27DF" w:rsidRPr="00653E42" w:rsidRDefault="007E51E7" w:rsidP="007B27DF">
      <w:r w:rsidRPr="00653E42">
        <w:rPr>
          <w:b/>
          <w:bCs/>
        </w:rPr>
        <w:t>S</w:t>
      </w:r>
      <w:r w:rsidR="007B27DF" w:rsidRPr="00653E42">
        <w:rPr>
          <w:b/>
          <w:bCs/>
        </w:rPr>
        <w:t>ystem</w:t>
      </w:r>
      <w:r w:rsidR="007B27DF" w:rsidRPr="00653E42">
        <w:t xml:space="preserve">: This category </w:t>
      </w:r>
      <w:r w:rsidR="003E10B4">
        <w:t>includes entries discussing a star system.</w:t>
      </w:r>
    </w:p>
    <w:p w14:paraId="4EAE56E5" w14:textId="58953909" w:rsidR="007B27DF" w:rsidRPr="00653E42" w:rsidRDefault="007B27DF" w:rsidP="007B27DF">
      <w:proofErr w:type="spellStart"/>
      <w:r w:rsidRPr="00653E42">
        <w:rPr>
          <w:b/>
          <w:bCs/>
        </w:rPr>
        <w:t>Vargr</w:t>
      </w:r>
      <w:proofErr w:type="spellEnd"/>
      <w:r w:rsidRPr="00653E42">
        <w:t xml:space="preserve">: </w:t>
      </w:r>
      <w:r w:rsidR="00A059A2" w:rsidRPr="00653E42">
        <w:t xml:space="preserve">This category includes entries </w:t>
      </w:r>
      <w:r w:rsidR="00A059A2">
        <w:t xml:space="preserve">pertaining to the </w:t>
      </w:r>
      <w:proofErr w:type="spellStart"/>
      <w:r w:rsidR="00A059A2">
        <w:t>Vargr</w:t>
      </w:r>
      <w:proofErr w:type="spellEnd"/>
      <w:r w:rsidR="00A059A2" w:rsidRPr="00653E42">
        <w:t>.</w:t>
      </w:r>
    </w:p>
    <w:p w14:paraId="0CCAE727" w14:textId="4439ACFD" w:rsidR="00294834" w:rsidRPr="00653E42" w:rsidRDefault="00294834" w:rsidP="00294834">
      <w:r w:rsidRPr="00653E42">
        <w:rPr>
          <w:b/>
          <w:bCs/>
        </w:rPr>
        <w:t>Vehicle</w:t>
      </w:r>
      <w:r>
        <w:rPr>
          <w:b/>
          <w:bCs/>
        </w:rPr>
        <w:t xml:space="preserve"> Workshop</w:t>
      </w:r>
      <w:r w:rsidRPr="00653E42">
        <w:t>: This category covers vehicle</w:t>
      </w:r>
      <w:r>
        <w:t xml:space="preserve"> construction and rules</w:t>
      </w:r>
      <w:r w:rsidRPr="00653E42">
        <w:t>.</w:t>
      </w:r>
    </w:p>
    <w:p w14:paraId="6C30D4E6" w14:textId="6FFB24BF" w:rsidR="007B27DF" w:rsidRPr="00653E42" w:rsidRDefault="007B27DF" w:rsidP="007B27DF">
      <w:r w:rsidRPr="00653E42">
        <w:rPr>
          <w:b/>
          <w:bCs/>
        </w:rPr>
        <w:t>Vehicle</w:t>
      </w:r>
      <w:r w:rsidR="00CF7838">
        <w:rPr>
          <w:b/>
          <w:bCs/>
        </w:rPr>
        <w:t>s</w:t>
      </w:r>
      <w:r w:rsidRPr="00653E42">
        <w:t xml:space="preserve">: This category </w:t>
      </w:r>
      <w:r w:rsidR="00294834">
        <w:t>includes vehicles with full description and stat blocks; vehicle mentions are not included. Rules for vehicle construction are covered in Vehicle Workshop</w:t>
      </w:r>
      <w:r w:rsidRPr="00653E42">
        <w:t>.</w:t>
      </w:r>
    </w:p>
    <w:p w14:paraId="560228E5" w14:textId="208E7D67" w:rsidR="007B27DF" w:rsidRDefault="007B27DF" w:rsidP="007B27DF">
      <w:r w:rsidRPr="00653E42">
        <w:rPr>
          <w:b/>
          <w:bCs/>
        </w:rPr>
        <w:t>Weapon</w:t>
      </w:r>
      <w:r w:rsidRPr="00653E42">
        <w:t xml:space="preserve">: This category includes </w:t>
      </w:r>
      <w:r w:rsidR="00647BFD" w:rsidRPr="00653E42">
        <w:t>description of personal weapons</w:t>
      </w:r>
      <w:r w:rsidR="001370C0" w:rsidRPr="00653E42">
        <w:t xml:space="preserve"> and their modifications, as well as ammo and weapon traits</w:t>
      </w:r>
      <w:r w:rsidR="00647BFD" w:rsidRPr="00653E42">
        <w:t>.</w:t>
      </w:r>
    </w:p>
    <w:p w14:paraId="55FBCBEF" w14:textId="517ED619" w:rsidR="00A059A2" w:rsidRPr="00653E42" w:rsidRDefault="00A059A2" w:rsidP="007B27DF">
      <w:proofErr w:type="spellStart"/>
      <w:r>
        <w:rPr>
          <w:b/>
          <w:bCs/>
        </w:rPr>
        <w:t>Zhodani</w:t>
      </w:r>
      <w:proofErr w:type="spellEnd"/>
      <w:r w:rsidRPr="00653E42">
        <w:t xml:space="preserve">: </w:t>
      </w:r>
      <w:bookmarkStart w:id="0" w:name="_Hlk175813221"/>
      <w:r w:rsidRPr="00653E42">
        <w:t xml:space="preserve">This category includes entries </w:t>
      </w:r>
      <w:r>
        <w:t xml:space="preserve">pertaining to the </w:t>
      </w:r>
      <w:proofErr w:type="spellStart"/>
      <w:r>
        <w:t>Zhodani</w:t>
      </w:r>
      <w:proofErr w:type="spellEnd"/>
      <w:r w:rsidRPr="00653E42">
        <w:t>.</w:t>
      </w:r>
      <w:bookmarkEnd w:id="0"/>
    </w:p>
    <w:p w14:paraId="604DE01A" w14:textId="223F3817" w:rsidR="002001C3" w:rsidRPr="00653E42" w:rsidRDefault="002001C3" w:rsidP="00581F36">
      <w:pPr>
        <w:pStyle w:val="Heading2"/>
      </w:pPr>
      <w:r w:rsidRPr="00653E42">
        <w:t>Book Abbreviations</w:t>
      </w:r>
    </w:p>
    <w:p w14:paraId="736AC289" w14:textId="7A4E31E9" w:rsidR="002001C3" w:rsidRPr="00653E42" w:rsidRDefault="002001C3">
      <w:pPr>
        <w:spacing w:after="200"/>
      </w:pPr>
      <w:r w:rsidRPr="00653E42">
        <w:t>The following books are included in the index.</w:t>
      </w:r>
    </w:p>
    <w:p w14:paraId="662798D0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Adventure Class Ships</w:t>
      </w:r>
      <w:r w:rsidRPr="00653E42">
        <w:rPr>
          <w:lang w:val="en-GB"/>
        </w:rPr>
        <w:tab/>
        <w:t>ACS</w:t>
      </w:r>
    </w:p>
    <w:p w14:paraId="31520AAB" w14:textId="33701C43" w:rsidR="00847CFB" w:rsidRPr="00653E42" w:rsidRDefault="00847CFB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Behind the Claw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BtC</w:t>
      </w:r>
      <w:proofErr w:type="spellEnd"/>
    </w:p>
    <w:p w14:paraId="46294CA1" w14:textId="00ED6423" w:rsidR="00FD427B" w:rsidRPr="00653E42" w:rsidRDefault="00FD427B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Central Supply Catalogue</w:t>
      </w:r>
      <w:r w:rsidRPr="00653E42">
        <w:rPr>
          <w:lang w:val="en-GB"/>
        </w:rPr>
        <w:tab/>
        <w:t>CSC</w:t>
      </w:r>
    </w:p>
    <w:p w14:paraId="7DE01DBB" w14:textId="1CA0B918" w:rsidR="007B27DF" w:rsidRPr="00653E42" w:rsidRDefault="007B27D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Core Rulebook</w:t>
      </w:r>
      <w:r w:rsidRPr="00653E42">
        <w:rPr>
          <w:lang w:val="en-GB"/>
        </w:rPr>
        <w:tab/>
        <w:t>CRB</w:t>
      </w:r>
    </w:p>
    <w:p w14:paraId="5FC6B4CE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Death Station</w:t>
      </w:r>
      <w:r w:rsidRPr="00653E42">
        <w:rPr>
          <w:lang w:val="en-GB"/>
        </w:rPr>
        <w:tab/>
        <w:t>DS</w:t>
      </w:r>
    </w:p>
    <w:p w14:paraId="2D72FA27" w14:textId="36FD82D9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653E42">
        <w:rPr>
          <w:lang w:val="en-GB"/>
        </w:rPr>
        <w:t>Deepnight</w:t>
      </w:r>
      <w:proofErr w:type="spellEnd"/>
      <w:r w:rsidRPr="00653E42">
        <w:rPr>
          <w:lang w:val="en-GB"/>
        </w:rPr>
        <w:t xml:space="preserve"> Endeavour</w:t>
      </w:r>
      <w:r w:rsidRPr="00653E42">
        <w:rPr>
          <w:lang w:val="en-GB"/>
        </w:rPr>
        <w:tab/>
        <w:t>DE</w:t>
      </w:r>
    </w:p>
    <w:p w14:paraId="285A9898" w14:textId="7FA9A6FF" w:rsidR="00CC12D2" w:rsidRPr="00653E42" w:rsidRDefault="00CC12D2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>
        <w:rPr>
          <w:lang w:val="en-GB"/>
        </w:rPr>
        <w:t>Drinax</w:t>
      </w:r>
      <w:proofErr w:type="spellEnd"/>
      <w:r>
        <w:rPr>
          <w:lang w:val="en-GB"/>
        </w:rPr>
        <w:t xml:space="preserve"> Companion</w:t>
      </w:r>
      <w:r>
        <w:rPr>
          <w:lang w:val="en-GB"/>
        </w:rPr>
        <w:tab/>
        <w:t>DC</w:t>
      </w:r>
    </w:p>
    <w:p w14:paraId="4EE2101C" w14:textId="1248B2FE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Friends in Dry Places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FiDP</w:t>
      </w:r>
      <w:proofErr w:type="spellEnd"/>
    </w:p>
    <w:p w14:paraId="594C78F5" w14:textId="378E0D68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Gods of Marduk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GoM</w:t>
      </w:r>
      <w:proofErr w:type="spellEnd"/>
    </w:p>
    <w:p w14:paraId="0955FEC6" w14:textId="2C114DBE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and Dry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HaD</w:t>
      </w:r>
      <w:proofErr w:type="spellEnd"/>
    </w:p>
    <w:p w14:paraId="21A0F57E" w14:textId="77952314" w:rsidR="00DE277F" w:rsidRPr="00653E42" w:rsidRDefault="00DE277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Guard</w:t>
      </w:r>
      <w:r w:rsidRPr="00653E42">
        <w:rPr>
          <w:lang w:val="en-GB"/>
        </w:rPr>
        <w:tab/>
        <w:t>HG</w:t>
      </w:r>
    </w:p>
    <w:p w14:paraId="6847988F" w14:textId="47523A02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Journal of the Travellers’ Aid Society 1-14</w:t>
      </w:r>
      <w:r w:rsidRPr="00653E42">
        <w:rPr>
          <w:lang w:val="en-GB"/>
        </w:rPr>
        <w:tab/>
        <w:t>JTAS1-14</w:t>
      </w:r>
    </w:p>
    <w:p w14:paraId="182C4248" w14:textId="4EB5BD2C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Liberty Port</w:t>
      </w:r>
      <w:r w:rsidRPr="00653E42">
        <w:rPr>
          <w:lang w:val="en-GB"/>
        </w:rPr>
        <w:tab/>
        <w:t>LP</w:t>
      </w:r>
    </w:p>
    <w:p w14:paraId="511A385E" w14:textId="370857B6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Lions of </w:t>
      </w:r>
      <w:proofErr w:type="spellStart"/>
      <w:r w:rsidRPr="00653E42">
        <w:rPr>
          <w:lang w:val="en-GB"/>
        </w:rPr>
        <w:t>Thebus</w:t>
      </w:r>
      <w:proofErr w:type="spellEnd"/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LoT</w:t>
      </w:r>
      <w:proofErr w:type="spellEnd"/>
    </w:p>
    <w:p w14:paraId="01B30D89" w14:textId="4D1AEEA0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Marooned on Marduk</w:t>
      </w:r>
      <w:r w:rsidRPr="00653E42">
        <w:rPr>
          <w:lang w:val="en-GB"/>
        </w:rPr>
        <w:tab/>
        <w:t>MoM</w:t>
      </w:r>
    </w:p>
    <w:p w14:paraId="59EE2F33" w14:textId="7E3BCB05" w:rsidR="00CF7838" w:rsidRDefault="00CF7838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Robot Handbook</w:t>
      </w:r>
      <w:r>
        <w:rPr>
          <w:lang w:val="en-GB"/>
        </w:rPr>
        <w:tab/>
        <w:t>RH</w:t>
      </w:r>
    </w:p>
    <w:p w14:paraId="5486497A" w14:textId="1408CC9E" w:rsidR="009A70C3" w:rsidRPr="00653E42" w:rsidRDefault="009A70C3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Shadows of Sindal</w:t>
      </w:r>
      <w:r>
        <w:rPr>
          <w:lang w:val="en-GB"/>
        </w:rPr>
        <w:tab/>
        <w:t>SoS</w:t>
      </w:r>
    </w:p>
    <w:p w14:paraId="5B2859C5" w14:textId="3A4644F6" w:rsidR="00F233A2" w:rsidRPr="00653E42" w:rsidRDefault="00F233A2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Ships of the Reach</w:t>
      </w:r>
      <w:r w:rsidRPr="00653E42">
        <w:rPr>
          <w:lang w:val="en-GB"/>
        </w:rPr>
        <w:tab/>
        <w:t>SotR</w:t>
      </w:r>
    </w:p>
    <w:p w14:paraId="73202B62" w14:textId="6C31D8C1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Small Craft </w:t>
      </w:r>
      <w:proofErr w:type="spellStart"/>
      <w:r w:rsidRPr="00653E42">
        <w:rPr>
          <w:lang w:val="en-GB"/>
        </w:rPr>
        <w:t>Catalog</w:t>
      </w:r>
      <w:proofErr w:type="spellEnd"/>
      <w:r w:rsidRPr="00653E42">
        <w:rPr>
          <w:lang w:val="en-GB"/>
        </w:rPr>
        <w:tab/>
        <w:t>SCC</w:t>
      </w:r>
    </w:p>
    <w:p w14:paraId="68C98588" w14:textId="25A15DCD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653E42">
        <w:rPr>
          <w:lang w:val="en-GB"/>
        </w:rPr>
        <w:t>Solomani</w:t>
      </w:r>
      <w:proofErr w:type="spellEnd"/>
      <w:r w:rsidRPr="00653E42">
        <w:rPr>
          <w:lang w:val="en-GB"/>
        </w:rPr>
        <w:t xml:space="preserve"> Adventure 1 – Mysteries on Arcturus Station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MoAS</w:t>
      </w:r>
      <w:proofErr w:type="spellEnd"/>
    </w:p>
    <w:p w14:paraId="5A11FB9A" w14:textId="41313548" w:rsidR="00255811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Revolution on Acrid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RoA</w:t>
      </w:r>
      <w:proofErr w:type="spellEnd"/>
    </w:p>
    <w:p w14:paraId="35390882" w14:textId="7B114D01" w:rsidR="00FD4B7A" w:rsidRPr="00653E42" w:rsidRDefault="00FD4B7A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FD4B7A">
        <w:rPr>
          <w:lang w:val="en-GB"/>
        </w:rPr>
        <w:t>Skandersvik</w:t>
      </w:r>
      <w:proofErr w:type="spellEnd"/>
      <w:r>
        <w:rPr>
          <w:lang w:val="en-GB"/>
        </w:rPr>
        <w:tab/>
      </w:r>
      <w:proofErr w:type="spellStart"/>
      <w:r>
        <w:rPr>
          <w:lang w:val="en-GB"/>
        </w:rPr>
        <w:t>Sk</w:t>
      </w:r>
      <w:proofErr w:type="spellEnd"/>
    </w:p>
    <w:p w14:paraId="4B989926" w14:textId="72D114AE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Stranded</w:t>
      </w:r>
      <w:r w:rsidRPr="00653E42">
        <w:rPr>
          <w:lang w:val="en-GB"/>
        </w:rPr>
        <w:tab/>
        <w:t>S</w:t>
      </w:r>
      <w:r w:rsidR="00951A69">
        <w:rPr>
          <w:lang w:val="en-GB"/>
        </w:rPr>
        <w:t>t</w:t>
      </w:r>
    </w:p>
    <w:p w14:paraId="167386F5" w14:textId="0D57AC5F" w:rsidR="007E31E0" w:rsidRPr="00653E42" w:rsidRDefault="007E31E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lastRenderedPageBreak/>
        <w:t>Sword Worlds</w:t>
      </w:r>
      <w:r w:rsidRPr="00653E42">
        <w:rPr>
          <w:lang w:val="en-GB"/>
        </w:rPr>
        <w:tab/>
        <w:t>SW</w:t>
      </w:r>
    </w:p>
    <w:p w14:paraId="6DB0E68A" w14:textId="5F7F3541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proofErr w:type="spellStart"/>
      <w:r w:rsidRPr="00653E42">
        <w:rPr>
          <w:lang w:val="en-GB"/>
        </w:rPr>
        <w:t>Calixcuel</w:t>
      </w:r>
      <w:proofErr w:type="spellEnd"/>
      <w:r w:rsidRPr="00653E42">
        <w:rPr>
          <w:lang w:val="en-GB"/>
        </w:rPr>
        <w:t xml:space="preserve"> Incident</w:t>
      </w:r>
      <w:r w:rsidRPr="00653E42">
        <w:rPr>
          <w:lang w:val="en-GB"/>
        </w:rPr>
        <w:tab/>
        <w:t>TCI</w:t>
      </w:r>
    </w:p>
    <w:p w14:paraId="7EF90208" w14:textId="79D860CA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Cordon Conflict</w:t>
      </w:r>
      <w:r w:rsidRPr="00653E42">
        <w:rPr>
          <w:lang w:val="en-GB"/>
        </w:rPr>
        <w:tab/>
        <w:t>TCC</w:t>
      </w:r>
    </w:p>
    <w:p w14:paraId="2E30F6F2" w14:textId="3A97ECDF" w:rsidR="005B1D14" w:rsidRPr="00653E42" w:rsidRDefault="005B1D14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Trojan Reach</w:t>
      </w:r>
      <w:r w:rsidRPr="00653E42">
        <w:rPr>
          <w:lang w:val="en-GB"/>
        </w:rPr>
        <w:tab/>
        <w:t>TRR</w:t>
      </w:r>
    </w:p>
    <w:p w14:paraId="3C3321C4" w14:textId="79550D97" w:rsidR="00144C9D" w:rsidRPr="005F15F0" w:rsidRDefault="00144C9D" w:rsidP="00847CFB">
      <w:pPr>
        <w:pStyle w:val="CategoryDescription"/>
        <w:tabs>
          <w:tab w:val="left" w:pos="5670"/>
        </w:tabs>
        <w:rPr>
          <w:lang w:val="fr-CA"/>
        </w:rPr>
      </w:pPr>
      <w:r w:rsidRPr="005F15F0">
        <w:rPr>
          <w:lang w:val="fr-CA"/>
        </w:rPr>
        <w:t xml:space="preserve">Traveller </w:t>
      </w:r>
      <w:proofErr w:type="spellStart"/>
      <w:r w:rsidRPr="005F15F0">
        <w:rPr>
          <w:lang w:val="fr-CA"/>
        </w:rPr>
        <w:t>Companion</w:t>
      </w:r>
      <w:proofErr w:type="spellEnd"/>
      <w:r w:rsidRPr="005F15F0">
        <w:rPr>
          <w:lang w:val="fr-CA"/>
        </w:rPr>
        <w:tab/>
        <w:t>TC</w:t>
      </w:r>
    </w:p>
    <w:p w14:paraId="6122C695" w14:textId="2273F6C1" w:rsidR="00847CFB" w:rsidRPr="005F15F0" w:rsidRDefault="00847CFB" w:rsidP="00847CFB">
      <w:pPr>
        <w:pStyle w:val="CategoryDescription"/>
        <w:tabs>
          <w:tab w:val="left" w:pos="5670"/>
        </w:tabs>
        <w:rPr>
          <w:lang w:val="fr-CA"/>
        </w:rPr>
      </w:pPr>
      <w:r w:rsidRPr="005F15F0">
        <w:rPr>
          <w:lang w:val="fr-CA"/>
        </w:rPr>
        <w:t>Update 2022 FAQ</w:t>
      </w:r>
      <w:r w:rsidRPr="005F15F0">
        <w:rPr>
          <w:lang w:val="fr-CA"/>
        </w:rPr>
        <w:tab/>
        <w:t>U2FAQ</w:t>
      </w:r>
    </w:p>
    <w:p w14:paraId="547AC966" w14:textId="2F35DC7A" w:rsidR="00294834" w:rsidRPr="00CF7838" w:rsidRDefault="00294834" w:rsidP="00847CFB">
      <w:pPr>
        <w:pStyle w:val="CategoryDescription"/>
        <w:tabs>
          <w:tab w:val="left" w:pos="5670"/>
        </w:tabs>
      </w:pPr>
      <w:r>
        <w:t>Vehicle Handbook</w:t>
      </w:r>
      <w:r>
        <w:tab/>
        <w:t>VH</w:t>
      </w:r>
    </w:p>
    <w:p w14:paraId="3EB2D54F" w14:textId="77777777" w:rsidR="006D48D0" w:rsidRPr="00CF7838" w:rsidRDefault="006D48D0" w:rsidP="00581F36">
      <w:pPr>
        <w:tabs>
          <w:tab w:val="left" w:pos="5670"/>
        </w:tabs>
        <w:spacing w:line="240" w:lineRule="auto"/>
        <w:rPr>
          <w:lang w:val="en-CA"/>
        </w:rPr>
      </w:pPr>
    </w:p>
    <w:p w14:paraId="3531F1E7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</w:pPr>
    </w:p>
    <w:p w14:paraId="6D14CA95" w14:textId="15617DF1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  <w:sectPr w:rsidR="002001C3" w:rsidRPr="00CF7838" w:rsidSect="002001C3">
          <w:footerReference w:type="default" r:id="rId8"/>
          <w:pgSz w:w="12240" w:h="15840"/>
          <w:pgMar w:top="720" w:right="720" w:bottom="1134" w:left="720" w:header="720" w:footer="720" w:gutter="0"/>
          <w:cols w:space="720"/>
          <w:docGrid w:linePitch="360"/>
        </w:sectPr>
      </w:pPr>
    </w:p>
    <w:p w14:paraId="472F01AB" w14:textId="5A1E87D5" w:rsidR="002001C3" w:rsidRPr="00CF7838" w:rsidRDefault="002001C3">
      <w:pPr>
        <w:spacing w:after="200"/>
        <w:rPr>
          <w:b/>
          <w:sz w:val="20"/>
          <w:lang w:val="en-CA"/>
        </w:rPr>
      </w:pPr>
      <w:r w:rsidRPr="00CF7838">
        <w:rPr>
          <w:lang w:val="en-CA"/>
        </w:rPr>
        <w:br w:type="page"/>
      </w:r>
    </w:p>
    <w:sectPr w:rsidR="002001C3" w:rsidRPr="00CF7838" w:rsidSect="002001C3">
      <w:type w:val="continuous"/>
      <w:pgSz w:w="12240" w:h="15840"/>
      <w:pgMar w:top="720" w:right="720" w:bottom="1134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A72B50" w14:textId="77777777" w:rsidR="009F0F12" w:rsidRPr="00653E42" w:rsidRDefault="009F0F12" w:rsidP="008142F9">
      <w:pPr>
        <w:spacing w:line="240" w:lineRule="auto"/>
      </w:pPr>
      <w:r w:rsidRPr="00653E42">
        <w:separator/>
      </w:r>
    </w:p>
  </w:endnote>
  <w:endnote w:type="continuationSeparator" w:id="0">
    <w:p w14:paraId="57CB49AE" w14:textId="77777777" w:rsidR="009F0F12" w:rsidRPr="00653E42" w:rsidRDefault="009F0F12" w:rsidP="008142F9">
      <w:pPr>
        <w:spacing w:line="240" w:lineRule="auto"/>
      </w:pPr>
      <w:r w:rsidRPr="00653E4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927E98" w14:textId="4672C988" w:rsidR="008142F9" w:rsidRPr="00653E42" w:rsidRDefault="008142F9">
    <w:pPr>
      <w:pStyle w:val="Footer"/>
      <w:rPr>
        <w:sz w:val="18"/>
        <w:szCs w:val="18"/>
      </w:rPr>
    </w:pP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DATE \@ "yyyy-MM-dd" </w:instrText>
    </w:r>
    <w:r w:rsidRPr="00653E42">
      <w:rPr>
        <w:sz w:val="18"/>
        <w:szCs w:val="18"/>
      </w:rPr>
      <w:fldChar w:fldCharType="separate"/>
    </w:r>
    <w:r w:rsidR="00850AA8">
      <w:rPr>
        <w:noProof/>
        <w:sz w:val="18"/>
        <w:szCs w:val="18"/>
      </w:rPr>
      <w:t>2024-09-11</w:t>
    </w:r>
    <w:r w:rsidRPr="00653E42">
      <w:rPr>
        <w:sz w:val="18"/>
        <w:szCs w:val="18"/>
      </w:rPr>
      <w:fldChar w:fldCharType="end"/>
    </w:r>
    <w:r w:rsidRPr="00653E42">
      <w:rPr>
        <w:sz w:val="18"/>
        <w:szCs w:val="18"/>
      </w:rPr>
      <w:ptab w:relativeTo="margin" w:alignment="center" w:leader="none"/>
    </w:r>
    <w:r w:rsidRPr="00653E42">
      <w:rPr>
        <w:sz w:val="18"/>
        <w:szCs w:val="18"/>
      </w:rPr>
      <w:t>Mongoose Traveller 2</w:t>
    </w:r>
    <w:r w:rsidRPr="00653E42">
      <w:rPr>
        <w:sz w:val="18"/>
        <w:szCs w:val="18"/>
        <w:vertAlign w:val="superscript"/>
      </w:rPr>
      <w:t>nd</w:t>
    </w:r>
    <w:r w:rsidRPr="00653E42">
      <w:rPr>
        <w:sz w:val="18"/>
        <w:szCs w:val="18"/>
      </w:rPr>
      <w:t xml:space="preserve"> Edition Grand Index</w:t>
    </w:r>
    <w:r w:rsidRPr="00653E42">
      <w:rPr>
        <w:sz w:val="18"/>
        <w:szCs w:val="18"/>
      </w:rPr>
      <w:ptab w:relativeTo="margin" w:alignment="right" w:leader="none"/>
    </w: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PAGE   \* MERGEFORMAT </w:instrText>
    </w:r>
    <w:r w:rsidRPr="00653E42">
      <w:rPr>
        <w:sz w:val="18"/>
        <w:szCs w:val="18"/>
      </w:rPr>
      <w:fldChar w:fldCharType="separate"/>
    </w:r>
    <w:r w:rsidRPr="00653E42">
      <w:rPr>
        <w:sz w:val="18"/>
        <w:szCs w:val="18"/>
      </w:rPr>
      <w:t>1</w:t>
    </w:r>
    <w:r w:rsidRPr="00653E42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FC581F" w14:textId="77777777" w:rsidR="009F0F12" w:rsidRPr="00653E42" w:rsidRDefault="009F0F12" w:rsidP="008142F9">
      <w:pPr>
        <w:spacing w:line="240" w:lineRule="auto"/>
      </w:pPr>
      <w:r w:rsidRPr="00653E42">
        <w:separator/>
      </w:r>
    </w:p>
  </w:footnote>
  <w:footnote w:type="continuationSeparator" w:id="0">
    <w:p w14:paraId="4BD195EC" w14:textId="77777777" w:rsidR="009F0F12" w:rsidRPr="00653E42" w:rsidRDefault="009F0F12" w:rsidP="008142F9">
      <w:pPr>
        <w:spacing w:line="240" w:lineRule="auto"/>
      </w:pPr>
      <w:r w:rsidRPr="00653E4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0112835">
    <w:abstractNumId w:val="8"/>
  </w:num>
  <w:num w:numId="2" w16cid:durableId="1436250119">
    <w:abstractNumId w:val="6"/>
  </w:num>
  <w:num w:numId="3" w16cid:durableId="672994594">
    <w:abstractNumId w:val="5"/>
  </w:num>
  <w:num w:numId="4" w16cid:durableId="839202350">
    <w:abstractNumId w:val="4"/>
  </w:num>
  <w:num w:numId="5" w16cid:durableId="1699426434">
    <w:abstractNumId w:val="7"/>
  </w:num>
  <w:num w:numId="6" w16cid:durableId="320962095">
    <w:abstractNumId w:val="3"/>
  </w:num>
  <w:num w:numId="7" w16cid:durableId="673923964">
    <w:abstractNumId w:val="2"/>
  </w:num>
  <w:num w:numId="8" w16cid:durableId="1551383945">
    <w:abstractNumId w:val="1"/>
  </w:num>
  <w:num w:numId="9" w16cid:durableId="206694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686E"/>
    <w:rsid w:val="00021841"/>
    <w:rsid w:val="000275A2"/>
    <w:rsid w:val="00034616"/>
    <w:rsid w:val="00045739"/>
    <w:rsid w:val="0006063C"/>
    <w:rsid w:val="00063A05"/>
    <w:rsid w:val="0008468E"/>
    <w:rsid w:val="0009053C"/>
    <w:rsid w:val="000D3233"/>
    <w:rsid w:val="001370C0"/>
    <w:rsid w:val="00144C9D"/>
    <w:rsid w:val="0015074B"/>
    <w:rsid w:val="001A03DF"/>
    <w:rsid w:val="001B3A70"/>
    <w:rsid w:val="001C77E5"/>
    <w:rsid w:val="001C7AAC"/>
    <w:rsid w:val="001E5467"/>
    <w:rsid w:val="001F7B1A"/>
    <w:rsid w:val="002001C3"/>
    <w:rsid w:val="00202CF7"/>
    <w:rsid w:val="0020443F"/>
    <w:rsid w:val="00236F6E"/>
    <w:rsid w:val="00255811"/>
    <w:rsid w:val="00261862"/>
    <w:rsid w:val="00291B18"/>
    <w:rsid w:val="00294834"/>
    <w:rsid w:val="0029639D"/>
    <w:rsid w:val="002B1EB2"/>
    <w:rsid w:val="002B401F"/>
    <w:rsid w:val="002E4C3B"/>
    <w:rsid w:val="002F14EA"/>
    <w:rsid w:val="002F59E8"/>
    <w:rsid w:val="00316606"/>
    <w:rsid w:val="003257F7"/>
    <w:rsid w:val="00325B5D"/>
    <w:rsid w:val="00326F90"/>
    <w:rsid w:val="00333F22"/>
    <w:rsid w:val="00360775"/>
    <w:rsid w:val="0037599E"/>
    <w:rsid w:val="00386C34"/>
    <w:rsid w:val="003B0A74"/>
    <w:rsid w:val="003D10BC"/>
    <w:rsid w:val="003E10B4"/>
    <w:rsid w:val="004122E5"/>
    <w:rsid w:val="004244B0"/>
    <w:rsid w:val="0044584C"/>
    <w:rsid w:val="00452C42"/>
    <w:rsid w:val="004549A8"/>
    <w:rsid w:val="00456076"/>
    <w:rsid w:val="00497BF5"/>
    <w:rsid w:val="004B680F"/>
    <w:rsid w:val="004C0997"/>
    <w:rsid w:val="004E5736"/>
    <w:rsid w:val="004F0772"/>
    <w:rsid w:val="0054008A"/>
    <w:rsid w:val="00570C04"/>
    <w:rsid w:val="005738DD"/>
    <w:rsid w:val="00573C15"/>
    <w:rsid w:val="00581F36"/>
    <w:rsid w:val="00584142"/>
    <w:rsid w:val="00590E2A"/>
    <w:rsid w:val="00597C0E"/>
    <w:rsid w:val="005A25ED"/>
    <w:rsid w:val="005B1D14"/>
    <w:rsid w:val="005C408C"/>
    <w:rsid w:val="005F15F0"/>
    <w:rsid w:val="005F3E32"/>
    <w:rsid w:val="00647BFD"/>
    <w:rsid w:val="00653E42"/>
    <w:rsid w:val="00674596"/>
    <w:rsid w:val="006A07A2"/>
    <w:rsid w:val="006C101D"/>
    <w:rsid w:val="006D48D0"/>
    <w:rsid w:val="007358DE"/>
    <w:rsid w:val="007553B0"/>
    <w:rsid w:val="00774B92"/>
    <w:rsid w:val="00781A7C"/>
    <w:rsid w:val="007B02C5"/>
    <w:rsid w:val="007B27DF"/>
    <w:rsid w:val="007D12E5"/>
    <w:rsid w:val="007E31E0"/>
    <w:rsid w:val="007E51E7"/>
    <w:rsid w:val="00811E23"/>
    <w:rsid w:val="008142F9"/>
    <w:rsid w:val="008178BE"/>
    <w:rsid w:val="00847CFB"/>
    <w:rsid w:val="00850AA8"/>
    <w:rsid w:val="00873CFF"/>
    <w:rsid w:val="008756AD"/>
    <w:rsid w:val="00882C91"/>
    <w:rsid w:val="008D3D08"/>
    <w:rsid w:val="008F1367"/>
    <w:rsid w:val="008F55AA"/>
    <w:rsid w:val="00902C20"/>
    <w:rsid w:val="00951A69"/>
    <w:rsid w:val="009813E8"/>
    <w:rsid w:val="00987FE9"/>
    <w:rsid w:val="00994A03"/>
    <w:rsid w:val="009A39D6"/>
    <w:rsid w:val="009A70C3"/>
    <w:rsid w:val="009C43B1"/>
    <w:rsid w:val="009F0F12"/>
    <w:rsid w:val="00A059A2"/>
    <w:rsid w:val="00A131B3"/>
    <w:rsid w:val="00A46621"/>
    <w:rsid w:val="00AA0169"/>
    <w:rsid w:val="00AA1D8D"/>
    <w:rsid w:val="00AD1C9D"/>
    <w:rsid w:val="00AF66C0"/>
    <w:rsid w:val="00B2565D"/>
    <w:rsid w:val="00B47730"/>
    <w:rsid w:val="00B66866"/>
    <w:rsid w:val="00BB02A1"/>
    <w:rsid w:val="00BB7B64"/>
    <w:rsid w:val="00CA734B"/>
    <w:rsid w:val="00CB0664"/>
    <w:rsid w:val="00CC12D2"/>
    <w:rsid w:val="00CD07E6"/>
    <w:rsid w:val="00CD1B93"/>
    <w:rsid w:val="00CF0878"/>
    <w:rsid w:val="00CF6976"/>
    <w:rsid w:val="00CF7838"/>
    <w:rsid w:val="00D45A55"/>
    <w:rsid w:val="00D84879"/>
    <w:rsid w:val="00D97D06"/>
    <w:rsid w:val="00DB5348"/>
    <w:rsid w:val="00DE277F"/>
    <w:rsid w:val="00DE374D"/>
    <w:rsid w:val="00E23EEC"/>
    <w:rsid w:val="00E45D35"/>
    <w:rsid w:val="00E7750F"/>
    <w:rsid w:val="00E8219C"/>
    <w:rsid w:val="00E91185"/>
    <w:rsid w:val="00E952D8"/>
    <w:rsid w:val="00ED0557"/>
    <w:rsid w:val="00ED7623"/>
    <w:rsid w:val="00F147CF"/>
    <w:rsid w:val="00F233A2"/>
    <w:rsid w:val="00F83406"/>
    <w:rsid w:val="00F83F44"/>
    <w:rsid w:val="00F85F3D"/>
    <w:rsid w:val="00FA2FC6"/>
    <w:rsid w:val="00FB7B5E"/>
    <w:rsid w:val="00FC5A3B"/>
    <w:rsid w:val="00FC693F"/>
    <w:rsid w:val="00FD427B"/>
    <w:rsid w:val="00FD4B7A"/>
    <w:rsid w:val="00FE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453CFA"/>
  <w14:defaultImageDpi w14:val="300"/>
  <w15:docId w15:val="{55AECCB5-A29A-40F9-A2B7-1BBFE08A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2F9"/>
    <w:pPr>
      <w:spacing w:after="0"/>
    </w:pPr>
    <w:rPr>
      <w:rFonts w:ascii="Arial Nova" w:hAnsi="Arial Nov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ategory">
    <w:name w:val="Category"/>
    <w:basedOn w:val="Normal"/>
    <w:qFormat/>
    <w:rsid w:val="008142F9"/>
    <w:pPr>
      <w:spacing w:before="120"/>
    </w:pPr>
    <w:rPr>
      <w:b/>
      <w:sz w:val="20"/>
    </w:rPr>
  </w:style>
  <w:style w:type="paragraph" w:customStyle="1" w:styleId="CategoryDescription">
    <w:name w:val="Category Description"/>
    <w:basedOn w:val="Normal"/>
    <w:link w:val="CategoryDescriptionChar"/>
    <w:qFormat/>
    <w:rsid w:val="007B27DF"/>
    <w:pPr>
      <w:spacing w:after="60"/>
    </w:pPr>
    <w:rPr>
      <w:lang w:val="en-CA"/>
    </w:rPr>
  </w:style>
  <w:style w:type="character" w:customStyle="1" w:styleId="CategoryDescriptionChar">
    <w:name w:val="Category Description Char"/>
    <w:basedOn w:val="DefaultParagraphFont"/>
    <w:link w:val="CategoryDescription"/>
    <w:rsid w:val="007B27DF"/>
    <w:rPr>
      <w:rFonts w:ascii="Arial Nova" w:hAnsi="Arial Nova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15174</TotalTime>
  <Pages>4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Shawn Devlin</cp:lastModifiedBy>
  <cp:revision>40</cp:revision>
  <cp:lastPrinted>2024-09-10T14:06:00Z</cp:lastPrinted>
  <dcterms:created xsi:type="dcterms:W3CDTF">2024-08-21T13:07:00Z</dcterms:created>
  <dcterms:modified xsi:type="dcterms:W3CDTF">2024-09-11T06:53:00Z</dcterms:modified>
  <cp:category/>
</cp:coreProperties>
</file>