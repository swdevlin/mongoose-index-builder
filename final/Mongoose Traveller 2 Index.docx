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73CD30D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7795F5F3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4F09597F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Ancients.</w:t>
      </w:r>
    </w:p>
    <w:p w14:paraId="37DD7C8E" w14:textId="4E910E85" w:rsidR="005F15F0" w:rsidRPr="00653E42" w:rsidRDefault="005F15F0" w:rsidP="005F15F0">
      <w:r w:rsidRPr="00653E42">
        <w:rPr>
          <w:b/>
          <w:bCs/>
        </w:rPr>
        <w:t>Ancients</w:t>
      </w:r>
      <w:r>
        <w:rPr>
          <w:b/>
          <w:bCs/>
        </w:rPr>
        <w:t xml:space="preserve"> Site</w:t>
      </w:r>
      <w:r w:rsidRPr="00653E42">
        <w:t xml:space="preserve">: </w:t>
      </w:r>
      <w:r>
        <w:t xml:space="preserve">This category lists all systems with reported </w:t>
      </w:r>
      <w:proofErr w:type="gramStart"/>
      <w:r>
        <w:t>Ancients</w:t>
      </w:r>
      <w:proofErr w:type="gramEnd"/>
      <w:r>
        <w:t xml:space="preserve"> sites</w:t>
      </w:r>
      <w:r w:rsidRPr="00653E42">
        <w:t>.</w:t>
      </w:r>
    </w:p>
    <w:p w14:paraId="087583B9" w14:textId="34BB3E78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armour.</w:t>
      </w:r>
    </w:p>
    <w:p w14:paraId="1D6010A9" w14:textId="7CAB980B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096BE569" w14:textId="7CDF125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E15A957" w14:textId="47515AFC" w:rsidR="007B27DF" w:rsidRPr="00653E42" w:rsidRDefault="007B27DF" w:rsidP="007B27DF">
      <w:r w:rsidRPr="00653E42">
        <w:rPr>
          <w:b/>
          <w:bCs/>
        </w:rPr>
        <w:t>Career</w:t>
      </w:r>
      <w:r w:rsidRPr="00653E42">
        <w:t>: This category lists the various careers 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DF4E7A3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72B66F3E" w14:textId="227B3229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2FABF7D" w14:textId="148A86F3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26B9311" w14:textId="545D639B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90315FA" w14:textId="43261126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38B95A51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lastRenderedPageBreak/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0CCAE727" w14:textId="4439ACFD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C30D4E6" w14:textId="6FFB24BF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lastRenderedPageBreak/>
        <w:t xml:space="preserve">Traveller </w:t>
      </w:r>
      <w:proofErr w:type="spellStart"/>
      <w:r w:rsidRPr="005F15F0">
        <w:rPr>
          <w:lang w:val="fr-CA"/>
        </w:rPr>
        <w:t>Companion</w:t>
      </w:r>
      <w:proofErr w:type="spellEnd"/>
      <w:r w:rsidRPr="005F15F0">
        <w:rPr>
          <w:lang w:val="fr-CA"/>
        </w:rPr>
        <w:tab/>
        <w:t>TC</w:t>
      </w:r>
    </w:p>
    <w:p w14:paraId="6122C695" w14:textId="2273F6C1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547AC966" w14:textId="2F35DC7A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5DA1F6B1" w14:textId="77777777" w:rsidR="00497BF5" w:rsidRDefault="00497BF5" w:rsidP="00497BF5">
      <w:r>
        <w:rPr>
          <w:b/>
          <w:sz w:val="24"/>
        </w:rPr>
        <w:lastRenderedPageBreak/>
        <w:t>Adventure</w:t>
      </w:r>
    </w:p>
    <w:p w14:paraId="2981BF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1A1BA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646FB0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2BE456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71D4B9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8D710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3D9B2D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051F1C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158459D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1176961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0D69EC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33903D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F9829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B720E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71B196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44F2C7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30D8BCB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05CCB3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191B0B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3D9ADE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795231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LP 1</w:t>
      </w:r>
    </w:p>
    <w:p w14:paraId="614ECF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277E76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398B37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2CCB40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0C77DA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SoS 4, TTR 1</w:t>
      </w:r>
    </w:p>
    <w:p w14:paraId="6CF42D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6E94140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Rat Patrol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36</w:t>
      </w:r>
    </w:p>
    <w:p w14:paraId="41D12C7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Rescue on Ruie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17</w:t>
      </w:r>
    </w:p>
    <w:p w14:paraId="10A43F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082DA2A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9C4CF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E4935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098C527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674513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5FFB6F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4BEA55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77D3C9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TCC 1</w:t>
      </w:r>
    </w:p>
    <w:p w14:paraId="12F313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122E9A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20E598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2315DDA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Zéno Paradise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97</w:t>
      </w:r>
    </w:p>
    <w:p w14:paraId="18E5F949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49992B47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Ancients</w:t>
      </w:r>
    </w:p>
    <w:p w14:paraId="141E20C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Ancient Device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77</w:t>
      </w:r>
    </w:p>
    <w:p w14:paraId="62DB5D69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149B620F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Ancients Site</w:t>
      </w:r>
    </w:p>
    <w:p w14:paraId="280D95E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495-524, Million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231</w:t>
      </w:r>
    </w:p>
    <w:p w14:paraId="2C3D224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Auitawry, Binary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205</w:t>
      </w:r>
    </w:p>
    <w:p w14:paraId="4057CED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Deneb, Usani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270</w:t>
      </w:r>
    </w:p>
    <w:p w14:paraId="03A6BC9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Floria, Yggdrasil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151</w:t>
      </w:r>
    </w:p>
    <w:p w14:paraId="2E9CAB7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Redi, Pretoria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220</w:t>
      </w:r>
    </w:p>
    <w:p w14:paraId="4B6AD530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5C816DEC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Armour</w:t>
      </w:r>
    </w:p>
    <w:p w14:paraId="6C62EE9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Ablat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102, CSC 18</w:t>
      </w:r>
    </w:p>
    <w:p w14:paraId="2A6915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1C5FB5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EC3A7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30380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8681E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D71AB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CDCC7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6CDFAD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5C216C1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093C915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73A068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6BC4DC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A572D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7D75207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16BEF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74D822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229DA1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447F3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275DE17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79F63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18AE8F7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7BC2E1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7E61700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Prismatic Aerosol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47</w:t>
      </w:r>
    </w:p>
    <w:p w14:paraId="7B13820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Sensor Suite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47</w:t>
      </w:r>
    </w:p>
    <w:p w14:paraId="366F22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08C57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0305CE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0C168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66D036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5CD15F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673981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243248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81672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02765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127DB0F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Chrysalis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13</w:t>
      </w:r>
    </w:p>
    <w:p w14:paraId="7AFB410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Civilian Suits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28</w:t>
      </w:r>
    </w:p>
    <w:p w14:paraId="13FAC4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164E28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4F64F7C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Cloth Trench Coat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12</w:t>
      </w:r>
    </w:p>
    <w:p w14:paraId="6F82B66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Combat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102, CSC 33, TTR 101, U2FAQ 1</w:t>
      </w:r>
    </w:p>
    <w:p w14:paraId="049C8C3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Combat Environment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33</w:t>
      </w:r>
    </w:p>
    <w:p w14:paraId="04BB40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EB545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B4343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4E8EEA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5BC6DD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773EC9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3ED206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A5FEF57" w14:textId="77777777" w:rsidR="00497BF5" w:rsidRDefault="00497BF5" w:rsidP="00497BF5">
      <w:r>
        <w:rPr>
          <w:sz w:val="20"/>
        </w:rPr>
        <w:t>Dolphin</w:t>
      </w:r>
    </w:p>
    <w:p w14:paraId="6D6D962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20261C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712CAF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5A58B4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809F1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508CFF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4C3EA1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19D814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118C3E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C390C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4394E2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41B106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3F4F9D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6C47AF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152362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98A06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F1B1B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1DF7F7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4CEBEB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1BF9C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7EE121F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Hostile Environment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102</w:t>
      </w:r>
    </w:p>
    <w:p w14:paraId="1DE00FA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Hostile Environment Vacc (HEV)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29</w:t>
      </w:r>
    </w:p>
    <w:p w14:paraId="37C5C30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Hostile Environment 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U2FAQ 1</w:t>
      </w:r>
    </w:p>
    <w:p w14:paraId="38D6B3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1FAF95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2DFD9A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752A9E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7F1EA12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5518B5E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00802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E5360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F96D8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790A49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1AA870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AED88D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15A6B2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3728823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817EE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392142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4C03EFD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4E1527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1C9E367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7C9D1B9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323798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9ED54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40DBFB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524CE1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6A65713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0B5876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5F1933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64E3D7D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13DD4E8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2C1AFD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28534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B340C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46BDEF7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7F976A6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6EDB20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678847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7220610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F37C3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796543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3CD2DA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00BB2FA" w14:textId="77777777" w:rsidR="00497BF5" w:rsidRDefault="00497BF5" w:rsidP="00497BF5">
      <w:r>
        <w:rPr>
          <w:sz w:val="20"/>
        </w:rPr>
        <w:t>Option</w:t>
      </w:r>
    </w:p>
    <w:p w14:paraId="5BDDDF9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69D845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28F8DB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6E10382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7F47858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75DBCB2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0C0CF8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689B7BF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2FEED99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791D63A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778588B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58DA96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54BAFB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44CD0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1E99B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69FB5A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AC3B8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718DBF1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65E9AD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0A66C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1B9D1E5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Psi-Enhanced Combat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33</w:t>
      </w:r>
    </w:p>
    <w:p w14:paraId="75A230D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Ratchet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JTAS14 112</w:t>
      </w:r>
    </w:p>
    <w:p w14:paraId="6A38B99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Reflec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102, CSC 18</w:t>
      </w:r>
    </w:p>
    <w:p w14:paraId="1D35B2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301352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04C6F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F6876D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25A3D8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19AC917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0C54E6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3018FB4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496BB8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49839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1EE6E6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1B15168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130F3382" w14:textId="77777777" w:rsidR="00497BF5" w:rsidRDefault="00497BF5" w:rsidP="00497BF5">
      <w:r>
        <w:br w:type="page"/>
      </w:r>
    </w:p>
    <w:p w14:paraId="4937C79C" w14:textId="77777777" w:rsidR="00497BF5" w:rsidRDefault="00497BF5" w:rsidP="00497BF5">
      <w:r>
        <w:rPr>
          <w:b/>
          <w:sz w:val="24"/>
        </w:rPr>
        <w:lastRenderedPageBreak/>
        <w:t>Aslan</w:t>
      </w:r>
    </w:p>
    <w:p w14:paraId="7BF18D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CC0F711" w14:textId="77777777" w:rsidR="00497BF5" w:rsidRDefault="00497BF5" w:rsidP="00497BF5">
      <w:r>
        <w:rPr>
          <w:sz w:val="20"/>
        </w:rPr>
        <w:t>Armour</w:t>
      </w:r>
    </w:p>
    <w:p w14:paraId="11D3489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19423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B32B3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30FD5C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18921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14E01F7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Combat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101</w:t>
      </w:r>
    </w:p>
    <w:p w14:paraId="7523B68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Combat Flex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101</w:t>
      </w:r>
    </w:p>
    <w:p w14:paraId="761D350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Combat 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102,102</w:t>
      </w:r>
    </w:p>
    <w:p w14:paraId="59881001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Heavy Combat Armour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</w:t>
      </w:r>
    </w:p>
    <w:p w14:paraId="53DAD4B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Heavy 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</w:t>
      </w:r>
    </w:p>
    <w:p w14:paraId="0D1EA4C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Suya’uiyekhva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</w:t>
      </w:r>
    </w:p>
    <w:p w14:paraId="6BA53B2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Suya’uiyekhyerl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102,102</w:t>
      </w:r>
    </w:p>
    <w:p w14:paraId="3CDAB8C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Su’yerl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101</w:t>
      </w:r>
    </w:p>
    <w:p w14:paraId="2DEFAF4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Su’yerlva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</w:t>
      </w:r>
    </w:p>
    <w:p w14:paraId="5F24938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102</w:t>
      </w:r>
    </w:p>
    <w:p w14:paraId="193CA698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Armour Modification</w:t>
      </w:r>
    </w:p>
    <w:p w14:paraId="46CFD50F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Claw Port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104</w:t>
      </w:r>
    </w:p>
    <w:p w14:paraId="2E2D710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Command Suite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104</w:t>
      </w:r>
    </w:p>
    <w:p w14:paraId="2054CA9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Ornamentation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104</w:t>
      </w:r>
    </w:p>
    <w:p w14:paraId="6FECE88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Tail Armour</w:t>
      </w:r>
      <w:r>
        <w:tab/>
      </w:r>
      <w:r>
        <w:rPr>
          <w:sz w:val="16"/>
        </w:rPr>
        <w:t>TTR 104</w:t>
      </w:r>
    </w:p>
    <w:p w14:paraId="6EA195E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80099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5A081B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0407E632" w14:textId="77777777" w:rsidR="00497BF5" w:rsidRDefault="00497BF5" w:rsidP="00497BF5">
      <w:r>
        <w:rPr>
          <w:sz w:val="20"/>
        </w:rPr>
        <w:t>Central Supply</w:t>
      </w:r>
    </w:p>
    <w:p w14:paraId="3E16B2E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7DA1E3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5C6C7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45D5D7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37B2BAD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EB761B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3C2D6501" w14:textId="77777777" w:rsidR="00497BF5" w:rsidRDefault="00497BF5" w:rsidP="00497BF5">
      <w:r>
        <w:rPr>
          <w:sz w:val="20"/>
        </w:rPr>
        <w:t>Characteristic</w:t>
      </w:r>
    </w:p>
    <w:p w14:paraId="3488AC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A5F10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2C197EF0" w14:textId="77777777" w:rsidR="00497BF5" w:rsidRDefault="00497BF5" w:rsidP="00497BF5">
      <w:r>
        <w:rPr>
          <w:sz w:val="20"/>
        </w:rPr>
        <w:t>Clan</w:t>
      </w:r>
    </w:p>
    <w:p w14:paraId="6927760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29E8F21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689D4C7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758BCD8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0F58420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47EAEBB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1A6213D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3F9FEDB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756F00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3E85A14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278929F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541C98C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681E5AF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6F94B0E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3653CC2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47CC21E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7D3E638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5D7E0BF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479EB4D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2E8B697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355A45F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633AC3A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607012D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468EA42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693C704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4EABC37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2E7648C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0AD2DC0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564EC0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2639A4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0C58D5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70582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3960C1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4FF22F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191FFF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7B8B1E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2320F7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2B8148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2AF75C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EA27B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6A67A6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25720C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236583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0861B6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27A08DF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5572840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253F2DAD" w14:textId="77777777" w:rsidR="00497BF5" w:rsidRDefault="00497BF5" w:rsidP="00497BF5">
      <w:r>
        <w:rPr>
          <w:sz w:val="20"/>
        </w:rPr>
        <w:t>Megacorporation</w:t>
      </w:r>
    </w:p>
    <w:p w14:paraId="03C7FD6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2A4FEFD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57B0EC2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395FDD2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2DB4AE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0792D7CC" w14:textId="77777777" w:rsidR="00497BF5" w:rsidRDefault="00497BF5" w:rsidP="00497BF5">
      <w:r>
        <w:rPr>
          <w:sz w:val="20"/>
        </w:rPr>
        <w:t>Personal Augmentation</w:t>
      </w:r>
    </w:p>
    <w:p w14:paraId="276D59B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916B81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67A012B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2FA7BE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E6F1D3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Prehensile Tail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110</w:t>
      </w:r>
    </w:p>
    <w:p w14:paraId="67C07C7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Tail Implant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110</w:t>
      </w:r>
    </w:p>
    <w:p w14:paraId="5E745F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3187B715" w14:textId="77777777" w:rsidR="00497BF5" w:rsidRDefault="00497BF5" w:rsidP="00497BF5">
      <w:r>
        <w:rPr>
          <w:sz w:val="20"/>
        </w:rPr>
        <w:t>Robots</w:t>
      </w:r>
    </w:p>
    <w:p w14:paraId="3E8779C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6E58406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4AAC941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Khyeseir</w:t>
      </w:r>
      <w:proofErr w:type="spellEnd"/>
      <w:r>
        <w:tab/>
      </w:r>
      <w:r>
        <w:rPr>
          <w:sz w:val="16"/>
        </w:rPr>
        <w:t>RH 190</w:t>
      </w:r>
    </w:p>
    <w:p w14:paraId="59B98E1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3E8E005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8B01BF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72CBC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1A4B2CF2" w14:textId="77777777" w:rsidR="00497BF5" w:rsidRDefault="00497BF5" w:rsidP="00497BF5">
      <w:r>
        <w:rPr>
          <w:sz w:val="20"/>
        </w:rPr>
        <w:t>Ships</w:t>
      </w:r>
    </w:p>
    <w:p w14:paraId="5107F5B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396A30F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39E64D0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5324D2D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46B953C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4ECFD2A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15D251C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4098F13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466B0A0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136D4F3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6385D20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1FD7C5A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33C5EFA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4B87DA0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35C3D16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344613B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7F70555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1387957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537EF2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4823DF34" w14:textId="77777777" w:rsidR="00497BF5" w:rsidRDefault="00497BF5" w:rsidP="00497BF5">
      <w:r>
        <w:rPr>
          <w:sz w:val="20"/>
        </w:rPr>
        <w:t>Skill</w:t>
      </w:r>
    </w:p>
    <w:p w14:paraId="2336A17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1DC0D7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71FD8E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75F49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0D88E77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5823F5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7680B2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425A65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Tlaukhu</w:t>
      </w:r>
      <w:proofErr w:type="spellEnd"/>
      <w:r>
        <w:rPr>
          <w:sz w:val="20"/>
        </w:rPr>
        <w:t xml:space="preserve"> Structure</w:t>
      </w:r>
      <w:r>
        <w:tab/>
      </w:r>
      <w:r>
        <w:rPr>
          <w:sz w:val="16"/>
        </w:rPr>
        <w:t>TTR 53</w:t>
      </w:r>
    </w:p>
    <w:p w14:paraId="20FABF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4E97AA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B6A929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286A00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71B6A3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069D20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54FD3D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122313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66ADBE6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326F366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6F8739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1BC92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2A48D99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47CFAE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056CE74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3DF0A29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539A96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6C86110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E48CE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7A3464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470AE93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08A151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2FC70E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29358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69A7F9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C24EA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5F44563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5BAC344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785D64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31F4A9BE" w14:textId="77777777" w:rsidR="00497BF5" w:rsidRDefault="00497BF5" w:rsidP="00497BF5">
      <w:r>
        <w:rPr>
          <w:sz w:val="20"/>
        </w:rPr>
        <w:t>Vehicles</w:t>
      </w:r>
    </w:p>
    <w:p w14:paraId="12209DF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0857D7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2CFAF4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327814C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43C13F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67AC0A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4E2DD763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Weapon</w:t>
      </w:r>
    </w:p>
    <w:p w14:paraId="4FACBE2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Assassin’s Blade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111</w:t>
      </w:r>
    </w:p>
    <w:p w14:paraId="3107485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Crescent Blade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111</w:t>
      </w:r>
    </w:p>
    <w:p w14:paraId="7F6FF717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Fierah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111</w:t>
      </w:r>
    </w:p>
    <w:p w14:paraId="05672F5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6290959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5FC7B26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0B13C62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10A58A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39BF43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798DF1D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583017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1DDB4B8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00EC6C9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090E460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03A05ED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3A63589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1049E84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7E60473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4E9963B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6D92859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291C019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327500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4DA10C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36735BA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028FBBBC" w14:textId="77777777" w:rsidR="00497BF5" w:rsidRDefault="00497BF5" w:rsidP="00497BF5">
      <w:r>
        <w:br w:type="page"/>
      </w:r>
    </w:p>
    <w:p w14:paraId="5F21D943" w14:textId="77777777" w:rsidR="00497BF5" w:rsidRDefault="00497BF5" w:rsidP="00497BF5">
      <w:r>
        <w:rPr>
          <w:b/>
          <w:sz w:val="24"/>
        </w:rPr>
        <w:lastRenderedPageBreak/>
        <w:t>Bestiary</w:t>
      </w:r>
    </w:p>
    <w:p w14:paraId="3098C1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6F44140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21C14A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0F468C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20896F5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5380DF6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12065B5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TTR 62</w:t>
      </w:r>
    </w:p>
    <w:p w14:paraId="18EBD16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29CE50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6AE80CF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Aua’ka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62</w:t>
      </w:r>
    </w:p>
    <w:p w14:paraId="6347634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Auger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42</w:t>
      </w:r>
    </w:p>
    <w:p w14:paraId="44B7C5E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Auwoil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JTAS4 117</w:t>
      </w:r>
    </w:p>
    <w:p w14:paraId="592FEA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1E35210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774179E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25EED47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56596D3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3FC083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78AED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07D5CD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304BAA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61D85F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44E2950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437CDF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898F7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0F4F09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6627C9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1F69DF4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3BA6C3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07B2DE6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740BC99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0341CFC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0ECD77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B5E66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6F98C9D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5383FA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093844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4EA093D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01555BF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42B665B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6A697D9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6C03FA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6FA14E8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1A4ED4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5D4D7A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0069E7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79DDEB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518E11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5251D98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29121D1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36F356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303F922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11D622D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Hoplite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80</w:t>
      </w:r>
    </w:p>
    <w:p w14:paraId="5F03F2B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Horse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JTAS4 122</w:t>
      </w:r>
    </w:p>
    <w:p w14:paraId="35842BE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Horx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23</w:t>
      </w:r>
    </w:p>
    <w:p w14:paraId="2A96193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Ice Crawler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45</w:t>
      </w:r>
    </w:p>
    <w:p w14:paraId="5B51041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Ice Spider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45</w:t>
      </w:r>
    </w:p>
    <w:p w14:paraId="4E17461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Immature P-squid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TCI 26</w:t>
      </w:r>
    </w:p>
    <w:p w14:paraId="6DE8C8B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Ivory Gazelle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82</w:t>
      </w:r>
    </w:p>
    <w:p w14:paraId="166988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69AFE6E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1C3AB5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1361A51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2407C12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TTR 63</w:t>
      </w:r>
    </w:p>
    <w:p w14:paraId="5889751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TTR 63</w:t>
      </w:r>
    </w:p>
    <w:p w14:paraId="2C5DEC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2A4A32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B85E35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5A6E928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5EF8723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7C4205F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0BEB9CB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68E8C79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453CD5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49D38E1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53FEA8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B8A6DC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38A352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6CA689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4C02C74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Miniphant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16</w:t>
      </w:r>
    </w:p>
    <w:p w14:paraId="21A40EC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Nenlat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270</w:t>
      </w:r>
    </w:p>
    <w:p w14:paraId="2DD7477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Nibbon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88, U2FAQ 1</w:t>
      </w:r>
    </w:p>
    <w:p w14:paraId="36DDD7B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77A9F48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4E17BA5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7F544B7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5FE0B08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49E04A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CA0E50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037EC3E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312EAC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669678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359E3EA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12D5A2A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28CD6C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6BD9C4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1C5DDA1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57852E6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2B52E5A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26416A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36B19F7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5740276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5334353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14EB666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25C4B0A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05B9965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3BCA414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Saq’se’qan</w:t>
      </w:r>
      <w:proofErr w:type="spellEnd"/>
      <w:r>
        <w:tab/>
      </w:r>
      <w:r>
        <w:rPr>
          <w:sz w:val="16"/>
        </w:rPr>
        <w:t>JTAS6 48</w:t>
      </w:r>
    </w:p>
    <w:p w14:paraId="593641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1186C0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799F007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63E2A5F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09058D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3507F97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Shambler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31</w:t>
      </w:r>
    </w:p>
    <w:p w14:paraId="0DFAD6D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Skorzing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7</w:t>
      </w:r>
    </w:p>
    <w:p w14:paraId="6B1123A3" w14:textId="77777777" w:rsidR="00497BF5" w:rsidRDefault="00497BF5" w:rsidP="00497BF5">
      <w:pPr>
        <w:tabs>
          <w:tab w:val="right" w:leader="dot" w:pos="4819"/>
        </w:tabs>
      </w:pPr>
      <w:r w:rsidRPr="00497BF5">
        <w:rPr>
          <w:sz w:val="20"/>
          <w:lang w:val="fr-CA"/>
        </w:rPr>
        <w:t>Skreee!</w:t>
      </w:r>
      <w:r w:rsidRPr="00497BF5">
        <w:rPr>
          <w:lang w:val="fr-CA"/>
        </w:rPr>
        <w:tab/>
      </w:r>
      <w:r>
        <w:rPr>
          <w:sz w:val="16"/>
        </w:rPr>
        <w:t>TC 102</w:t>
      </w:r>
    </w:p>
    <w:p w14:paraId="0B91182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585783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30692D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4E0A92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069C6EB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3A513A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5948B0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549F27F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78CC69C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55038C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043B934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7C8D78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5A5AC6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678C9D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188AAE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B53442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64694B0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366F34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634BD1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EAD7BC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1072DB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160BB6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170156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296BB2CB" w14:textId="77777777" w:rsidR="00497BF5" w:rsidRDefault="00497BF5" w:rsidP="00497BF5">
      <w:r>
        <w:br w:type="page"/>
      </w:r>
    </w:p>
    <w:p w14:paraId="23B6D1B1" w14:textId="77777777" w:rsidR="00497BF5" w:rsidRDefault="00497BF5" w:rsidP="00497BF5">
      <w:r>
        <w:rPr>
          <w:b/>
          <w:sz w:val="24"/>
        </w:rPr>
        <w:lastRenderedPageBreak/>
        <w:t>Career</w:t>
      </w:r>
    </w:p>
    <w:p w14:paraId="379732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E835D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09E18A0" w14:textId="77777777" w:rsidR="00497BF5" w:rsidRDefault="00497BF5" w:rsidP="00497BF5">
      <w:r>
        <w:rPr>
          <w:sz w:val="20"/>
        </w:rPr>
        <w:t>Aslan</w:t>
      </w:r>
    </w:p>
    <w:p w14:paraId="5C2395E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5C3BA3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76F0D04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0F729A6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3A99D8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3B138F1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7865A1C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DFD08A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1F416D6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2C0E92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60CD9C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760B29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5429E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07C1167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Dilettante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U2FAQ 1</w:t>
      </w:r>
    </w:p>
    <w:p w14:paraId="1588C40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Drifter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28</w:t>
      </w:r>
    </w:p>
    <w:p w14:paraId="3AD51BB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Entertainer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30</w:t>
      </w:r>
    </w:p>
    <w:p w14:paraId="1C95B0F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Hunter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35</w:t>
      </w:r>
    </w:p>
    <w:p w14:paraId="35B20FD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32</w:t>
      </w:r>
    </w:p>
    <w:p w14:paraId="0B16F32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Merchant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34</w:t>
      </w:r>
    </w:p>
    <w:p w14:paraId="0A7B6B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BD20E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0471BE9A" w14:textId="77777777" w:rsidR="00497BF5" w:rsidRDefault="00497BF5" w:rsidP="00497BF5">
      <w:r>
        <w:rPr>
          <w:sz w:val="20"/>
        </w:rPr>
        <w:t>Pre-Career</w:t>
      </w:r>
    </w:p>
    <w:p w14:paraId="1AA9BE1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CED346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3300C71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FE265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B4F013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50EEDE2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76CDF8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56B7C1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62967AA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41ED55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8E8A13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Prisoner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56</w:t>
      </w:r>
    </w:p>
    <w:p w14:paraId="1F7EACD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236</w:t>
      </w:r>
    </w:p>
    <w:p w14:paraId="59B90AA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Rogue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40</w:t>
      </w:r>
    </w:p>
    <w:p w14:paraId="2ADB31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35F9F9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1E32E14" w14:textId="77777777" w:rsidR="00497BF5" w:rsidRDefault="00497BF5" w:rsidP="00497BF5">
      <w:r>
        <w:rPr>
          <w:sz w:val="20"/>
        </w:rPr>
        <w:t>Sword Worlds Confederation</w:t>
      </w:r>
    </w:p>
    <w:p w14:paraId="136BA0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30431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2FD7644" w14:textId="77777777" w:rsidR="00497BF5" w:rsidRDefault="00497BF5" w:rsidP="00497BF5">
      <w:r>
        <w:br w:type="page"/>
      </w:r>
    </w:p>
    <w:p w14:paraId="00AF0EFC" w14:textId="77777777" w:rsidR="00497BF5" w:rsidRDefault="00497BF5" w:rsidP="00497BF5">
      <w:r>
        <w:rPr>
          <w:b/>
          <w:sz w:val="24"/>
        </w:rPr>
        <w:lastRenderedPageBreak/>
        <w:t>Central Supply</w:t>
      </w:r>
    </w:p>
    <w:p w14:paraId="56DE8B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32A6F2E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49C221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379775B0" w14:textId="77777777" w:rsidR="00497BF5" w:rsidRDefault="00497BF5" w:rsidP="00497BF5">
      <w:r>
        <w:rPr>
          <w:sz w:val="20"/>
        </w:rPr>
        <w:t>Advanced Base Option</w:t>
      </w:r>
    </w:p>
    <w:p w14:paraId="488AADF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B40AC1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B1662D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34D9C6D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21AD00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4E8523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FA79B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3BFC66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5D03A42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6FBD1A8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44B057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C1616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365733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A6A26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54447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0778D3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15A47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3F8859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6CD4C9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3A4D0B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38C654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2BAA4B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F2CEB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39515A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0119AF6F" w14:textId="77777777" w:rsidR="00497BF5" w:rsidRDefault="00497BF5" w:rsidP="00497BF5">
      <w:r>
        <w:rPr>
          <w:sz w:val="20"/>
        </w:rPr>
        <w:t>Augment</w:t>
      </w:r>
    </w:p>
    <w:p w14:paraId="516BE26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32DA7D2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02FF919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21811A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70E59FF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436D5C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36B3B6F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277EF7C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Wafer Jack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106</w:t>
      </w:r>
    </w:p>
    <w:p w14:paraId="4CF3484E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Augment Option</w:t>
      </w:r>
    </w:p>
    <w:p w14:paraId="2C29C41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Detachable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49</w:t>
      </w:r>
    </w:p>
    <w:p w14:paraId="59543B1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0F6C871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5186BE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957F1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7DDD6B4D" w14:textId="77777777" w:rsidR="00497BF5" w:rsidRDefault="00497BF5" w:rsidP="00497BF5">
      <w:r>
        <w:rPr>
          <w:sz w:val="20"/>
        </w:rPr>
        <w:t>Augmentation</w:t>
      </w:r>
    </w:p>
    <w:p w14:paraId="326A638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67A1E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5F9546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4927F24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1C862EC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Predator Suite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110</w:t>
      </w:r>
    </w:p>
    <w:p w14:paraId="62BCC5A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Prehensile Tail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110</w:t>
      </w:r>
    </w:p>
    <w:p w14:paraId="7EF8920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Tail Implant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110</w:t>
      </w:r>
    </w:p>
    <w:p w14:paraId="210807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Augmentations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106</w:t>
      </w:r>
    </w:p>
    <w:p w14:paraId="4C228EF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Augments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48</w:t>
      </w:r>
    </w:p>
    <w:p w14:paraId="64D35FD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Auntrupukyulk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95</w:t>
      </w:r>
    </w:p>
    <w:p w14:paraId="1C117BB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Autobar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80</w:t>
      </w:r>
    </w:p>
    <w:p w14:paraId="65C44B4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Autochef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80</w:t>
      </w:r>
    </w:p>
    <w:p w14:paraId="3688282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Autodoc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88</w:t>
      </w:r>
    </w:p>
    <w:p w14:paraId="207824D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3C2A6EC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42E888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DD80F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14DB8E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45F361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2500D7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C48F3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059F898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546B55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34ACE9F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Battle Dress: Jammer Suite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82</w:t>
      </w:r>
    </w:p>
    <w:p w14:paraId="689783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178BE5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6CF85C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0EFB85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Battle Dress: </w:t>
      </w: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622ADD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18A96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CCDAD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9892E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7EB6C66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44E59E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380358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35CD62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4B9086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0289E7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F7FC3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637402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749B06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7A675C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A4B86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E70E8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7CA0CF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04CF95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64066D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65A0BA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622DF9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18D3BE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0E43F1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5F84BC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023A76A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17E5BF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63E5EB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0688F0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Clan Comm</w:t>
      </w:r>
      <w:r>
        <w:tab/>
      </w:r>
      <w:r>
        <w:rPr>
          <w:sz w:val="16"/>
        </w:rPr>
        <w:t>TTR 105</w:t>
      </w:r>
    </w:p>
    <w:p w14:paraId="4E7D99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37ADF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BCD8B5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77683A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74ABCB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DA46A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792A1E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3F59BC1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09269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3BF63D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70AFBA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0860B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186D9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3D486A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1E2F4CD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17A306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6430F02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4479A8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A493B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6760C16" w14:textId="77777777" w:rsidR="00497BF5" w:rsidRDefault="00497BF5" w:rsidP="00497BF5">
      <w:r>
        <w:rPr>
          <w:sz w:val="20"/>
        </w:rPr>
        <w:t>Computer Option</w:t>
      </w:r>
    </w:p>
    <w:p w14:paraId="69BA8A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34610B0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09F1B96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1963844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19D6976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87AE4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D96D7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1EE7E9F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420743E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2BC5D8D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601C0EE9" w14:textId="77777777" w:rsidR="00497BF5" w:rsidRDefault="00497BF5" w:rsidP="00497BF5">
      <w:r>
        <w:rPr>
          <w:sz w:val="20"/>
        </w:rPr>
        <w:t>Cutting Tool</w:t>
      </w:r>
    </w:p>
    <w:p w14:paraId="2F74EE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33FF556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57C906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6BBE7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1A83D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4E52A3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534E088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73A9C5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530DDB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59FB10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A5686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46DD2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544029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C7C68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0BBB28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261507C3" w14:textId="77777777" w:rsidR="00497BF5" w:rsidRDefault="00497BF5" w:rsidP="00497BF5">
      <w:r>
        <w:rPr>
          <w:sz w:val="20"/>
        </w:rPr>
        <w:t>Dolphin</w:t>
      </w:r>
    </w:p>
    <w:p w14:paraId="0FD7882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A8FF2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5F6A19D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46F55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3E3B98DA" w14:textId="77777777" w:rsidR="00497BF5" w:rsidRDefault="00497BF5" w:rsidP="00497BF5">
      <w:r>
        <w:rPr>
          <w:sz w:val="20"/>
        </w:rPr>
        <w:t>Drug</w:t>
      </w:r>
    </w:p>
    <w:p w14:paraId="0F63B4F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Adrenaliser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92</w:t>
      </w:r>
    </w:p>
    <w:p w14:paraId="7F2161E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Anagathics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115, CSC 92</w:t>
      </w:r>
    </w:p>
    <w:p w14:paraId="3EB5F1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5081EF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0398461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03C4C25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2E600DA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35F859D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39A8F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2B8C76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46B97E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5541D82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5A0F63E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B77A2A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57A7BA6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58A7FF0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3FEF8D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64031F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6ED09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2E90D4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5331E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530EB2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10B9DA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44FBC9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0A74D72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3F6EBC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64EB3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442A5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BC320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7CFC3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890C4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24C16B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2B571F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84FCE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38B3EF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9F170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6E6B9E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1A362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64134D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539DD7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694EB1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AF128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60B165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09B99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C5EB0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17B48E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04D8A5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0653C4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Face Mask</w:t>
      </w:r>
      <w:r>
        <w:tab/>
      </w:r>
      <w:r>
        <w:rPr>
          <w:sz w:val="16"/>
        </w:rPr>
        <w:t>CSC 99</w:t>
      </w:r>
    </w:p>
    <w:p w14:paraId="56AED76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0C898C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3ECDD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00F8CB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639209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49404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6D85E5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4C442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38450C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BF394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5A843F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1E82C8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1A44CA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C22C7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3D52D37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D8889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6A210E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11420B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DC94B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1E53A8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A77C2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2F634A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0F3457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661D85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158508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2BB44C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3EE5EE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15FFA2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0B155A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4D4E28B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4A7DB1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2FE2A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7BA2BE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2D6F58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23AD78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0EFC9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1A13F56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Grav Parachute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97</w:t>
      </w:r>
    </w:p>
    <w:p w14:paraId="0ABB09D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Grav Tube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JTAS6 116</w:t>
      </w:r>
    </w:p>
    <w:p w14:paraId="4475AC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71793F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377555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Habitat Module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119, CSC 123</w:t>
      </w:r>
    </w:p>
    <w:p w14:paraId="2412A72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Hair Styler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83</w:t>
      </w:r>
    </w:p>
    <w:p w14:paraId="7AA453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D2D9D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2A01277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095428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7C97CF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66F97A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0BEF51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7140B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5700A7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F16D5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39FD05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3ACAC2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0F9EE3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5D8B4A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43C8DE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C1706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6A4E37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55B0E2A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7DF4184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18534B8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4E866D9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1627F0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542883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347069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5788F3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BF745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8301E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8FE9B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2AAC5D6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3187B5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E4D7F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E25F1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50BF9C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61D319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7A7808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69F7F1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67FD78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2158C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0FA966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70DA59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03A126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584C38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7F141D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41CE84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2AAE4D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7BECB8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367263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673291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1A06D2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12C816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106D9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ED0A6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59EF5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E4F7B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4A4C09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6210E6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D58ED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17A9C6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Mechanical Tool Set</w:t>
      </w:r>
      <w:r>
        <w:tab/>
      </w:r>
      <w:r>
        <w:rPr>
          <w:sz w:val="16"/>
        </w:rPr>
        <w:t>CSC 128</w:t>
      </w:r>
    </w:p>
    <w:p w14:paraId="671F8BE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404628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5E8EA6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2185321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0DDF6F6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4FC099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AD1A0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6F7182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Metastatic Platelet Injection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53</w:t>
      </w:r>
    </w:p>
    <w:p w14:paraId="10655CF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Micro-Reconnaissance Drone Kit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JTAS3 107</w:t>
      </w:r>
    </w:p>
    <w:p w14:paraId="1BAB50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647E5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F2BD5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2FAA9A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EED0B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6EB97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72AD6B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017BAB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0076087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4B2F26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AE8CC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0006BB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1D4C74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191F4D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60DB52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8FD7D5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</w:t>
      </w:r>
    </w:p>
    <w:p w14:paraId="0FBF76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3F3800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27301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7102B0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F46E66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2E00A24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695D65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F1E749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PRIS Binoculars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76</w:t>
      </w:r>
    </w:p>
    <w:p w14:paraId="0E6BFBA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PRIS Goggles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76</w:t>
      </w:r>
    </w:p>
    <w:p w14:paraId="5FA323D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PRIS Sunglasses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76</w:t>
      </w:r>
    </w:p>
    <w:p w14:paraId="10A2E2F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Palique Accessory Pack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108</w:t>
      </w:r>
    </w:p>
    <w:p w14:paraId="53E930B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Palique Tailored 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108</w:t>
      </w:r>
    </w:p>
    <w:p w14:paraId="33FE84F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Parawing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97</w:t>
      </w:r>
    </w:p>
    <w:p w14:paraId="463EEEB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Peripheral Vision Enhancement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60</w:t>
      </w:r>
    </w:p>
    <w:p w14:paraId="7757A74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Personal Automedic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91</w:t>
      </w:r>
    </w:p>
    <w:p w14:paraId="78BA65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1D7BD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6C8F9B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5C4E1A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B5105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E5C38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2FBC7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028CC7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8397C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405E917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7001D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A79E2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0EB22B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Portable Computer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112, CSC 67</w:t>
      </w:r>
    </w:p>
    <w:p w14:paraId="779F037E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Portable Computer Option</w:t>
      </w:r>
    </w:p>
    <w:p w14:paraId="2A55EA2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3D043A2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663894A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23ACCA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36D6E5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6D40245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0BF1C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EC7C1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604F3A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A8816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31D0ACA3" w14:textId="77777777" w:rsidR="00497BF5" w:rsidRDefault="00497BF5" w:rsidP="00497BF5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2D7BB1A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7D5BDF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48A412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595C4BE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44D8E1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4F4B98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2228A0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0BB4A0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2B8842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55A54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156399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8F462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427627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9D23B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1513A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44D80E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Punk Outfit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22</w:t>
      </w:r>
    </w:p>
    <w:p w14:paraId="6C57786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Purification Globe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9</w:t>
      </w:r>
    </w:p>
    <w:p w14:paraId="72B3211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Purification Tablets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108</w:t>
      </w:r>
    </w:p>
    <w:p w14:paraId="5D09848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Qyanluptomil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88</w:t>
      </w:r>
    </w:p>
    <w:p w14:paraId="512E6E7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7D51686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371F44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4582CB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5B425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2B0CF5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2B29A7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781D71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1C8683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6F68AF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1E2E96C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7C5B62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58D24B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169F21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71E5B5A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14777E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Return Mirror</w:t>
      </w:r>
      <w:r>
        <w:tab/>
      </w:r>
      <w:r>
        <w:rPr>
          <w:sz w:val="16"/>
        </w:rPr>
        <w:t>CSC 129</w:t>
      </w:r>
    </w:p>
    <w:p w14:paraId="47330C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0C85C7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34B52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BA435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595BC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3C5E0E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7F6DBA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2FAB28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544E85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637125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6C6F8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1A4AC9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233E5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5BE7CE8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66EB46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6AF493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43DE74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838997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3E643D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268EA3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4935A4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2A061D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47A690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5C0E69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2FE5FF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2598D8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73C5142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6AA292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9CFA8B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2E8917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C68B59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380B6C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958B8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BAFC40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Intellect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111, CSC 71</w:t>
      </w:r>
    </w:p>
    <w:p w14:paraId="30FFAAE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Intelligent Interface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111, CSC 71</w:t>
      </w:r>
    </w:p>
    <w:p w14:paraId="5B4BB3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023A20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AFE21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526371A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C0B8B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720472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FA093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3E3895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BCB50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61D356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03BAEF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59366E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72DEDB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6AA0FA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CBA42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50906C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4F9319B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594E8F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5D471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2039CB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4F9F905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37702E9F" w14:textId="77777777" w:rsidR="00497BF5" w:rsidRDefault="00497BF5" w:rsidP="00497BF5">
      <w:r>
        <w:rPr>
          <w:sz w:val="20"/>
        </w:rPr>
        <w:t>Structure Option</w:t>
      </w:r>
    </w:p>
    <w:p w14:paraId="65B950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1493DF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41DBBAF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25A1A9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45E888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04BED4B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27F33A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91598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0C96C0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E6154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46E89F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53892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662C98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56D960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6C5564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230AF9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7722E75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1110EF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51C7DD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B91D1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412BC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7DE134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439D5A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069E35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E85E6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1F746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36543F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915BF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25C0C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105025C3" w14:textId="77777777" w:rsidR="00497BF5" w:rsidRDefault="00497BF5" w:rsidP="00497BF5">
      <w:r>
        <w:rPr>
          <w:sz w:val="20"/>
        </w:rPr>
        <w:t>Transceiver Option</w:t>
      </w:r>
    </w:p>
    <w:p w14:paraId="6DC56A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498547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192759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15AEC8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6D575AD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4B43D6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47D27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505158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5BBEDF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4499DF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5E2D7C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1213A6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16EB21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VR Immersion Chair</w:t>
      </w:r>
      <w:r>
        <w:tab/>
      </w:r>
      <w:r>
        <w:rPr>
          <w:sz w:val="16"/>
        </w:rPr>
        <w:t>CSC 87</w:t>
      </w:r>
    </w:p>
    <w:p w14:paraId="55734C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435C1CF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Vacc Suit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U2FAQ 1</w:t>
      </w:r>
    </w:p>
    <w:p w14:paraId="3FCFC78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Vacuum Environments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120</w:t>
      </w:r>
    </w:p>
    <w:p w14:paraId="212789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4D870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7E6D78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48C0B0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234BC8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2D610F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7F8FBE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489BC5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AFEB0D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7D405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5BD553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21E781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496702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0FDF44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3587F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51D2F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7BA681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DBA246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2912A8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4BCCB7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079927DB" w14:textId="77777777" w:rsidR="00497BF5" w:rsidRDefault="00497BF5" w:rsidP="00497BF5">
      <w:r>
        <w:br w:type="page"/>
      </w:r>
    </w:p>
    <w:p w14:paraId="199AB402" w14:textId="77777777" w:rsidR="00497BF5" w:rsidRDefault="00497BF5" w:rsidP="00497BF5">
      <w:r>
        <w:rPr>
          <w:b/>
          <w:sz w:val="24"/>
        </w:rPr>
        <w:lastRenderedPageBreak/>
        <w:t>Corporation</w:t>
      </w:r>
    </w:p>
    <w:p w14:paraId="5EF874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C8A552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61F14E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015E3B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72443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6534BB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32FE8DC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6A91B8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736D477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425B19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3BE21D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6C959A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42466B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2990D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64B1D03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148EFB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C6629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065F42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0F81EB4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062B3E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440515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121CC8F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75576E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3637D1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167234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365ACDB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549310F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28FFB1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74492B1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360685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33317F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CE1EBA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 Inc.</w:t>
      </w:r>
      <w:r>
        <w:tab/>
      </w:r>
      <w:r>
        <w:rPr>
          <w:sz w:val="16"/>
        </w:rPr>
        <w:t>JTAS9 51</w:t>
      </w:r>
    </w:p>
    <w:p w14:paraId="521B53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D5B13B8" w14:textId="77777777" w:rsidR="00497BF5" w:rsidRDefault="00497BF5" w:rsidP="00497BF5">
      <w:r>
        <w:br w:type="page"/>
      </w:r>
    </w:p>
    <w:p w14:paraId="2A10655E" w14:textId="77777777" w:rsidR="00497BF5" w:rsidRDefault="00497BF5" w:rsidP="00497BF5">
      <w:r>
        <w:rPr>
          <w:b/>
          <w:sz w:val="24"/>
        </w:rPr>
        <w:lastRenderedPageBreak/>
        <w:t>Darrian</w:t>
      </w:r>
    </w:p>
    <w:p w14:paraId="520D93CD" w14:textId="77777777" w:rsidR="00497BF5" w:rsidRDefault="00497BF5" w:rsidP="00497BF5">
      <w:r>
        <w:rPr>
          <w:sz w:val="20"/>
        </w:rPr>
        <w:t>High Guard</w:t>
      </w:r>
    </w:p>
    <w:p w14:paraId="6DEBF25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0FBCEFC4" w14:textId="77777777" w:rsidR="00497BF5" w:rsidRDefault="00497BF5" w:rsidP="00497BF5">
      <w:r>
        <w:rPr>
          <w:sz w:val="20"/>
        </w:rPr>
        <w:t>Ships</w:t>
      </w:r>
    </w:p>
    <w:p w14:paraId="5E46E4E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60C9572D" w14:textId="77777777" w:rsidR="00497BF5" w:rsidRDefault="00497BF5" w:rsidP="00497BF5">
      <w:r>
        <w:rPr>
          <w:sz w:val="20"/>
        </w:rPr>
        <w:t>Vehicles</w:t>
      </w:r>
    </w:p>
    <w:p w14:paraId="272235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666E85F8" w14:textId="77777777" w:rsidR="00497BF5" w:rsidRDefault="00497BF5" w:rsidP="00497BF5">
      <w:r>
        <w:br w:type="page"/>
      </w:r>
    </w:p>
    <w:p w14:paraId="39166A10" w14:textId="77777777" w:rsidR="00497BF5" w:rsidRDefault="00497BF5" w:rsidP="00497BF5">
      <w:r>
        <w:rPr>
          <w:b/>
          <w:sz w:val="24"/>
        </w:rPr>
        <w:lastRenderedPageBreak/>
        <w:t>Drones</w:t>
      </w:r>
    </w:p>
    <w:p w14:paraId="2BEFC2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27F354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3D04F57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02490C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477FCDE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0D0A2F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ABF79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7E9E72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1F88EF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636737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09D9208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9C142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361719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2F3F8F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3474FD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738BE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26F6836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5A1AE5FF" w14:textId="77777777" w:rsidR="00497BF5" w:rsidRDefault="00497BF5" w:rsidP="00497BF5">
      <w:r>
        <w:br w:type="page"/>
      </w:r>
    </w:p>
    <w:p w14:paraId="54F64599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Droyne</w:t>
      </w:r>
    </w:p>
    <w:p w14:paraId="06D8CFE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Culture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18</w:t>
      </w:r>
    </w:p>
    <w:p w14:paraId="46ABC7A6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47170E23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Encounter</w:t>
      </w:r>
    </w:p>
    <w:p w14:paraId="5A861E9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Alkisatl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54</w:t>
      </w:r>
    </w:p>
    <w:p w14:paraId="66508A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Captain Mreni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74</w:t>
      </w:r>
    </w:p>
    <w:p w14:paraId="3AE9D5A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Chieftain Neandor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90</w:t>
      </w:r>
    </w:p>
    <w:p w14:paraId="37B6592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Connte Monson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39</w:t>
      </w:r>
    </w:p>
    <w:p w14:paraId="6988410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Dania Jereua, Professor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58</w:t>
      </w:r>
    </w:p>
    <w:p w14:paraId="2B33AB6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Dev Landrel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16</w:t>
      </w:r>
    </w:p>
    <w:p w14:paraId="7843133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Gamaagin Kaashukiin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7</w:t>
      </w:r>
    </w:p>
    <w:p w14:paraId="4044F06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Glorinna Firella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94</w:t>
      </w:r>
    </w:p>
    <w:p w14:paraId="2FC8A8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Izikai Nafir, Dr.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22</w:t>
      </w:r>
    </w:p>
    <w:p w14:paraId="40031E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52BA88A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59199F7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4708BE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358AB0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248EF1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1AD58A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D24FB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5EDA30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37A79CA" w14:textId="77777777" w:rsidR="00497BF5" w:rsidRDefault="00497BF5" w:rsidP="00497BF5">
      <w:r>
        <w:br w:type="page"/>
      </w:r>
    </w:p>
    <w:p w14:paraId="3C9F3976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Grenade</w:t>
      </w:r>
    </w:p>
    <w:p w14:paraId="436C401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Aerosol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131</w:t>
      </w:r>
    </w:p>
    <w:p w14:paraId="2AE4164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Frag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131</w:t>
      </w:r>
    </w:p>
    <w:p w14:paraId="0B37DD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</w:p>
    <w:p w14:paraId="7938DE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</w:p>
    <w:p w14:paraId="15C16E47" w14:textId="77777777" w:rsidR="00497BF5" w:rsidRDefault="00497BF5" w:rsidP="00497BF5">
      <w:r>
        <w:br w:type="page"/>
      </w:r>
    </w:p>
    <w:p w14:paraId="38B05EA7" w14:textId="77777777" w:rsidR="00497BF5" w:rsidRDefault="00497BF5" w:rsidP="00497BF5">
      <w:r>
        <w:rPr>
          <w:b/>
          <w:sz w:val="24"/>
        </w:rPr>
        <w:lastRenderedPageBreak/>
        <w:t>Heavy Weapon</w:t>
      </w:r>
    </w:p>
    <w:p w14:paraId="612C03B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</w:p>
    <w:p w14:paraId="70981F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</w:p>
    <w:p w14:paraId="170454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</w:p>
    <w:p w14:paraId="1C3D54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7E4CC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</w:p>
    <w:p w14:paraId="1F79C7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</w:p>
    <w:p w14:paraId="1DF3854E" w14:textId="77777777" w:rsidR="00497BF5" w:rsidRDefault="00497BF5" w:rsidP="00497BF5">
      <w:r>
        <w:br w:type="page"/>
      </w:r>
    </w:p>
    <w:p w14:paraId="224DB5CA" w14:textId="77777777" w:rsidR="00497BF5" w:rsidRDefault="00497BF5" w:rsidP="00497BF5">
      <w:r>
        <w:rPr>
          <w:b/>
          <w:sz w:val="24"/>
        </w:rPr>
        <w:lastRenderedPageBreak/>
        <w:t>High Guard</w:t>
      </w:r>
    </w:p>
    <w:p w14:paraId="1A43BF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341874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294456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3DAF8C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12A67F5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187072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CE7FA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A80A6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148480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3A3F69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2DB4C6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0B3168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1799A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313450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3EFCBC5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00D2E4F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35A670C2" w14:textId="77777777" w:rsidR="00497BF5" w:rsidRDefault="00497BF5" w:rsidP="00497BF5">
      <w:r>
        <w:rPr>
          <w:sz w:val="20"/>
        </w:rPr>
        <w:t>Barbette</w:t>
      </w:r>
    </w:p>
    <w:p w14:paraId="4D408F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0D1028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2D5B90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2CBA97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0D656E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73E715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018F7E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78F801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5D682AF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00455A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F9B10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7AE1C339" w14:textId="77777777" w:rsidR="00497BF5" w:rsidRDefault="00497BF5" w:rsidP="00497BF5">
      <w:r>
        <w:rPr>
          <w:sz w:val="20"/>
        </w:rPr>
        <w:t>Bay</w:t>
      </w:r>
    </w:p>
    <w:p w14:paraId="420B561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47F1CD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2271F6F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091C17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15AB60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AAE41D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3A2192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4FE22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148AC8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2B472E2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64C17B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6DBB5D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80E52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6891A4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366EE2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56EF04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2A8A4A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64B91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6C1DE6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5221FF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D64A9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19BCE6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7EDF7F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F3467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787B29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7F5D2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1CA4CE87" w14:textId="77777777" w:rsidR="00497BF5" w:rsidRDefault="00497BF5" w:rsidP="00497BF5">
      <w:r>
        <w:rPr>
          <w:sz w:val="20"/>
        </w:rPr>
        <w:t>Capsule</w:t>
      </w:r>
    </w:p>
    <w:p w14:paraId="7993D2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37007B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89A63E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5F86F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66ECFE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CDFBF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1ECF7D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90DEA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45F730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7094B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7AA00E55" w14:textId="77777777" w:rsidR="00497BF5" w:rsidRDefault="00497BF5" w:rsidP="00497BF5">
      <w:r>
        <w:rPr>
          <w:sz w:val="20"/>
        </w:rPr>
        <w:t>Combat Action</w:t>
      </w:r>
    </w:p>
    <w:p w14:paraId="6952BC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2611A57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0E0674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8AFD59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7CA12D0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4E499AC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8C4469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1CD42D4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2DAA9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9B5E9D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02D81F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8467891" w14:textId="77777777" w:rsidR="00497BF5" w:rsidRDefault="00497BF5" w:rsidP="00497BF5">
      <w:r>
        <w:rPr>
          <w:sz w:val="20"/>
        </w:rPr>
        <w:t>Combat Reaction</w:t>
      </w:r>
    </w:p>
    <w:p w14:paraId="028C238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53BBC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6FADC9E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7928B5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9BF74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0F3C0F8" w14:textId="77777777" w:rsidR="00497BF5" w:rsidRDefault="00497BF5" w:rsidP="00497BF5">
      <w:r>
        <w:rPr>
          <w:sz w:val="20"/>
        </w:rPr>
        <w:t>Computer Option</w:t>
      </w:r>
    </w:p>
    <w:p w14:paraId="123EACC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097741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F1706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7159F89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23A378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15E1B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24B2A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38AE1B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0A63E6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3592C8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B179B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3C00B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69793D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6B33592B" w14:textId="77777777" w:rsidR="00497BF5" w:rsidRDefault="00497BF5" w:rsidP="00497BF5">
      <w:r>
        <w:rPr>
          <w:sz w:val="20"/>
        </w:rPr>
        <w:t>Crew Role</w:t>
      </w:r>
    </w:p>
    <w:p w14:paraId="2BF0BEA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4DCF0C9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B2219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062DA36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1FE2732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D682C4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07797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7708796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1B2659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9316D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6841D3A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4061DB4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52607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EF35D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795EB3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4125CC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621E11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69EF0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0A7D02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78E88F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CD082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36193D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01462F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7CA756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3A9D1A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382097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5556A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48D33F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B4A5B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1E9D47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12D2B1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37FBE1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4F4EE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37876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4F5A4C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564228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431874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C4A1A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1EBB8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2B065B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2DE13DA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507D1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80818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3995A3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3CB569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168F21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BF7D3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3D70F2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311FA2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5AAD8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64B2B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CE0F0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4C7A0A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0E615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15CDFA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1A1C8E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549D4B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31581E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1C9106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2C4E1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61B79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71571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0CA86BB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343936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11DD6F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770B0B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DCF33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10FC37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36E245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217F4F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2C2243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398FCF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5D27FF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628493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132515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0B3C6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BE31A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2875C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0DFC04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1833B2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24AFB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61A20F9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13C0D5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7D95A8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08732AF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4544F0F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0DE2C4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66543C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48B190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5EF542B3" w14:textId="77777777" w:rsidR="00497BF5" w:rsidRDefault="00497BF5" w:rsidP="00497BF5">
      <w:r>
        <w:rPr>
          <w:sz w:val="20"/>
        </w:rPr>
        <w:t>Hull Option</w:t>
      </w:r>
    </w:p>
    <w:p w14:paraId="020CAEE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3B9DF67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3605B97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14A98A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473858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57B06BF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262A32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BE7EC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B6F4EB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082A85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624B08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73A2DC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49EAF6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55F7D0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F17C01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6D31D7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C15CD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5B7E2A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1225AD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A7A68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550956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2422A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F5755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467F4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3234A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BE811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0F6F4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7D15FE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4FC974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7E941D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134300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C768D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3B1D97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7944F7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65D790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19D969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4B3F2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467D8B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595AEB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00F46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518237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A1619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CDB1C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3CE539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0D24F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5F3BEA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18AA59B1" w14:textId="77777777" w:rsidR="00497BF5" w:rsidRDefault="00497BF5" w:rsidP="00497BF5">
      <w:r>
        <w:rPr>
          <w:sz w:val="20"/>
        </w:rPr>
        <w:t>Missile</w:t>
      </w:r>
    </w:p>
    <w:p w14:paraId="5A3F91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53C834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429E1DB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46E8059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4E2B96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7949BB7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1CAAAFD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5B2951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5B313F5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0B5890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5FB5F7E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62F4572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52C10F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374A8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3D600B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28B6AA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02B46F2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5F1868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46647DF3" w14:textId="77777777" w:rsidR="00497BF5" w:rsidRDefault="00497BF5" w:rsidP="00497BF5">
      <w:r>
        <w:rPr>
          <w:sz w:val="20"/>
        </w:rPr>
        <w:t>Module</w:t>
      </w:r>
    </w:p>
    <w:p w14:paraId="1840B92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60CF4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A1637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01687DD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20B0289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211255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576F34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603F9FA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03DBF80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28C5CBE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472D183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2806DD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A5966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42B28F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7387E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2D55881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55291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BB60E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267EA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78CA3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797911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4B00F0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13E3A9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2B5B91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72EA782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8104C0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14419D0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34330D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258F86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0E36DFB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6A30AE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892AC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5DED9A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F5896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0482041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0AE387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55DF711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780250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0BD174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D5FB0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AF111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D3EF9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3E829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C7C9F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740C97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2225A3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18F478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75B75E8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16B29BB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5D0B9AC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13CEC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95A21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51D290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15F0F2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579C72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27EC38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2C49EC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2AFA21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8D2F7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307EBA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08D629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AF998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746C8E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03AA16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2F2A56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065825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7EA316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51ABFA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DB4B5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89907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11B611E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10D9DE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12975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E8291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216AE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6B3174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634CC3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13073F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80FE7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52F57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743269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D08D8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6767D9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1602C8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03C419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5007A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E65AE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2DF168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215587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693E1DA9" w14:textId="77777777" w:rsidR="00497BF5" w:rsidRDefault="00497BF5" w:rsidP="00497BF5">
      <w:proofErr w:type="spellStart"/>
      <w:r>
        <w:rPr>
          <w:sz w:val="20"/>
        </w:rPr>
        <w:t>Sandcaster</w:t>
      </w:r>
      <w:proofErr w:type="spellEnd"/>
    </w:p>
    <w:p w14:paraId="0F04DC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48956A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273689C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7250B2F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1CEFA55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30A7108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143243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674F40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6671B4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332453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3ABF5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46F663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54A85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46E079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2CB455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D485A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7BC088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434AB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139C35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6AC83C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EB99A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516C394B" w14:textId="77777777" w:rsidR="00497BF5" w:rsidRDefault="00497BF5" w:rsidP="00497BF5">
      <w:r>
        <w:rPr>
          <w:sz w:val="20"/>
        </w:rPr>
        <w:t>Ship Software</w:t>
      </w:r>
    </w:p>
    <w:p w14:paraId="3FDED3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62538D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3A6D7F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15D38AE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F8403F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6995B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345EA4D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2DE666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7B0793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CACA3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36160E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0742A206" w14:textId="77777777" w:rsidR="00497BF5" w:rsidRDefault="00497BF5" w:rsidP="00497BF5">
      <w:r>
        <w:rPr>
          <w:sz w:val="20"/>
        </w:rPr>
        <w:t>Software</w:t>
      </w:r>
    </w:p>
    <w:p w14:paraId="224E619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40304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2DEB4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64B13D0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E7E92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8DA4A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497A587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75A0C7A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341896F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2E63F2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4B5BB70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88951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6713D9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F7F53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2B588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193C40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3794B831" w14:textId="77777777" w:rsidR="00497BF5" w:rsidRDefault="00497BF5" w:rsidP="00497BF5">
      <w:r>
        <w:rPr>
          <w:sz w:val="20"/>
        </w:rPr>
        <w:t>Space Station Option</w:t>
      </w:r>
    </w:p>
    <w:p w14:paraId="5F6B0AB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2885E87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3432FD1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324EEA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Refinery</w:t>
      </w:r>
      <w:r>
        <w:tab/>
      </w:r>
      <w:r>
        <w:rPr>
          <w:sz w:val="16"/>
        </w:rPr>
        <w:t>HG 67</w:t>
      </w:r>
    </w:p>
    <w:p w14:paraId="5AE3F0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7597FA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6272BB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68D08D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4B99A5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07302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372C1964" w14:textId="77777777" w:rsidR="00497BF5" w:rsidRDefault="00497BF5" w:rsidP="00497BF5">
      <w:r>
        <w:rPr>
          <w:sz w:val="20"/>
        </w:rPr>
        <w:t>Spacecraft Equipment</w:t>
      </w:r>
    </w:p>
    <w:p w14:paraId="31D6EDD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1D701DA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12DD4B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0645B2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AE6E31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46A2A8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6924F50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49D80E2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00A4433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38B271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30C414B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D5ACC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4F62452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08048A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313B1D6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43E3689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0630F6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F5A22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FF828F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4E494E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D4D92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3E7D6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002C5D53" w14:textId="77777777" w:rsidR="00497BF5" w:rsidRDefault="00497BF5" w:rsidP="00497BF5">
      <w:r>
        <w:rPr>
          <w:sz w:val="20"/>
        </w:rPr>
        <w:t>Spacecraft Weapon</w:t>
      </w:r>
    </w:p>
    <w:p w14:paraId="4104E0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7333627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155551D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05315A1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51599B3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75A460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3E1DA291" w14:textId="77777777" w:rsidR="00497BF5" w:rsidRDefault="00497BF5" w:rsidP="00497BF5">
      <w:r>
        <w:rPr>
          <w:sz w:val="20"/>
        </w:rPr>
        <w:t>Spinal Mount</w:t>
      </w:r>
    </w:p>
    <w:p w14:paraId="11F266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B5B9D1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4A5C1E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060BEF1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12E026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3C2206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007103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A8FBA3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46E84A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587DA5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6736FE7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43CC5D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12340A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181B6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8513B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7F5F3B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3681F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C935F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4CB61C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0181A8EB" w14:textId="77777777" w:rsidR="00497BF5" w:rsidRDefault="00497BF5" w:rsidP="00497BF5">
      <w:r>
        <w:rPr>
          <w:sz w:val="20"/>
        </w:rPr>
        <w:t>Torpedo</w:t>
      </w:r>
    </w:p>
    <w:p w14:paraId="6639DE8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551B438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11FB61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3D267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69CA2D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0C323F5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7EB53CE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9EE68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1A307B9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51025C4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629AAC0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62C6E7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03B894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5B36D5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6199B0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601A62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F507A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D6916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43A085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0033C9CF" w14:textId="77777777" w:rsidR="00497BF5" w:rsidRDefault="00497BF5" w:rsidP="00497BF5">
      <w:r>
        <w:rPr>
          <w:sz w:val="20"/>
        </w:rPr>
        <w:t>Turret</w:t>
      </w:r>
    </w:p>
    <w:p w14:paraId="5DD1CC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54ADED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2F7438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18B798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65AF6D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7ABCCF1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386204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34D6D0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6C5C5CD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2E627F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13D13B4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5CDCBA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AFB507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364BAF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1087E8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4901BB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628E80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0FE12D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4C932DFF" w14:textId="77777777" w:rsidR="00497BF5" w:rsidRDefault="00497BF5" w:rsidP="00497BF5">
      <w:r>
        <w:rPr>
          <w:sz w:val="20"/>
        </w:rPr>
        <w:t>Weapon Trait</w:t>
      </w:r>
    </w:p>
    <w:p w14:paraId="45587FB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F28F8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11D5493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3E65A75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Strike</w:t>
      </w:r>
      <w:r>
        <w:tab/>
      </w:r>
      <w:r>
        <w:rPr>
          <w:sz w:val="16"/>
        </w:rPr>
        <w:t>HG 30</w:t>
      </w:r>
    </w:p>
    <w:p w14:paraId="5CD21DA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03C7A5F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1D36037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C2EC75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69A129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66D1FE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126F8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6F19E2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4F1EF1C5" w14:textId="77777777" w:rsidR="00497BF5" w:rsidRDefault="00497BF5" w:rsidP="00497BF5">
      <w:r>
        <w:br w:type="page"/>
      </w:r>
    </w:p>
    <w:p w14:paraId="712DF2FF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Hiver</w:t>
      </w:r>
    </w:p>
    <w:p w14:paraId="0AD01813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Robots</w:t>
      </w:r>
    </w:p>
    <w:p w14:paraId="6C38590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Gardener Servant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191</w:t>
      </w:r>
    </w:p>
    <w:p w14:paraId="48BD6B37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Hazardous Environment Scout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192</w:t>
      </w:r>
    </w:p>
    <w:p w14:paraId="25C704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EF19133" w14:textId="77777777" w:rsidR="00497BF5" w:rsidRDefault="00497BF5" w:rsidP="00497BF5">
      <w:r>
        <w:br w:type="page"/>
      </w:r>
    </w:p>
    <w:p w14:paraId="745C2E83" w14:textId="77777777" w:rsidR="00497BF5" w:rsidRDefault="00497BF5" w:rsidP="00497BF5">
      <w:proofErr w:type="spellStart"/>
      <w:r>
        <w:rPr>
          <w:b/>
          <w:sz w:val="24"/>
        </w:rPr>
        <w:lastRenderedPageBreak/>
        <w:t>K'Kree</w:t>
      </w:r>
      <w:proofErr w:type="spellEnd"/>
    </w:p>
    <w:p w14:paraId="0F714164" w14:textId="77777777" w:rsidR="00497BF5" w:rsidRDefault="00497BF5" w:rsidP="00497BF5">
      <w:r>
        <w:rPr>
          <w:sz w:val="20"/>
        </w:rPr>
        <w:t>Robots</w:t>
      </w:r>
    </w:p>
    <w:p w14:paraId="06E65F1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EDAAC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3629DDF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7F341D1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0D4D2A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4741CF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5587EDEC" w14:textId="77777777" w:rsidR="00497BF5" w:rsidRDefault="00497BF5" w:rsidP="00497BF5">
      <w:r>
        <w:br w:type="page"/>
      </w:r>
    </w:p>
    <w:p w14:paraId="5ABF476E" w14:textId="77777777" w:rsidR="00497BF5" w:rsidRDefault="00497BF5" w:rsidP="00497BF5">
      <w:r>
        <w:rPr>
          <w:b/>
          <w:sz w:val="24"/>
        </w:rPr>
        <w:lastRenderedPageBreak/>
        <w:t>Megacorporation</w:t>
      </w:r>
    </w:p>
    <w:p w14:paraId="772438D9" w14:textId="77777777" w:rsidR="00497BF5" w:rsidRDefault="00497BF5" w:rsidP="00497BF5">
      <w:r>
        <w:rPr>
          <w:sz w:val="20"/>
        </w:rPr>
        <w:t>Aslan</w:t>
      </w:r>
    </w:p>
    <w:p w14:paraId="43A5E0A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4DA76DC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B2C789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641A086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55C113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B2795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JTAS1 76, JTAS7 108, LP 2</w:t>
      </w:r>
    </w:p>
    <w:p w14:paraId="689438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194642C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377BE20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269BAA7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3CE79BB4" w14:textId="77777777" w:rsidR="00497BF5" w:rsidRDefault="00497BF5" w:rsidP="00497BF5">
      <w:r>
        <w:br w:type="page"/>
      </w:r>
    </w:p>
    <w:p w14:paraId="1C4D27A1" w14:textId="77777777" w:rsidR="00497BF5" w:rsidRDefault="00497BF5" w:rsidP="00497BF5">
      <w:r>
        <w:rPr>
          <w:b/>
          <w:sz w:val="24"/>
        </w:rPr>
        <w:lastRenderedPageBreak/>
        <w:t>Melee Weapon</w:t>
      </w:r>
    </w:p>
    <w:p w14:paraId="56F5F9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357CC4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E848D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E2F90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51C4CA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05A85B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26BCD3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3512B4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29B595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63D5E7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6B5E55B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1D0B67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98158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22740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6F466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91A7D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84317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0EC45C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433CF7E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14FFE7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385D76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7491E7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C6E22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482523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3DB69E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237ABB7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36771B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125872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6284E8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132</w:t>
      </w:r>
    </w:p>
    <w:p w14:paraId="3359445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Monoblade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135</w:t>
      </w:r>
    </w:p>
    <w:p w14:paraId="02A0B44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Monofilament Axe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135</w:t>
      </w:r>
    </w:p>
    <w:p w14:paraId="6A2FB68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Monofilament Garrotte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139</w:t>
      </w:r>
    </w:p>
    <w:p w14:paraId="4379D9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4A52A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3F5E029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 Blade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137</w:t>
      </w:r>
    </w:p>
    <w:p w14:paraId="1497455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 Dagger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137</w:t>
      </w:r>
    </w:p>
    <w:p w14:paraId="0A4CAB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3A648E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EC564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5BE61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63BA86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05C03F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B5881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4D60A2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F4D55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24DA13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5D1F30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1098F3D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6D056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119917B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392E9EA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4C89D6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5F05E1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7FAFF6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1C86E2DF" w14:textId="77777777" w:rsidR="00497BF5" w:rsidRDefault="00497BF5" w:rsidP="00497BF5">
      <w:r>
        <w:br w:type="page"/>
      </w:r>
    </w:p>
    <w:p w14:paraId="7DBA54F5" w14:textId="77777777" w:rsidR="00497BF5" w:rsidRDefault="00497BF5" w:rsidP="00497BF5">
      <w:r>
        <w:rPr>
          <w:b/>
          <w:sz w:val="24"/>
        </w:rPr>
        <w:lastRenderedPageBreak/>
        <w:t>NPCs</w:t>
      </w:r>
    </w:p>
    <w:p w14:paraId="705A33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TCC 5</w:t>
      </w:r>
    </w:p>
    <w:p w14:paraId="4F875E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745CA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B861B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2DE67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793456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67DA4E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D020B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127910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497D8B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7056EAA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51742FE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Militia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TCC 7</w:t>
      </w:r>
    </w:p>
    <w:p w14:paraId="715D9B4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Mission Faction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37</w:t>
      </w:r>
    </w:p>
    <w:p w14:paraId="2F1B23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3F2CBE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TCC 7</w:t>
      </w:r>
    </w:p>
    <w:p w14:paraId="329FF9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3E23B9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7B923A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3C8F6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3F9D1C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96D36C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Starboard Sider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39</w:t>
      </w:r>
    </w:p>
    <w:p w14:paraId="3DDA49B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Survivor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39</w:t>
      </w:r>
    </w:p>
    <w:p w14:paraId="7A4B4693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34DF65B9" w14:textId="77777777" w:rsidR="00497BF5" w:rsidRDefault="00497BF5" w:rsidP="00497BF5">
      <w:r>
        <w:rPr>
          <w:b/>
          <w:sz w:val="24"/>
        </w:rPr>
        <w:lastRenderedPageBreak/>
        <w:t>Patron</w:t>
      </w:r>
    </w:p>
    <w:p w14:paraId="794E28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467381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58409E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421464F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2371EC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648A36F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256AE3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109F68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4E78DA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D6A19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3A5E71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542581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DDD7F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576CAA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Trista Galibaan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18</w:t>
      </w:r>
    </w:p>
    <w:p w14:paraId="6948A60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Uraz Gnoezdanu, Emissary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JTAS7 103</w:t>
      </w:r>
    </w:p>
    <w:p w14:paraId="2317550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5124F3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118F5AA8" w14:textId="77777777" w:rsidR="00497BF5" w:rsidRDefault="00497BF5" w:rsidP="00497BF5">
      <w:r>
        <w:br w:type="page"/>
      </w:r>
    </w:p>
    <w:p w14:paraId="43959E92" w14:textId="77777777" w:rsidR="00497BF5" w:rsidRDefault="00497BF5" w:rsidP="00497BF5">
      <w:r>
        <w:rPr>
          <w:b/>
          <w:sz w:val="24"/>
        </w:rPr>
        <w:lastRenderedPageBreak/>
        <w:t>Person</w:t>
      </w:r>
    </w:p>
    <w:p w14:paraId="5DF122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</w:t>
      </w:r>
    </w:p>
    <w:p w14:paraId="06B527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6EB318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67CAAB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651823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6A0ECF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554710B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22581DA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Arbellatra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2975A6B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Armandie Kern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LP 3</w:t>
      </w:r>
    </w:p>
    <w:p w14:paraId="2188C22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168CEA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 Admiral</w:t>
      </w:r>
      <w:r>
        <w:tab/>
      </w:r>
      <w:r>
        <w:rPr>
          <w:sz w:val="16"/>
        </w:rPr>
        <w:t>JTAS13 2</w:t>
      </w:r>
    </w:p>
    <w:p w14:paraId="37024B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TCC 4</w:t>
      </w:r>
    </w:p>
    <w:p w14:paraId="6E2868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TCC 4</w:t>
      </w:r>
    </w:p>
    <w:p w14:paraId="1F3B95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4BE7648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070772B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Bennett Lai da Santos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137</w:t>
      </w:r>
    </w:p>
    <w:p w14:paraId="43C9C09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Brock Landau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7</w:t>
      </w:r>
    </w:p>
    <w:p w14:paraId="2DEEF57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Bruglio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81</w:t>
      </w:r>
    </w:p>
    <w:p w14:paraId="434CAD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6FB93E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308E7A9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65012A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8DB71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59B0E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788B35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F936B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259397B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Cleon 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2A30E84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Colyere Hajesta daMae, Duchess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26</w:t>
      </w:r>
    </w:p>
    <w:p w14:paraId="314AE11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Connte Monson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39</w:t>
      </w:r>
    </w:p>
    <w:p w14:paraId="20AA73F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Constantus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46</w:t>
      </w:r>
    </w:p>
    <w:p w14:paraId="462FBC8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Dakh Moralder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34</w:t>
      </w:r>
    </w:p>
    <w:p w14:paraId="30611D5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Dalglee Hahsh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DS 1,24</w:t>
      </w:r>
    </w:p>
    <w:p w14:paraId="18AEEA8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Dania Jereua, Professor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58</w:t>
      </w:r>
    </w:p>
    <w:p w14:paraId="0967C35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Darren Slack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97</w:t>
      </w:r>
    </w:p>
    <w:p w14:paraId="6CBD9DF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Del Madrin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44</w:t>
      </w:r>
    </w:p>
    <w:p w14:paraId="41622A3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Donald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6DFAEC1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Duke Norris Aella Aledon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80</w:t>
      </w:r>
    </w:p>
    <w:p w14:paraId="4E3FA28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Emyla Gharja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50</w:t>
      </w:r>
    </w:p>
    <w:p w14:paraId="7A4A877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Esrianka Erling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12</w:t>
      </w:r>
    </w:p>
    <w:p w14:paraId="183C58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E12255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792FDDE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C621DC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1B1D09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440EB5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36049C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1FFAC0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1A71A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32A40D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5AA8FF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05699A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355107A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Gustus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009FCB7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Gzide Lugh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40</w:t>
      </w:r>
    </w:p>
    <w:p w14:paraId="0D4E663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Haris Slocombe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DS 26</w:t>
      </w:r>
    </w:p>
    <w:p w14:paraId="13B4CDE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Henrik Riordonson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81</w:t>
      </w:r>
    </w:p>
    <w:p w14:paraId="1A4B44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548B4D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</w:t>
      </w:r>
    </w:p>
    <w:p w14:paraId="7F2F3DB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r>
        <w:rPr>
          <w:sz w:val="16"/>
        </w:rPr>
        <w:t>TTR 25</w:t>
      </w:r>
    </w:p>
    <w:p w14:paraId="525FC4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3F13FAC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Intendant Chiadriepr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2</w:t>
      </w:r>
    </w:p>
    <w:p w14:paraId="7C89070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Ivan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2FDF63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280265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7F0B849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Jaqueline 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46</w:t>
      </w:r>
    </w:p>
    <w:p w14:paraId="77EA678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Jaqueline 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769180D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Jarla Kleine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38</w:t>
      </w:r>
    </w:p>
    <w:p w14:paraId="47080B1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Jerome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46</w:t>
      </w:r>
    </w:p>
    <w:p w14:paraId="1A9DAB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2DC722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4B85A2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60ADD3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78F31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1B7715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428AB6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TCC 5</w:t>
      </w:r>
    </w:p>
    <w:p w14:paraId="5E94A6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07C275E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4A31D6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4FF57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02C30F2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10297A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2255FB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579C5F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250364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0E42BDE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317BDB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77903C6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736AD0E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Magda Madjiyb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3</w:t>
      </w:r>
    </w:p>
    <w:p w14:paraId="63DC12E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13</w:t>
      </w:r>
    </w:p>
    <w:p w14:paraId="0CCD95D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Marava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45FAFB6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Marcus Carpenter, Dr.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JTAS12 122</w:t>
      </w:r>
    </w:p>
    <w:p w14:paraId="488A85A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Margaret 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0535B06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Margaret 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77BD58B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Maris Enar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GoM 2</w:t>
      </w:r>
    </w:p>
    <w:p w14:paraId="3601B45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Marja Aguilar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MoAS 50</w:t>
      </w:r>
    </w:p>
    <w:p w14:paraId="7A6FF5E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Martiin IV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45</w:t>
      </w:r>
    </w:p>
    <w:p w14:paraId="343A3EC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Martin 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45</w:t>
      </w:r>
    </w:p>
    <w:p w14:paraId="3987C67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Martin 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45</w:t>
      </w:r>
    </w:p>
    <w:p w14:paraId="28D693F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Martin III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45</w:t>
      </w:r>
    </w:p>
    <w:p w14:paraId="4AF7031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Martin VI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47</w:t>
      </w:r>
    </w:p>
    <w:p w14:paraId="013E17B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lastRenderedPageBreak/>
        <w:t>Miklos Zenkhuirli, Captain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33</w:t>
      </w:r>
    </w:p>
    <w:p w14:paraId="4621A9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45FD1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3AEACA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5C75082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10C69CC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Nicholle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45</w:t>
      </w:r>
    </w:p>
    <w:p w14:paraId="2E796B9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Nicolai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46</w:t>
      </w:r>
    </w:p>
    <w:p w14:paraId="0322406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Nicolas Gestalt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42</w:t>
      </w:r>
    </w:p>
    <w:p w14:paraId="540D65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20EDF8F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6475C3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14D5F0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6E7668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4F86B47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Paula 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7DC58B9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Paulo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1E89550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Paulo III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158FF5D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Pent Stavro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DS 25</w:t>
      </w:r>
    </w:p>
    <w:p w14:paraId="4ED6FC1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2891E7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058EE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6EB81C7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8298C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5D088EF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2C6179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28FCEB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51FA3D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080B2E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300AE94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2DA362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6FFBBE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27CD20D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Sal Dance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24</w:t>
      </w:r>
    </w:p>
    <w:p w14:paraId="0371F02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Sarge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39</w:t>
      </w:r>
    </w:p>
    <w:p w14:paraId="451637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0523F2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6E4CCD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1379378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tab/>
      </w:r>
      <w:r>
        <w:rPr>
          <w:sz w:val="16"/>
        </w:rPr>
        <w:t>JTAS1 48</w:t>
      </w:r>
    </w:p>
    <w:p w14:paraId="2C5464D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3CADD0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7315EF5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2B8B60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1D1338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576C0E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37D2384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16C4D82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18A50F0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Tomutova 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0F3E8EF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Trennance Zedehlale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DE 41</w:t>
      </w:r>
    </w:p>
    <w:p w14:paraId="6DFF19C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Trevor Gyte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84</w:t>
      </w:r>
    </w:p>
    <w:p w14:paraId="6E8DD4A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Trista Galibaan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18</w:t>
      </w:r>
    </w:p>
    <w:p w14:paraId="52238B7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Usuti</w:t>
      </w:r>
      <w:proofErr w:type="spellEnd"/>
      <w:r>
        <w:tab/>
      </w:r>
      <w:r>
        <w:rPr>
          <w:sz w:val="16"/>
        </w:rPr>
        <w:t>JTAS1 47</w:t>
      </w:r>
    </w:p>
    <w:p w14:paraId="38AB3A9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1BF46A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0AAE7B2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Zander Druniman, Marquis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82</w:t>
      </w:r>
    </w:p>
    <w:p w14:paraId="62B708A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Zhakirov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48</w:t>
      </w:r>
    </w:p>
    <w:p w14:paraId="22D453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46A2845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63BC5193" w14:textId="77777777" w:rsidR="00497BF5" w:rsidRDefault="00497BF5" w:rsidP="00497BF5">
      <w:r>
        <w:br w:type="page"/>
      </w:r>
    </w:p>
    <w:p w14:paraId="4A926F49" w14:textId="77777777" w:rsidR="00497BF5" w:rsidRDefault="00497BF5" w:rsidP="00497BF5">
      <w:r>
        <w:rPr>
          <w:b/>
          <w:sz w:val="24"/>
        </w:rPr>
        <w:lastRenderedPageBreak/>
        <w:t>Polity</w:t>
      </w:r>
    </w:p>
    <w:p w14:paraId="6EC419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74062B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2BB95C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0119E2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920E1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D831A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09A4A7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0CCD4F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3B75A3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2AFE99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044061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34DDD7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3D9A069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58FB58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3D8E30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12D6E5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591EEF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12C8AE0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37C982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489DBD2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666D8EE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14100D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46E9BD4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100F2A4F" w14:textId="77777777" w:rsidR="00497BF5" w:rsidRDefault="00497BF5" w:rsidP="00497BF5">
      <w:r>
        <w:br w:type="page"/>
      </w:r>
    </w:p>
    <w:p w14:paraId="30D6C030" w14:textId="77777777" w:rsidR="00497BF5" w:rsidRDefault="00497BF5" w:rsidP="00497BF5">
      <w:r>
        <w:rPr>
          <w:b/>
          <w:sz w:val="24"/>
        </w:rPr>
        <w:lastRenderedPageBreak/>
        <w:t>Psionics</w:t>
      </w:r>
    </w:p>
    <w:p w14:paraId="3997C0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0DC8E6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F4740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1B707F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5D435B6" w14:textId="77777777" w:rsidR="00497BF5" w:rsidRDefault="00497BF5" w:rsidP="00497BF5">
      <w:r>
        <w:br w:type="page"/>
      </w:r>
    </w:p>
    <w:p w14:paraId="791D4FCB" w14:textId="77777777" w:rsidR="00497BF5" w:rsidRDefault="00497BF5" w:rsidP="00497BF5">
      <w:r>
        <w:rPr>
          <w:b/>
          <w:sz w:val="24"/>
        </w:rPr>
        <w:lastRenderedPageBreak/>
        <w:t>Region</w:t>
      </w:r>
    </w:p>
    <w:p w14:paraId="748B26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1948D55A" w14:textId="77777777" w:rsidR="00497BF5" w:rsidRDefault="00497BF5" w:rsidP="00497BF5">
      <w:r>
        <w:br w:type="page"/>
      </w:r>
    </w:p>
    <w:p w14:paraId="1A2DA9E6" w14:textId="77777777" w:rsidR="00497BF5" w:rsidRDefault="00497BF5" w:rsidP="00497BF5">
      <w:r>
        <w:rPr>
          <w:b/>
          <w:sz w:val="24"/>
        </w:rPr>
        <w:lastRenderedPageBreak/>
        <w:t>Robotics</w:t>
      </w:r>
    </w:p>
    <w:p w14:paraId="64DBAB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A6184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6A1ED4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BC627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3BE1E9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4D5A8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73AE92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0B3C6A6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27C9EC1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087435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6D400F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D97C8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2E274DC" w14:textId="77777777" w:rsidR="00497BF5" w:rsidRDefault="00497BF5" w:rsidP="00497BF5">
      <w:r>
        <w:rPr>
          <w:sz w:val="20"/>
        </w:rPr>
        <w:t>Brain Package</w:t>
      </w:r>
    </w:p>
    <w:p w14:paraId="54AA097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1A3A098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F8B433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5C9EC5B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5214A9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DC86A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0CBAE0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8532A2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2985F0E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2772E1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012F612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11AFBFC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1E5C491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556D1E5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563187B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52F8D88" w14:textId="77777777" w:rsidR="00497BF5" w:rsidRDefault="00497BF5" w:rsidP="00497BF5">
      <w:r>
        <w:rPr>
          <w:sz w:val="20"/>
        </w:rPr>
        <w:t>Brain Type</w:t>
      </w:r>
    </w:p>
    <w:p w14:paraId="4C557A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06451BF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44E40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6908697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02C28B6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7C6A45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3FF1F1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D57A2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65F91BC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0AAFA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5A66766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27DA2F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7866D8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1C7E3B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1C67B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268586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B72C2B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2CA56F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61A50D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140D1A2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55B1F64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74107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04C9F5A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52E1989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3A827B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55091E5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9DD5D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1C6625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5C4E6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3DC757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237A8C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2F7BDD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DFC76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95DE42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2079F7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397C66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747ADB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84E233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58AA624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B8921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6D502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64D0E4B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3CE44C5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1D50FD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47120A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A324B4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67F98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380EE8D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Neural Comm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92</w:t>
      </w:r>
    </w:p>
    <w:p w14:paraId="2F06B10F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Neural Implant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92</w:t>
      </w:r>
    </w:p>
    <w:p w14:paraId="2EC34E1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Neural Implants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92</w:t>
      </w:r>
    </w:p>
    <w:p w14:paraId="1597805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022E44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059CD98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D52DB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1EA8749B" w14:textId="77777777" w:rsidR="00497BF5" w:rsidRDefault="00497BF5" w:rsidP="00497BF5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3F8E1D7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A0D89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4616F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9047C2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2C1BF05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46E0CD7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39382CF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B2209E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3E294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65FF5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6A6C9E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63FF4D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545C2B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F0A0B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F59C3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61B8C4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08674F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7E63A8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5041D7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08E901B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6DF382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31E52AFA" w14:textId="77777777" w:rsidR="00497BF5" w:rsidRDefault="00497BF5" w:rsidP="00497BF5">
      <w:r>
        <w:rPr>
          <w:sz w:val="20"/>
        </w:rPr>
        <w:t>Locomotion Modification</w:t>
      </w:r>
    </w:p>
    <w:p w14:paraId="3FAE90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26DB737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4BE9684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4527A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B1F6F1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7FF6F4A4" w14:textId="77777777" w:rsidR="00497BF5" w:rsidRDefault="00497BF5" w:rsidP="00497BF5">
      <w:r>
        <w:rPr>
          <w:sz w:val="20"/>
        </w:rPr>
        <w:t>Locomotion Trait</w:t>
      </w:r>
    </w:p>
    <w:p w14:paraId="4014258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5FEF64F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E00F3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5888AE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62465B3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40266B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CEC81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383FB7EF" w14:textId="77777777" w:rsidR="00497BF5" w:rsidRDefault="00497BF5" w:rsidP="00497BF5">
      <w:r>
        <w:rPr>
          <w:sz w:val="20"/>
        </w:rPr>
        <w:t>Medical Chamber Option</w:t>
      </w:r>
    </w:p>
    <w:p w14:paraId="7F8016D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6FF8960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EA0BB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6732BFD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20F6C1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56255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188287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6293D2F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5C106B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CF042B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Environmental Multiplier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81</w:t>
      </w:r>
    </w:p>
    <w:p w14:paraId="283BF14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Locomotion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80</w:t>
      </w:r>
    </w:p>
    <w:p w14:paraId="1EA3C3E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0B9F349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75B2074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9CE41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08ADFE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160E0D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3421204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75DF634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5F0C32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07BB51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34DE17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4732D1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038EAF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13FDA44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0494F0D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60E8644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4E5B375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C676FC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4739123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737BD2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03E6D3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25EFDF9F" w14:textId="77777777" w:rsidR="00497BF5" w:rsidRDefault="00497BF5" w:rsidP="00497BF5">
      <w:r>
        <w:rPr>
          <w:sz w:val="20"/>
        </w:rPr>
        <w:t>Option</w:t>
      </w:r>
    </w:p>
    <w:p w14:paraId="7E62A31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29186C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2916739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5D5E59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7A9D7C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19C820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D9FFA3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6D4F1FB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0F7FB1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30DB943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72D1FE5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7D17FD5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1C5EDE6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7E87E41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3E47620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5387E48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1F570E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9CB573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38DEA7C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50D6AD3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6BF2A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7EC7F0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5763F3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307D169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9D7D7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879CC4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39DD39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08CB635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7DAE8A1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2BF5A3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996CFB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79AC76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83F7B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66845D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7EFCE66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472018E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3567DF6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6CF381C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54C6DB6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6BDBE1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D575E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BCCE1C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0DFEFCE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A388F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6F8E2F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527A9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5D8FD5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71EFA4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11991D2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A0057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3A2E9B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9235DA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4CCDA01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0783A84A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Radiation Environment Protection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42</w:t>
      </w:r>
    </w:p>
    <w:p w14:paraId="60DBE41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Recon Sensor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58</w:t>
      </w:r>
    </w:p>
    <w:p w14:paraId="6ECB267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028EAB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364A779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1DB32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311A1F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5242508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551894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2B15226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64D6BED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1D64E3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26B11D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2098CB5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0BE693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43D7C9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486CA2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0A9BA1C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0F99B9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17766F5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3599DF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6B12BB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48B993C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12665F9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7C6E86E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37399A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7EA85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3B10C33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0D1DD9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D2F64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2E36A0C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00C3FC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9ABD9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50BE0B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25DEDA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716E68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33ADEB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322009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21945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6E9C41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7B798E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149B26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34CEA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8BA46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D2E0C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A98A3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5CBCC5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50E5BF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190163E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Tons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14</w:t>
      </w:r>
    </w:p>
    <w:p w14:paraId="65628F93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Trait</w:t>
      </w:r>
    </w:p>
    <w:p w14:paraId="112AE18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ATV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8</w:t>
      </w:r>
    </w:p>
    <w:p w14:paraId="3519E94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3E182E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40B144B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BA56F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44B83CD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B02FDB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6CCC27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6F1DDB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678137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632C47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4BDE0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735BFF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2B5A25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C4BBE7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40D76A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2316AC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7DF978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17C4AF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6F8B71F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3A1055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63570C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1D8F72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331A7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42F6E0B0" w14:textId="77777777" w:rsidR="00497BF5" w:rsidRDefault="00497BF5" w:rsidP="00497BF5">
      <w:r>
        <w:br w:type="page"/>
      </w:r>
    </w:p>
    <w:p w14:paraId="14168673" w14:textId="77777777" w:rsidR="00497BF5" w:rsidRDefault="00497BF5" w:rsidP="00497BF5">
      <w:r>
        <w:rPr>
          <w:b/>
          <w:sz w:val="24"/>
        </w:rPr>
        <w:lastRenderedPageBreak/>
        <w:t>Robots</w:t>
      </w:r>
    </w:p>
    <w:p w14:paraId="3F309A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69D7D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22DDE0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4EDDD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46908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C7314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5F2ED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390CA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4C43FEF" w14:textId="77777777" w:rsidR="00497BF5" w:rsidRDefault="00497BF5" w:rsidP="00497BF5">
      <w:r>
        <w:rPr>
          <w:sz w:val="20"/>
        </w:rPr>
        <w:t>Aslan</w:t>
      </w:r>
    </w:p>
    <w:p w14:paraId="77D562A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50368EA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580BDC1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5A07FB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F4976A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405AEF1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7B93252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570688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30AF0C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680B7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530E05D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5C0217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57416F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0454BA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176E3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08EF7F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70D286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7ED4ED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9B7D7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CCCFA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4EAEF4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28D628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AD458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7F6279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FE91F9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2D6DF90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6EF7C0F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31B360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49998AB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226B27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03CBF3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42568C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0D5015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544263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1202A3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0A3C92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50BB0B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2C681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0469DB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C19C821" w14:textId="77777777" w:rsidR="00497BF5" w:rsidRDefault="00497BF5" w:rsidP="00497BF5">
      <w:r>
        <w:rPr>
          <w:sz w:val="20"/>
        </w:rPr>
        <w:t>Cybernetic</w:t>
      </w:r>
    </w:p>
    <w:p w14:paraId="341F94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A90A56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5A253A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6143210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75747D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A6CAA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55E31E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050A5C6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798889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610E84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51AB6C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85BC4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3829D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34EDF5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7E6A8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56E04FE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76653C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4C881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3B2329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4EECBC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AFC4C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6C2062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16869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0DAC2C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2123E79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Grav Mule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133</w:t>
      </w:r>
    </w:p>
    <w:p w14:paraId="79793E8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Grav Pallet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38</w:t>
      </w:r>
    </w:p>
    <w:p w14:paraId="3B60F9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23FDF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3762F2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A0CA0E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01852E0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Hive Queen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160</w:t>
      </w:r>
    </w:p>
    <w:p w14:paraId="6D43D5A0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Hiver</w:t>
      </w:r>
    </w:p>
    <w:p w14:paraId="5E674A7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Gardener Servant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191</w:t>
      </w:r>
    </w:p>
    <w:p w14:paraId="3BA0BFD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Hazardous Environment Scout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192</w:t>
      </w:r>
    </w:p>
    <w:p w14:paraId="20EBE0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410D9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57F9F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6C15F2A5" w14:textId="77777777" w:rsidR="00497BF5" w:rsidRDefault="00497BF5" w:rsidP="00497BF5">
      <w:proofErr w:type="spellStart"/>
      <w:r>
        <w:rPr>
          <w:sz w:val="20"/>
        </w:rPr>
        <w:t>K'Kree</w:t>
      </w:r>
      <w:proofErr w:type="spellEnd"/>
    </w:p>
    <w:p w14:paraId="210A904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2D4E338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2C1BE1A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44AC265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1B48E3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64D83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76C5BCB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1AE68F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A0DB1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A5374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0E9E9D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60290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B7B48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239DBE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759D2EB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2A15BA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1EA798D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1E9EBA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A7531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CF7A4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372AA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0FA07D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030C35A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0672FA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03EE6E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D00F0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5819749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639ACBA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448396B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073ABF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73BF5EB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FA241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5EB467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49FC642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729BD3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5F17A9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29C596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1C2036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Robodiver</w:t>
      </w:r>
      <w:proofErr w:type="spellEnd"/>
      <w:r>
        <w:tab/>
      </w:r>
      <w:r>
        <w:rPr>
          <w:sz w:val="16"/>
        </w:rPr>
        <w:t>RH 184, TCI 38</w:t>
      </w:r>
    </w:p>
    <w:p w14:paraId="1AD52F9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Sabmiqys</w:t>
      </w:r>
      <w:proofErr w:type="spellEnd"/>
      <w:r>
        <w:tab/>
      </w:r>
      <w:r>
        <w:rPr>
          <w:sz w:val="16"/>
        </w:rPr>
        <w:t>RH 256</w:t>
      </w:r>
    </w:p>
    <w:p w14:paraId="7F8FA9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457766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10A728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77C90C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76ED2F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0431B2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1A530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3935EF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538F5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52B33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756E3E7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215E7D7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RH 140</w:t>
      </w:r>
    </w:p>
    <w:p w14:paraId="4101422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RH 141</w:t>
      </w:r>
    </w:p>
    <w:p w14:paraId="6852F9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52442E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1CA80A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75A9D541" w14:textId="77777777" w:rsidR="00497BF5" w:rsidRDefault="00497BF5" w:rsidP="00497BF5">
      <w:proofErr w:type="spellStart"/>
      <w:r>
        <w:rPr>
          <w:sz w:val="20"/>
        </w:rPr>
        <w:t>Solomani</w:t>
      </w:r>
      <w:proofErr w:type="spellEnd"/>
    </w:p>
    <w:p w14:paraId="0F671F7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022FE87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02F4C4F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0335EF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73237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6C8D9C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0FCB48D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04B5E7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517FD8D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30AEB6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398ECE4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Strend Les Mecanismes Nanotech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226</w:t>
      </w:r>
    </w:p>
    <w:p w14:paraId="368C91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49B1D4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4643A6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2C6994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97FFC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6DF3B4E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396F525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Torpedo Chassis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249</w:t>
      </w:r>
    </w:p>
    <w:p w14:paraId="7EB6A06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Tour Guide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253</w:t>
      </w:r>
    </w:p>
    <w:p w14:paraId="3F3496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5F81EC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16572B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92E64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73D4C5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4B5FD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14CB0D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CC6B82B" w14:textId="77777777" w:rsidR="00497BF5" w:rsidRDefault="00497BF5" w:rsidP="00497BF5">
      <w:proofErr w:type="spellStart"/>
      <w:r>
        <w:rPr>
          <w:sz w:val="20"/>
        </w:rPr>
        <w:t>Vargr</w:t>
      </w:r>
      <w:proofErr w:type="spellEnd"/>
    </w:p>
    <w:p w14:paraId="7E9424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144975B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61364C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7B347F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81583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C571A03" w14:textId="77777777" w:rsidR="00497BF5" w:rsidRDefault="00497BF5" w:rsidP="00497BF5">
      <w:proofErr w:type="spellStart"/>
      <w:r>
        <w:rPr>
          <w:sz w:val="20"/>
        </w:rPr>
        <w:t>Zhodani</w:t>
      </w:r>
      <w:proofErr w:type="spellEnd"/>
    </w:p>
    <w:p w14:paraId="148DC0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1D2A5EE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7D87830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52B9BB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3A53F94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428FE7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25BF3B3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34507C36" w14:textId="77777777" w:rsidR="00497BF5" w:rsidRDefault="00497BF5" w:rsidP="00497BF5">
      <w:r>
        <w:br w:type="page"/>
      </w:r>
    </w:p>
    <w:p w14:paraId="0EB9F06C" w14:textId="77777777" w:rsidR="00497BF5" w:rsidRDefault="00497BF5" w:rsidP="00497BF5">
      <w:r>
        <w:rPr>
          <w:b/>
          <w:sz w:val="24"/>
        </w:rPr>
        <w:lastRenderedPageBreak/>
        <w:t>Rules</w:t>
      </w:r>
    </w:p>
    <w:p w14:paraId="0E4919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56AF5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136313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5AF3EC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AB20C99" w14:textId="77777777" w:rsidR="00497BF5" w:rsidRDefault="00497BF5" w:rsidP="00497BF5">
      <w:r>
        <w:rPr>
          <w:sz w:val="20"/>
        </w:rPr>
        <w:t>Action</w:t>
      </w:r>
    </w:p>
    <w:p w14:paraId="7B9A3DC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7418A6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5866B2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6D453D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4AA0A3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FAEAF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3B9102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5241D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159BF4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1B0718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7A55C6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47B85E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71788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CE5EC8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0BB04C38" w14:textId="77777777" w:rsidR="00497BF5" w:rsidRDefault="00497BF5" w:rsidP="00497BF5">
      <w:r>
        <w:rPr>
          <w:sz w:val="20"/>
        </w:rPr>
        <w:t>Animal Behaviour</w:t>
      </w:r>
    </w:p>
    <w:p w14:paraId="0568AA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B7140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2BE8D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4351869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9A47E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68B8C8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529BE55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41BB59C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4B70398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2B5CC5A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2117023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0ABDB9F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2B9366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0C8C60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4161F8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669566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0C8218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75F58442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Animal Trait</w:t>
      </w:r>
    </w:p>
    <w:p w14:paraId="66DFD56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Alarm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84</w:t>
      </w:r>
    </w:p>
    <w:p w14:paraId="340AD35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Amphibious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84</w:t>
      </w:r>
    </w:p>
    <w:p w14:paraId="1E59B0C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71DFA0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2B27CE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3116E2C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560744D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6FE89D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49E8ACA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7E35712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63425B6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03BA4D6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1D3906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2FBAFCF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3869C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E2899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6A647F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3424401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6DBAF53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IR Vision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85</w:t>
      </w:r>
    </w:p>
    <w:p w14:paraId="385E106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Large (+X)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85</w:t>
      </w:r>
    </w:p>
    <w:p w14:paraId="0BA9108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FEB9F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3D611A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5151271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3155992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BE0B04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35D66D9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7E378B6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3ECD6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FF46A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7EB6521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37860A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2C218D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E38EB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08A88E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55D18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F81D9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53882F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2A959B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4870D9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2C61B1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3AE13F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6E5E34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2F221D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4AD48A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6E39F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756E1B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C1D22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24C3F5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0CB603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DA5FC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JTAS7 17</w:t>
      </w:r>
    </w:p>
    <w:p w14:paraId="23C217A5" w14:textId="77777777" w:rsidR="00497BF5" w:rsidRDefault="00497BF5" w:rsidP="00497BF5">
      <w:r>
        <w:rPr>
          <w:sz w:val="20"/>
        </w:rPr>
        <w:t>Characteristic</w:t>
      </w:r>
    </w:p>
    <w:p w14:paraId="6811E7E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11F9CC3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371CA1F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607E52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93D520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7080D8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1A08CB9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5E7656F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7CF2FA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10879A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Civilian Suits</w:t>
      </w:r>
      <w:r>
        <w:tab/>
      </w:r>
      <w:r>
        <w:rPr>
          <w:sz w:val="16"/>
        </w:rPr>
        <w:t>CSC 28</w:t>
      </w:r>
    </w:p>
    <w:p w14:paraId="3D3E66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1DF22C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6E9AA5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3DD747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6DCAD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AE838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19BAFA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351B83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7B8473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235C1F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2036ED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764461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384A96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2082EB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986C0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218189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018900F0" w14:textId="77777777" w:rsidR="00497BF5" w:rsidRDefault="00497BF5" w:rsidP="00497BF5">
      <w:r>
        <w:rPr>
          <w:sz w:val="20"/>
        </w:rPr>
        <w:t>Disease</w:t>
      </w:r>
    </w:p>
    <w:p w14:paraId="7FF5B3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FFFBDA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611B908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98545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8D15FA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634FEE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0C74D4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904B5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4B1F4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7A03E9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31693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14157E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17953267" w14:textId="77777777" w:rsidR="00497BF5" w:rsidRDefault="00497BF5" w:rsidP="00497BF5">
      <w:r>
        <w:rPr>
          <w:sz w:val="20"/>
        </w:rPr>
        <w:t>Drug</w:t>
      </w:r>
    </w:p>
    <w:p w14:paraId="51BB658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1D3374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5A0213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1CBAB6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203010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084C4D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23B8D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71AD62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3B7AC0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584E80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6B1E0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1001A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7C15B5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67D4CA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695760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582F7E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312267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0FFAF8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A09C5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3F3A9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5A8EC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7C84EA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121A67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1A0AD8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2D21EA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93E09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2BFE21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4F48BA7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342711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59CF59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02B56C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050334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66FF9A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76E3CE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C7C0C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5DF956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41788D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8D16E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2594B8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57C43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1B2F6F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05C877F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Initiative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73, TC 51</w:t>
      </w:r>
    </w:p>
    <w:p w14:paraId="76AE690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Intelligence Data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Sk 92</w:t>
      </w:r>
    </w:p>
    <w:p w14:paraId="1BFF79B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Intelligence Values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Sk 21</w:t>
      </w:r>
    </w:p>
    <w:p w14:paraId="32ED7B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BB19B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479D64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7C1AE2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2E733B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15D0DB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882D7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1EA3AC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082C8D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3036BB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ED4B9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1E349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077C54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47C8D2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7E407A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0A96C4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5505C7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59B1E9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945B1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21AF7E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4A1A3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280A0B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459386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0DD635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6DCB12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2A3A5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Mine Warfare</w:t>
      </w:r>
      <w:r>
        <w:tab/>
      </w:r>
      <w:r>
        <w:rPr>
          <w:sz w:val="16"/>
        </w:rPr>
        <w:t>TC 160</w:t>
      </w:r>
    </w:p>
    <w:p w14:paraId="7B1252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09037BD5" w14:textId="77777777" w:rsidR="00497BF5" w:rsidRDefault="00497BF5" w:rsidP="00497BF5">
      <w:r>
        <w:rPr>
          <w:sz w:val="20"/>
        </w:rPr>
        <w:t>Minor Action</w:t>
      </w:r>
    </w:p>
    <w:p w14:paraId="65B23D1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01DDB9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3216B5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2C36AB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485C9FD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246CCA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7C8E6C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7EE404D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Misjumps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152</w:t>
      </w:r>
    </w:p>
    <w:p w14:paraId="0C9AB6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Missile Combat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168</w:t>
      </w:r>
    </w:p>
    <w:p w14:paraId="266392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4F1F2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60EF97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6290DC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6A56EC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3B864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73F402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730822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A2917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57B6D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5B2A59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02A799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72C7D3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770183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1018A0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BC1383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E975F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0325F81" w14:textId="77777777" w:rsidR="00497BF5" w:rsidRDefault="00497BF5" w:rsidP="00497BF5">
      <w:r>
        <w:rPr>
          <w:sz w:val="20"/>
        </w:rPr>
        <w:t>Poison</w:t>
      </w:r>
    </w:p>
    <w:p w14:paraId="5786C73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895131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Arsenic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80</w:t>
      </w:r>
    </w:p>
    <w:p w14:paraId="3A0A6D9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Neurodart Toxin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77</w:t>
      </w:r>
    </w:p>
    <w:p w14:paraId="3D1A1217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Neurotoxin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80</w:t>
      </w:r>
    </w:p>
    <w:p w14:paraId="2C34E1F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Tranq Gas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80</w:t>
      </w:r>
    </w:p>
    <w:p w14:paraId="03CD59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77F094F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38FAA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198960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4648E1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74FED5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6F488A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4CFB6F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64F7047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7372A51D" w14:textId="77777777" w:rsidR="00497BF5" w:rsidRDefault="00497BF5" w:rsidP="00497BF5">
      <w:r>
        <w:rPr>
          <w:sz w:val="20"/>
        </w:rPr>
        <w:t>Psionic Power</w:t>
      </w:r>
    </w:p>
    <w:p w14:paraId="1035349C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Assault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231</w:t>
      </w:r>
    </w:p>
    <w:p w14:paraId="64300DE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Clairaudience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232</w:t>
      </w:r>
    </w:p>
    <w:p w14:paraId="229135F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Clairsentience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232</w:t>
      </w:r>
    </w:p>
    <w:p w14:paraId="37D0650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50BF9F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24928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2BAC63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0F60D0C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1035263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20835B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000B1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6596F8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6BBCC0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43421C5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5A46F4B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F274E5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1F590C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54C1455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158EFDC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29AA21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EC6533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9736FD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7C95BB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17454E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58D2D43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2B2399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0FCB19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7DA1F2AC" w14:textId="77777777" w:rsidR="00497BF5" w:rsidRDefault="00497BF5" w:rsidP="00497BF5">
      <w:r>
        <w:rPr>
          <w:sz w:val="20"/>
        </w:rPr>
        <w:t>Psionic Talent</w:t>
      </w:r>
    </w:p>
    <w:p w14:paraId="48E7A6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9EB334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4F1AD5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5388FD8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497204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3615E7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16B17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047A8D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6C878158" w14:textId="77777777" w:rsidR="00497BF5" w:rsidRDefault="00497BF5" w:rsidP="00497BF5">
      <w:r>
        <w:rPr>
          <w:sz w:val="20"/>
        </w:rPr>
        <w:t>Random Table</w:t>
      </w:r>
    </w:p>
    <w:p w14:paraId="2579EB9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514EBE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4F93BA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873007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EE68E6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1DF2F5B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0CC858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7CEA83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4BBAC34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56E1A90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A1F04A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030360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3398026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69A209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0864DE3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0AE82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1D73F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19A13F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A0F05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Reputation</w:t>
      </w:r>
      <w:r>
        <w:tab/>
      </w:r>
      <w:r>
        <w:rPr>
          <w:sz w:val="16"/>
        </w:rPr>
        <w:t>JTAS10 28</w:t>
      </w:r>
    </w:p>
    <w:p w14:paraId="0D4DD3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7DB77B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30F078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72A00A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00C474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0BB210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9242F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0C365E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1CE70E3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71A1D7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6FE845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CBA5F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4DF193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DD783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1FCBD1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921DF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5397C5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0070B5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7EFD7CB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5DA6FA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69E62E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3E9901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0EE9F1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FE570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6010AE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B0B0C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71EF48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03B4F85B" w14:textId="77777777" w:rsidR="00497BF5" w:rsidRDefault="00497BF5" w:rsidP="00497BF5">
      <w:r>
        <w:rPr>
          <w:sz w:val="20"/>
        </w:rPr>
        <w:t>Significant Action</w:t>
      </w:r>
    </w:p>
    <w:p w14:paraId="50A87AD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6A7CBA3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4E015182" w14:textId="77777777" w:rsidR="00497BF5" w:rsidRDefault="00497BF5" w:rsidP="00497BF5">
      <w:r>
        <w:rPr>
          <w:sz w:val="20"/>
        </w:rPr>
        <w:t>Skill</w:t>
      </w:r>
    </w:p>
    <w:p w14:paraId="23A0CD8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AF9A4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617C27F" w14:textId="77777777" w:rsidR="00497BF5" w:rsidRDefault="00497BF5" w:rsidP="00497BF5">
      <w:r>
        <w:rPr>
          <w:sz w:val="20"/>
        </w:rPr>
        <w:t>Skill Package</w:t>
      </w:r>
    </w:p>
    <w:p w14:paraId="588D3D1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3D6E0C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41ECEB3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390843F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0D235FC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211E06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17D8E40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6B0929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EF4B7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D4199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18BBF3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D8477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DEA6C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055171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07A01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039572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175123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EC68E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426373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7C4841B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7B0E45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D8389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6A41F1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ECDE8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3C6E5C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70CF9F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682B52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0FF6A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4197E1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ABEB0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007D1A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A6A21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3488AE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A9CE9F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70C81F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86258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7FE140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F71B5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4846D4B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Travel Codes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260</w:t>
      </w:r>
    </w:p>
    <w:p w14:paraId="605AA7E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Travel Times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U2FAQ 2</w:t>
      </w:r>
    </w:p>
    <w:p w14:paraId="10E715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C3DAE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355487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6E311A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50295D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DFE9B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B9C22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FF198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26CA8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D76D74E" w14:textId="77777777" w:rsidR="00497BF5" w:rsidRDefault="00497BF5" w:rsidP="00497BF5">
      <w:r>
        <w:rPr>
          <w:sz w:val="20"/>
        </w:rPr>
        <w:t>Vehicular Action</w:t>
      </w:r>
    </w:p>
    <w:p w14:paraId="632E9F2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E9D8B5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4CF85E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F5F8D4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3FBAF5E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279033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77D8D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69CFD2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6FA835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30A1D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61230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12D37E9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56AD57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2FA1D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604AA81E" w14:textId="77777777" w:rsidR="00497BF5" w:rsidRDefault="00497BF5" w:rsidP="00497BF5">
      <w:r>
        <w:br w:type="page"/>
      </w:r>
    </w:p>
    <w:p w14:paraId="2B2060F7" w14:textId="77777777" w:rsidR="00497BF5" w:rsidRDefault="00497BF5" w:rsidP="00497BF5">
      <w:r>
        <w:rPr>
          <w:b/>
          <w:sz w:val="24"/>
        </w:rPr>
        <w:lastRenderedPageBreak/>
        <w:t>Setting</w:t>
      </w:r>
    </w:p>
    <w:p w14:paraId="1434A3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428247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1B0EB7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EB1DA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280918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00054B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62176A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209</w:t>
      </w:r>
    </w:p>
    <w:p w14:paraId="2CD2C4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2CD03C4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4BA432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75303F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56FCC27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39BCE8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1F29D8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2374B4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4F3C69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BB235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5EBE63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8FC258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0C397C5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Antra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226</w:t>
      </w:r>
    </w:p>
    <w:p w14:paraId="1463376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Aramis, Spinward Marches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46</w:t>
      </w:r>
    </w:p>
    <w:p w14:paraId="3D51F7B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Arbellatra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0C98D3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5E0686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3B6F76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E2277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4B488F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39A404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6451EBA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35CA3FB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2AFBCF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954A1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5EC8F9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5F21FB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35CB01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47F51C6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214F87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031B16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413DEC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7FA9C8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2F7152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96744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79B5FE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55E4B0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415EB78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>TTR 162</w:t>
      </w:r>
    </w:p>
    <w:p w14:paraId="69B4A6B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526BA18D" w14:textId="77777777" w:rsidR="00497BF5" w:rsidRDefault="00497BF5" w:rsidP="00497BF5">
      <w:r>
        <w:rPr>
          <w:sz w:val="20"/>
        </w:rPr>
        <w:t>Bounty Hunter Agency</w:t>
      </w:r>
    </w:p>
    <w:p w14:paraId="062182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4E975D8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1FEB203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1A40A0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3C4AB4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8EA2F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B3917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083EDB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E658C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48CA5A7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15FC774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117954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6B3832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5FBAB8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193DFD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7A249E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9E441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74A231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0D6037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3F39C9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6E3BE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0A06DA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43F7138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Crime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18</w:t>
      </w:r>
    </w:p>
    <w:p w14:paraId="78B583F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Crimes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143</w:t>
      </w:r>
    </w:p>
    <w:p w14:paraId="6693F3EA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Criminal Organisation</w:t>
      </w:r>
    </w:p>
    <w:p w14:paraId="550154EA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Antareans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24</w:t>
      </w:r>
    </w:p>
    <w:p w14:paraId="2F2366F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Aursisia Exèrciti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26</w:t>
      </w:r>
    </w:p>
    <w:p w14:paraId="7C327A1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7825BB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1F06088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Derushangar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22</w:t>
      </w:r>
    </w:p>
    <w:p w14:paraId="4582C71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Ekilati Onati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24</w:t>
      </w:r>
    </w:p>
    <w:p w14:paraId="451D7EB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Ine Givar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94</w:t>
      </w:r>
    </w:p>
    <w:p w14:paraId="17935B3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The Syndicate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96</w:t>
      </w:r>
    </w:p>
    <w:p w14:paraId="0B1F4F4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The Vriterbei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91</w:t>
      </w:r>
    </w:p>
    <w:p w14:paraId="4B31522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Yirsh Poy Syndicate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20</w:t>
      </w:r>
    </w:p>
    <w:p w14:paraId="3E286EB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Criminal Organisations of the Marches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90</w:t>
      </w:r>
    </w:p>
    <w:p w14:paraId="302C3B32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Criminal Organization</w:t>
      </w:r>
    </w:p>
    <w:p w14:paraId="2BE7C96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76263E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3447C62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4089ED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65CF9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37D0B3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5C8F9C7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0C7344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3D13C0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39CC678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71ACAA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0810A9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0241576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1FC2CD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0F6010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735EE86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Derushangar</w:t>
      </w:r>
      <w:proofErr w:type="spellEnd"/>
      <w:r>
        <w:tab/>
      </w:r>
      <w:r>
        <w:rPr>
          <w:sz w:val="16"/>
        </w:rPr>
        <w:t>JTAS10 22</w:t>
      </w:r>
    </w:p>
    <w:p w14:paraId="1B060C90" w14:textId="77777777" w:rsidR="00497BF5" w:rsidRDefault="00497BF5" w:rsidP="00497BF5">
      <w:r>
        <w:rPr>
          <w:sz w:val="20"/>
        </w:rPr>
        <w:t>Disease</w:t>
      </w:r>
    </w:p>
    <w:p w14:paraId="521CA7A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3059C7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F40CA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73B0891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56880BC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Drinax Chain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8</w:t>
      </w:r>
    </w:p>
    <w:p w14:paraId="3C39863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Duels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37</w:t>
      </w:r>
    </w:p>
    <w:p w14:paraId="05DF0EE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Duke Maix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18</w:t>
      </w:r>
    </w:p>
    <w:p w14:paraId="594A7C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Dunmag Sargasso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161,162</w:t>
      </w:r>
    </w:p>
    <w:p w14:paraId="19A5342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Dunmag, Deneb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250</w:t>
      </w:r>
    </w:p>
    <w:p w14:paraId="71CE9E6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1E9F8D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A1422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2176901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5C82A17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Ehrlik Vindirsson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Sk 69</w:t>
      </w:r>
    </w:p>
    <w:p w14:paraId="1A7832C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Ekilati Onati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24</w:t>
      </w:r>
    </w:p>
    <w:p w14:paraId="10410E7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2AD546C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LP 5</w:t>
      </w:r>
    </w:p>
    <w:p w14:paraId="5308D5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14ED92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792373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6023B41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54C205D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3267F21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58BFFB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582259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8C488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6A790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5659D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665640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60309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0DA244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53C71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AD557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0583C5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2B3D6C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E6F24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38CD8F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41031D1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2F7FB7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51AD84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08B4A48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51915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7E4A7D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0AAB4A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68537CE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65EACD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7BEA15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5E3555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3F20026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4A09E14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7813ED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2F896F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469024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22DC3FE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768CD4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13D003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E1D42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339F3BE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7EC9C0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CEC741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362F00F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444485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13D4B2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61DFC4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607B62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787B7A8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Hertug Ivan Aino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Sk 65</w:t>
      </w:r>
    </w:p>
    <w:p w14:paraId="3418C78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Hi-Ex Solutions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41</w:t>
      </w:r>
    </w:p>
    <w:p w14:paraId="35ABD7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1C64A5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5C205D7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60AECD6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2D0B28E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Hofud Diet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JTAS14 118</w:t>
      </w:r>
    </w:p>
    <w:p w14:paraId="202D3E7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Hortalez et Cie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156</w:t>
      </w:r>
    </w:p>
    <w:p w14:paraId="02C27A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79F1CCA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4C4604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51868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047E6C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0118DF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325295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2532E8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2D0E381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158B05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11500C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46FE6B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976BE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B84AD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BF84ED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3FF563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4409277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Irklan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27</w:t>
      </w:r>
    </w:p>
    <w:p w14:paraId="2E3AE7A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Isochronal Aslanen Diet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JTAS14 119</w:t>
      </w:r>
    </w:p>
    <w:p w14:paraId="24D6B8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5C73F2B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67330E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CAD06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04E695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1CFBC0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010E70A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220435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Jump Space</w:t>
      </w:r>
      <w:r>
        <w:tab/>
      </w:r>
      <w:r>
        <w:rPr>
          <w:sz w:val="16"/>
        </w:rPr>
        <w:t>JTAS2 122</w:t>
      </w:r>
    </w:p>
    <w:p w14:paraId="168F99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1E011ED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2C0974B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01D049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E94CC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1D80ED0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7612595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tab/>
      </w:r>
      <w:r>
        <w:rPr>
          <w:sz w:val="16"/>
        </w:rPr>
        <w:t>JTAS8 104</w:t>
      </w:r>
    </w:p>
    <w:p w14:paraId="38F9F90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rPr>
          <w:sz w:val="20"/>
        </w:rPr>
        <w:t xml:space="preserve"> Prison</w:t>
      </w:r>
      <w:r>
        <w:tab/>
      </w:r>
      <w:r>
        <w:rPr>
          <w:sz w:val="16"/>
        </w:rPr>
        <w:t>JTAS8 106</w:t>
      </w:r>
    </w:p>
    <w:p w14:paraId="68D2FC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013433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4AB1D1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22AC94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51BF00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278CF9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66411A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6AB00A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7E9604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5C2687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98,157, RH 4</w:t>
      </w:r>
    </w:p>
    <w:p w14:paraId="4D212B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CA0E6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3BB27B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0DEF70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5C709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FBF2B0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53E250C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2C41ED1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7830419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6E50782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201F0C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623BB0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26E476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259136B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4EED2FE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C544C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4919B6E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7A8BDD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2CE4E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1FAE15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7479B0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7B6B48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5DB86C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071F7B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DCDBF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392890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643598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77199A2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2C3CA4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D6DD8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A1730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16B984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661CAE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75534E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17EA7C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19AC5D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049D9C9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2D8DB1E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2FEF1C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0313E17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2CBE25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15BD9F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26A12EF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Outrim Void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140</w:t>
      </w:r>
    </w:p>
    <w:p w14:paraId="109386E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Pagamin Graveyards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163</w:t>
      </w:r>
    </w:p>
    <w:p w14:paraId="06AB4F9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Palique Environmental Systems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108</w:t>
      </w:r>
    </w:p>
    <w:p w14:paraId="75184CF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Parflex Junction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22</w:t>
      </w:r>
    </w:p>
    <w:p w14:paraId="404E3B2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Patwah Luov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89</w:t>
      </w:r>
    </w:p>
    <w:p w14:paraId="144159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>TTR 131,186</w:t>
      </w:r>
    </w:p>
    <w:p w14:paraId="2A177F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6290A1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61887E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4C6CE6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8DE598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551D65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63D89B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07DC333A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Pirate</w:t>
      </w:r>
    </w:p>
    <w:p w14:paraId="25A5F211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Enshaari’s Spacers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LP 5</w:t>
      </w:r>
    </w:p>
    <w:p w14:paraId="6A44404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Pirates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127</w:t>
      </w:r>
    </w:p>
    <w:p w14:paraId="5762D6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05C376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36B821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50DA92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6C3216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589078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39601FF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Psi-Topple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36</w:t>
      </w:r>
    </w:p>
    <w:p w14:paraId="37B6D54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Psioinc Institutes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</w:t>
      </w:r>
    </w:p>
    <w:p w14:paraId="7C2074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Queron,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042935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3BF212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50C326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997AB3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7A8F7B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D790BA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57C14D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2DC712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490F1B4F" w14:textId="77777777" w:rsidR="00497BF5" w:rsidRDefault="00497BF5" w:rsidP="00497BF5">
      <w:r>
        <w:rPr>
          <w:sz w:val="20"/>
        </w:rPr>
        <w:t>Religion</w:t>
      </w:r>
    </w:p>
    <w:p w14:paraId="63977CB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459767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5C72DA6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3D30A19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0DB3FC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CE471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Religion in the Two Thousand Worlds</w:t>
      </w:r>
      <w:r>
        <w:tab/>
      </w:r>
      <w:r>
        <w:rPr>
          <w:sz w:val="16"/>
        </w:rPr>
        <w:t>JTAS3 30</w:t>
      </w:r>
    </w:p>
    <w:p w14:paraId="72DC16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00658E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531E4E0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Alpha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165</w:t>
      </w:r>
    </w:p>
    <w:p w14:paraId="4CA4F0BC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Beta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165</w:t>
      </w:r>
    </w:p>
    <w:p w14:paraId="6EB4445F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Delta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56,165</w:t>
      </w:r>
    </w:p>
    <w:p w14:paraId="14AFD5D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38AA7C9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7F7A28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0C7C6E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1CA36FB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45013E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5BD62C8E" w14:textId="77777777" w:rsidR="00497BF5" w:rsidRDefault="00497BF5" w:rsidP="00497BF5">
      <w:r>
        <w:rPr>
          <w:sz w:val="20"/>
        </w:rPr>
        <w:t>Robot Manufacturers</w:t>
      </w:r>
    </w:p>
    <w:p w14:paraId="4278363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18C5257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5E3B0A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A05A9D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Routiers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154</w:t>
      </w:r>
    </w:p>
    <w:p w14:paraId="6651A6D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Royal Messenger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47</w:t>
      </w:r>
    </w:p>
    <w:p w14:paraId="6579C0F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Runestones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36</w:t>
      </w:r>
    </w:p>
    <w:p w14:paraId="0AEBEB0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SFSCWU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99</w:t>
      </w:r>
    </w:p>
    <w:p w14:paraId="17A3CFE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Sabine, Deneb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238</w:t>
      </w:r>
    </w:p>
    <w:p w14:paraId="026B5D0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6BDDCC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36F1E89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797456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7F1BB3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4C5E31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16A633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10A65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6DF859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4813CAE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3A5C64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5769A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32128D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0CC56F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0D54E3A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0CAEC5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7CD4A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09B761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5B36D9C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624DDAA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Souggvuez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237</w:t>
      </w:r>
    </w:p>
    <w:p w14:paraId="5FCACC7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Spaceports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5, TC 133</w:t>
      </w:r>
    </w:p>
    <w:p w14:paraId="021355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AD3B39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669CBF6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2667E1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7A49B5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78C272B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56B889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0084147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6612F20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7FDCB31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50D0556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6368F9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4D2F0C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0F4F03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6FAFBA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438A29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265D9F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70B7C38B" w14:textId="77777777" w:rsidR="00497BF5" w:rsidRDefault="00497BF5" w:rsidP="00497BF5">
      <w:r>
        <w:rPr>
          <w:sz w:val="20"/>
        </w:rPr>
        <w:t>Subsector</w:t>
      </w:r>
    </w:p>
    <w:p w14:paraId="54D5A9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23C148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9047F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4C9190B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076887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502CCC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61AC7A1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30D3EF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4D8524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07CA97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022CE8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FE0A6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386C16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59649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117BC79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4A4BA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4EA601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51A1094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29ED5B1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11CC05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5AF253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1D6DA0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11B4BB0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5D76EC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365354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5E19E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B9C4FB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Tramp Trader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39</w:t>
      </w:r>
    </w:p>
    <w:p w14:paraId="26AAB4C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Transportation, Planetside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JTAS6 97</w:t>
      </w:r>
    </w:p>
    <w:p w14:paraId="7DE566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64A55E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371F80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4E9DD1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1784AE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581FD4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58218D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1A33EDC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55366B0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23B49CB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62EC38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B4046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Underwater</w:t>
      </w:r>
      <w:r>
        <w:tab/>
      </w:r>
      <w:r>
        <w:rPr>
          <w:sz w:val="16"/>
        </w:rPr>
        <w:t>TC 70</w:t>
      </w:r>
    </w:p>
    <w:p w14:paraId="0BD188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006B105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265EBE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BC05A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D6DDEB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3B0566F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594CAD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6DAB22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966336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Vespexer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21</w:t>
      </w:r>
    </w:p>
    <w:p w14:paraId="40D0029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Vilis, Spinward Marches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61</w:t>
      </w:r>
    </w:p>
    <w:p w14:paraId="06FF34F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Vincennes, Deneb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262</w:t>
      </w:r>
    </w:p>
    <w:p w14:paraId="079FBBB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Vrayne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68</w:t>
      </w:r>
    </w:p>
    <w:p w14:paraId="15F199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Vume, Sindal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162</w:t>
      </w:r>
    </w:p>
    <w:p w14:paraId="70A60F0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2D9BA3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46E176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5282BE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CC7D7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9990CC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1F8C5BC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66A8C1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731BA7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06F796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635780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2EE020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673B1FF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Fleet</w:t>
      </w:r>
      <w:r>
        <w:tab/>
      </w:r>
      <w:r>
        <w:rPr>
          <w:sz w:val="16"/>
        </w:rPr>
        <w:t>JTAS10 109</w:t>
      </w:r>
    </w:p>
    <w:p w14:paraId="62452C6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Military Organization</w:t>
      </w:r>
      <w:r>
        <w:tab/>
      </w:r>
      <w:r>
        <w:rPr>
          <w:sz w:val="16"/>
        </w:rPr>
        <w:t>JTAS3 112</w:t>
      </w:r>
    </w:p>
    <w:p w14:paraId="12C4583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Philosophies</w:t>
      </w:r>
      <w:r>
        <w:tab/>
      </w:r>
      <w:r>
        <w:rPr>
          <w:sz w:val="16"/>
        </w:rPr>
        <w:t>JTAS2 54</w:t>
      </w:r>
    </w:p>
    <w:p w14:paraId="1177DFD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ED2E9A3" w14:textId="77777777" w:rsidR="00497BF5" w:rsidRDefault="00497BF5" w:rsidP="00497BF5">
      <w:r>
        <w:br w:type="page"/>
      </w:r>
    </w:p>
    <w:p w14:paraId="3C59E456" w14:textId="77777777" w:rsidR="00497BF5" w:rsidRDefault="00497BF5" w:rsidP="00497BF5">
      <w:r>
        <w:rPr>
          <w:b/>
          <w:sz w:val="24"/>
        </w:rPr>
        <w:lastRenderedPageBreak/>
        <w:t>Ships</w:t>
      </w:r>
    </w:p>
    <w:p w14:paraId="5F99941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21D29F2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282F82F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41C1011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2454DA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65325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1EDA49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3741940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 xml:space="preserve"> Class Fleet Carrier</w:t>
      </w:r>
      <w:r>
        <w:tab/>
      </w:r>
      <w:r>
        <w:rPr>
          <w:sz w:val="16"/>
        </w:rPr>
        <w:t>HG 270</w:t>
      </w:r>
    </w:p>
    <w:p w14:paraId="69D9A2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5D3D96F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1ED4A3B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5E98BF1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 xml:space="preserve"> Class Strike Cruiser</w:t>
      </w:r>
      <w:r>
        <w:tab/>
      </w:r>
      <w:r>
        <w:rPr>
          <w:sz w:val="16"/>
        </w:rPr>
        <w:t>HG 251</w:t>
      </w:r>
    </w:p>
    <w:p w14:paraId="24E72C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53AF43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05CB4B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631796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1AFF9E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5B6F1D1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 Class Frontier Cruiser</w:t>
      </w:r>
      <w:r>
        <w:tab/>
      </w:r>
      <w:r>
        <w:rPr>
          <w:sz w:val="16"/>
        </w:rPr>
        <w:t>HG 258</w:t>
      </w:r>
    </w:p>
    <w:p w14:paraId="50BBB7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4C76A4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7E8A3A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17F8C4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3DA5A5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16D6C7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8A790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5F5CE1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094474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225BE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1D1152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3C8BA7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54984C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1B104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2F0165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63B06F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02AA78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60DF66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7573EB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B0D0C2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3E989B2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7F85C0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494330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31A1B9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245D97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58873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4ECD0C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2B6EFB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5BB6A18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HG 191, U2FAQ 3</w:t>
      </w:r>
    </w:p>
    <w:p w14:paraId="085F91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Survey Scout</w:t>
      </w:r>
      <w:r>
        <w:tab/>
      </w:r>
      <w:r>
        <w:rPr>
          <w:sz w:val="16"/>
        </w:rPr>
        <w:t>CRB 212</w:t>
      </w:r>
    </w:p>
    <w:p w14:paraId="555B1D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238975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B7FC3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1F8749F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242E69D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23A0464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56B43F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BED20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3316CC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0CB1D3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D07E7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533FF5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57AD47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2DA8E4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43550E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31127D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D5F0C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26232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7C26D6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78F3FB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4311C3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B7EF4A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Fer-De-Lance Destroyer Escort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HG 211</w:t>
      </w:r>
    </w:p>
    <w:p w14:paraId="707BCE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8AE1B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2A4FD8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43545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1AB7B9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55195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75ED39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28B5AE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5CFE27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D3AC6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72D66C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26FB7CF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18F61EE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 xml:space="preserve"> Class Freighter</w:t>
      </w:r>
      <w:r>
        <w:tab/>
      </w:r>
      <w:r>
        <w:rPr>
          <w:sz w:val="16"/>
        </w:rPr>
        <w:t>HG 274</w:t>
      </w:r>
    </w:p>
    <w:p w14:paraId="350CFBA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4E1E3CA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7909EB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0CA8BB9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Gazelle Close Escort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204, JTAS4 86</w:t>
      </w:r>
    </w:p>
    <w:p w14:paraId="40327EA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 xml:space="preserve"> Class Armoured Cruiser</w:t>
      </w:r>
      <w:r>
        <w:tab/>
      </w:r>
      <w:r>
        <w:rPr>
          <w:sz w:val="16"/>
        </w:rPr>
        <w:t>HG 242</w:t>
      </w:r>
    </w:p>
    <w:p w14:paraId="6C30C55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260FBF8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453349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B9A7A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5061E6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56E385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718D32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50CA65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7F937DD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58504E7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1BDF1A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590E2F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Herald-Class Fast Messenger</w:t>
      </w:r>
      <w:r>
        <w:tab/>
      </w:r>
      <w:r>
        <w:rPr>
          <w:sz w:val="16"/>
        </w:rPr>
        <w:t>SotR 6</w:t>
      </w:r>
    </w:p>
    <w:p w14:paraId="1052F2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592E9F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6CA3FA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69D423B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0A6B53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52746F7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57E57E4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1A2B27C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04A245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6059C62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6F1317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A6D6A8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629D5C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9E2D9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EBA8E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75FB53B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45C6AE6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721D7E0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7079DAB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0DC8939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Kinunir</w:t>
      </w:r>
      <w:proofErr w:type="spellEnd"/>
      <w:r>
        <w:rPr>
          <w:sz w:val="20"/>
        </w:rPr>
        <w:t xml:space="preserve"> Class Colonial Cruiser</w:t>
      </w:r>
      <w:r>
        <w:tab/>
      </w:r>
      <w:r>
        <w:rPr>
          <w:sz w:val="16"/>
        </w:rPr>
        <w:t>HG 214</w:t>
      </w:r>
    </w:p>
    <w:p w14:paraId="62D3047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276</w:t>
      </w:r>
    </w:p>
    <w:p w14:paraId="545EFF5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5B7618E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5CA612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6A138A3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0AAAE3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58E1FA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704C0B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305B67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3DA0D5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E2205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A3C552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Latien Hauler Gem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JTAS4 113</w:t>
      </w:r>
    </w:p>
    <w:p w14:paraId="579CA6D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Latien Hauler Q-Ship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JTAS4 110</w:t>
      </w:r>
    </w:p>
    <w:p w14:paraId="2FB8895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557A0A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4603E5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1E75E6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2C1C90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5EDEFB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2B764C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746226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746B6E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58804C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4CFD79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3329146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Magnadon Provincial Merchant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ACS 48</w:t>
      </w:r>
    </w:p>
    <w:p w14:paraId="4A01B02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Mainstrider 300t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9</w:t>
      </w:r>
    </w:p>
    <w:p w14:paraId="3DCEB89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3E8CEB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F29C1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3FDF0E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B29C5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3C9A4B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064759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7A3CD5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0AE995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E12E30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 xml:space="preserve"> Class Destroyer</w:t>
      </w:r>
      <w:r>
        <w:tab/>
      </w:r>
      <w:r>
        <w:rPr>
          <w:sz w:val="16"/>
        </w:rPr>
        <w:t>HG 227</w:t>
      </w:r>
    </w:p>
    <w:p w14:paraId="759C54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096CB92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2B07A77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5FB0771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0FD4A42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6BAAA2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0C304C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3F0A9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329A94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6F3959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0631D8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4144D4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8A75E5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7DB9F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F8C68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897E2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5C7F1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28B80F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280</w:t>
      </w:r>
    </w:p>
    <w:p w14:paraId="7CDFB1D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2CB74A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0EA725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D5973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 Vessel</w:t>
      </w:r>
      <w:r>
        <w:tab/>
      </w:r>
      <w:r>
        <w:rPr>
          <w:sz w:val="16"/>
        </w:rPr>
        <w:t>JTAS2 86</w:t>
      </w:r>
    </w:p>
    <w:p w14:paraId="2BAE4C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58C923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375510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556C15C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2E8C67F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5B7CF4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63C54B6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22EB75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E1523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C01E5F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7FE0E7D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722BD1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161752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17C7E0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69F45F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5F05A1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603D3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0BD0AF9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5FEC0F3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 xml:space="preserve"> Class Light Carrier</w:t>
      </w:r>
      <w:r>
        <w:tab/>
      </w:r>
      <w:r>
        <w:rPr>
          <w:sz w:val="16"/>
        </w:rPr>
        <w:t>HG 235</w:t>
      </w:r>
    </w:p>
    <w:p w14:paraId="7E116E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DCA02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49DF9F8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22F8F9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449616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CE1AC2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089773B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53F42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6DC392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5989931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0DDBBD5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41FC1F2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004405D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4CA1E2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797376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DA320A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 Freighter</w:t>
      </w:r>
      <w:r>
        <w:tab/>
      </w:r>
      <w:r>
        <w:rPr>
          <w:sz w:val="16"/>
        </w:rPr>
        <w:t>JTAS6 2</w:t>
      </w:r>
    </w:p>
    <w:p w14:paraId="562854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644258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605109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1FD3B7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182C88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7F813E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C3B5A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Subsidised </w:t>
      </w:r>
      <w:proofErr w:type="spellStart"/>
      <w:r>
        <w:rPr>
          <w:sz w:val="20"/>
        </w:rPr>
        <w:t>Merchat</w:t>
      </w:r>
      <w:proofErr w:type="spellEnd"/>
      <w:r>
        <w:tab/>
      </w:r>
      <w:r>
        <w:rPr>
          <w:sz w:val="16"/>
        </w:rPr>
        <w:t>HG 189</w:t>
      </w:r>
    </w:p>
    <w:p w14:paraId="2C0901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7080208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7E6C9F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82DF8D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Surtr Bombardier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ACS 146</w:t>
      </w:r>
    </w:p>
    <w:p w14:paraId="06AFFF8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Survey Scout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HG 191, U2FAQ 3</w:t>
      </w:r>
    </w:p>
    <w:p w14:paraId="28EB03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AFD07C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381FCA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6AAC06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4FA494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7F4E9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09ACF9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4BF744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68002A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96B3F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26C10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16B4C2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2F88E9B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327A2C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417833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651164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673D80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D81DE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3A47ABB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6A949A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61FCB69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6F620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1B598B3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553ED7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66EBD7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00BF0AD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3C102D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53B62A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0E86B3A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60A7B509" w14:textId="77777777" w:rsidR="00497BF5" w:rsidRDefault="00497BF5" w:rsidP="00497BF5">
      <w:r>
        <w:br w:type="page"/>
      </w:r>
    </w:p>
    <w:p w14:paraId="1CD8F529" w14:textId="77777777" w:rsidR="00497BF5" w:rsidRDefault="00497BF5" w:rsidP="00497BF5">
      <w:r>
        <w:rPr>
          <w:b/>
          <w:sz w:val="24"/>
        </w:rPr>
        <w:lastRenderedPageBreak/>
        <w:t>Skill</w:t>
      </w:r>
    </w:p>
    <w:p w14:paraId="4A41E6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D22AD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166042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5F6A4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621A2B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1082125" w14:textId="77777777" w:rsidR="00497BF5" w:rsidRDefault="00497BF5" w:rsidP="00497BF5">
      <w:r>
        <w:rPr>
          <w:sz w:val="20"/>
        </w:rPr>
        <w:t>Aslan</w:t>
      </w:r>
    </w:p>
    <w:p w14:paraId="4FEC4C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37447B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593755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3AC4DC6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2D4861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4CDE49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6BE34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49F63E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6C9E82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ADB3C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17AA779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01BAD3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77400C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6F31C4C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6356BE9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Gambler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68</w:t>
      </w:r>
    </w:p>
    <w:p w14:paraId="11D9840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Gun Combat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68</w:t>
      </w:r>
    </w:p>
    <w:p w14:paraId="60AB32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22BA3B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5D8263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6E2A2D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632A89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71E130F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671FB1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45D7DA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4D3E8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0912B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TC 46</w:t>
      </w:r>
    </w:p>
    <w:p w14:paraId="6C448F7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1D40B45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5653BE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Melee (fencing)</w:t>
      </w:r>
      <w:r>
        <w:tab/>
      </w:r>
      <w:r>
        <w:rPr>
          <w:sz w:val="16"/>
        </w:rPr>
        <w:t>JTAS13 66</w:t>
      </w:r>
    </w:p>
    <w:p w14:paraId="65C8E4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6E751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32773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2B8BD4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2E58E49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2346984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64C955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309F14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F797C3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029E50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0E7E2D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19B46F4F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Hostile Environment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44</w:t>
      </w:r>
    </w:p>
    <w:p w14:paraId="3A1EF98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Hostile Environment/Contaminant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45</w:t>
      </w:r>
    </w:p>
    <w:p w14:paraId="5156682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7AE5C8E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5C5822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C21FD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7EF64E0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A1CBF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4BF72A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6426B3E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3BD0E70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583CF6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35BB15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5215F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4C5EEAB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705F945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DCBE0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3164B65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FB492E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D73A9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929B7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00674C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5E5B3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28329D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8C39DE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38E07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3AC77B5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11D46A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1D023C5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79D2CB4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6CD10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Sciences/</w:t>
      </w: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Physics</w:t>
      </w:r>
      <w:r>
        <w:tab/>
      </w:r>
      <w:r>
        <w:rPr>
          <w:sz w:val="16"/>
        </w:rPr>
        <w:t>TC 46</w:t>
      </w:r>
    </w:p>
    <w:p w14:paraId="23F3515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488538A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9DB064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28DBB8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3260C23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4506FE4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3856159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5987A20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436045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5F555B97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Social Sciences/Philosophy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68A791A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Social Sciences/Psychology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7F8AF5A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Social Sciences/Sophontology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10FDEC0C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Space Sciences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785531A4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Space Sciences/Astronomy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775E640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Space Sciences/Cosmology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7B2F44EA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Space Sciences/Planetology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46</w:t>
      </w:r>
    </w:p>
    <w:p w14:paraId="5F73BB0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(Robotics)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RH 114</w:t>
      </w:r>
    </w:p>
    <w:p w14:paraId="75DA8BF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(life)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5C37E10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(physical)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66C0141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(psionicology)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71D0AF8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(robotics)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6DEB4F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Science (social)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7763F8E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lastRenderedPageBreak/>
        <w:t>Science (space)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68</w:t>
      </w:r>
    </w:p>
    <w:p w14:paraId="515076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6D0C3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1E70F7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848DE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1E9D52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462F9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33FC00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6599668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9002BE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26A120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0E62D19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00F97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1285757" w14:textId="77777777" w:rsidR="00497BF5" w:rsidRDefault="00497BF5" w:rsidP="00497BF5">
      <w:r>
        <w:br w:type="page"/>
      </w:r>
    </w:p>
    <w:p w14:paraId="33ABA051" w14:textId="77777777" w:rsidR="00497BF5" w:rsidRDefault="00497BF5" w:rsidP="00497BF5">
      <w:r>
        <w:rPr>
          <w:b/>
          <w:sz w:val="24"/>
        </w:rPr>
        <w:lastRenderedPageBreak/>
        <w:t>Small Craft</w:t>
      </w:r>
    </w:p>
    <w:p w14:paraId="5A3200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B43FD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0A5911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MoM 31</w:t>
      </w:r>
    </w:p>
    <w:p w14:paraId="15FFFF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8FFD2C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Star Angel Ambulance Pinnace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8</w:t>
      </w:r>
    </w:p>
    <w:p w14:paraId="29461B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189684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0F71D3AB" w14:textId="77777777" w:rsidR="00497BF5" w:rsidRDefault="00497BF5" w:rsidP="00497BF5">
      <w:r>
        <w:br w:type="page"/>
      </w:r>
    </w:p>
    <w:p w14:paraId="1CD20E3B" w14:textId="77777777" w:rsidR="00497BF5" w:rsidRDefault="00497BF5" w:rsidP="00497BF5">
      <w:r>
        <w:rPr>
          <w:b/>
          <w:sz w:val="24"/>
        </w:rPr>
        <w:lastRenderedPageBreak/>
        <w:t>Small craft</w:t>
      </w:r>
    </w:p>
    <w:p w14:paraId="4178BA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4FA5DF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297C3BF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1E15665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60422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57A1BF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734B90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34E7F6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41F4F80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6DDD37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5AA74A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EEE36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3BFE2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236A8FA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4A14F0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2048FC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B0CCBE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24F6C5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2A0525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227EC46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74417B0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0F18E28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8B736F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37C4D7C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1597E2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7ED98B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7AD95F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00208E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7BFC2C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45501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1C23AB3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1F6BBB1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02F61D7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36D5B8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00B1E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5AEAEF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1979E7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74A6C0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3C2770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020B0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122509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6C7A87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33A366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1E97D5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1EC97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2C8675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D450E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1D3AAC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EF969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7152E3A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3F4FF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3906058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370E223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3444927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45B2E4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</w:t>
      </w:r>
    </w:p>
    <w:p w14:paraId="7B00479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4C751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7D985A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58D548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093918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6E7C05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26DF1A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5808EF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69EB22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C8D3E8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51A475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D4202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85B2E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3D0FF1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79E31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7AD31A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0FAB41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7F7699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99BD4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A38CC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FFBC4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8BB1E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0D7DEB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32BC14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7459FD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B5D36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21263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168F0A9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0895A7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036CC6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014B8E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4AA9F9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75CE76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0CAC10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3FF6AC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75381B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049359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23E871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275245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1A392A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E2B21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79E283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09797B5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147D2BF2" w14:textId="77777777" w:rsidR="00497BF5" w:rsidRDefault="00497BF5" w:rsidP="00497BF5">
      <w:r>
        <w:br w:type="page"/>
      </w:r>
    </w:p>
    <w:p w14:paraId="210BA202" w14:textId="77777777" w:rsidR="00497BF5" w:rsidRDefault="00497BF5" w:rsidP="00497BF5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5652D7F4" w14:textId="77777777" w:rsidR="00497BF5" w:rsidRDefault="00497BF5" w:rsidP="00497BF5">
      <w:r>
        <w:rPr>
          <w:sz w:val="20"/>
        </w:rPr>
        <w:t>Robots</w:t>
      </w:r>
    </w:p>
    <w:p w14:paraId="4333927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2C85DAF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262EB88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696A2214" w14:textId="77777777" w:rsidR="00497BF5" w:rsidRDefault="00497BF5" w:rsidP="00497BF5">
      <w:r>
        <w:br w:type="page"/>
      </w:r>
    </w:p>
    <w:p w14:paraId="27AA4FF4" w14:textId="77777777" w:rsidR="00497BF5" w:rsidRDefault="00497BF5" w:rsidP="00497BF5">
      <w:proofErr w:type="spellStart"/>
      <w:r>
        <w:rPr>
          <w:b/>
          <w:sz w:val="24"/>
        </w:rPr>
        <w:lastRenderedPageBreak/>
        <w:t>Sophont</w:t>
      </w:r>
      <w:proofErr w:type="spellEnd"/>
    </w:p>
    <w:p w14:paraId="4BCA12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223BDBF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Aezorgh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61</w:t>
      </w:r>
    </w:p>
    <w:p w14:paraId="6D72F13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Amindii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62</w:t>
      </w:r>
    </w:p>
    <w:p w14:paraId="6D9BC9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Aslan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96</w:t>
      </w:r>
    </w:p>
    <w:p w14:paraId="0C99B7F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Barnai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94</w:t>
      </w:r>
    </w:p>
    <w:p w14:paraId="0033F16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Bwap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TC 14</w:t>
      </w:r>
    </w:p>
    <w:p w14:paraId="63C1A2E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Caprisaps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19</w:t>
      </w:r>
    </w:p>
    <w:p w14:paraId="1692B277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Chokari</w:t>
      </w:r>
    </w:p>
    <w:p w14:paraId="14D5327C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35</w:t>
      </w:r>
    </w:p>
    <w:p w14:paraId="51FE7BD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Crenduthaar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167</w:t>
      </w:r>
    </w:p>
    <w:p w14:paraId="2AE0C051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167</w:t>
      </w:r>
    </w:p>
    <w:p w14:paraId="0B3EB088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Darrian</w:t>
      </w:r>
    </w:p>
    <w:p w14:paraId="7F07015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82</w:t>
      </w:r>
    </w:p>
    <w:p w14:paraId="4ACC09DA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Dolphin</w:t>
      </w:r>
    </w:p>
    <w:p w14:paraId="10A2CB8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35</w:t>
      </w:r>
    </w:p>
    <w:p w14:paraId="50670A5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Droyne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252, JTAS11 95,94</w:t>
      </w:r>
    </w:p>
    <w:p w14:paraId="1C0518C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Dynchia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49</w:t>
      </w:r>
    </w:p>
    <w:p w14:paraId="0A9379D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Ebokin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48</w:t>
      </w:r>
    </w:p>
    <w:p w14:paraId="56B5B26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48</w:t>
      </w:r>
    </w:p>
    <w:p w14:paraId="138AD57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Feskal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94</w:t>
      </w:r>
    </w:p>
    <w:p w14:paraId="502C163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Freni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JTAS7 120</w:t>
      </w:r>
    </w:p>
    <w:p w14:paraId="465D099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Geonee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73</w:t>
      </w:r>
    </w:p>
    <w:p w14:paraId="7A46600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Ghenani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2</w:t>
      </w:r>
    </w:p>
    <w:p w14:paraId="78DF4C9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Girug’kagh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JTAS1 112</w:t>
      </w:r>
    </w:p>
    <w:p w14:paraId="2989A7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Githiaskio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38</w:t>
      </w:r>
    </w:p>
    <w:p w14:paraId="20F73BD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Gl'lu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247</w:t>
      </w:r>
    </w:p>
    <w:p w14:paraId="47BE7A5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Gl’lu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168</w:t>
      </w:r>
    </w:p>
    <w:p w14:paraId="71677ADF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169</w:t>
      </w:r>
    </w:p>
    <w:p w14:paraId="29E1AA1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Halkans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98</w:t>
      </w:r>
    </w:p>
    <w:p w14:paraId="5147B9A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Hhkar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90</w:t>
      </w:r>
    </w:p>
    <w:p w14:paraId="47A93DF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Hiver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96</w:t>
      </w:r>
    </w:p>
    <w:p w14:paraId="42BA01F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Hlanssai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44</w:t>
      </w:r>
    </w:p>
    <w:p w14:paraId="74EA628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Ithklur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37</w:t>
      </w:r>
    </w:p>
    <w:p w14:paraId="5ED1DFC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Jonkeereen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100</w:t>
      </w:r>
    </w:p>
    <w:p w14:paraId="3482CB4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101</w:t>
      </w:r>
    </w:p>
    <w:p w14:paraId="18BE4C6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K'Kree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94, JTAS7 52</w:t>
      </w:r>
    </w:p>
    <w:p w14:paraId="5785AF7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KKree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30</w:t>
      </w:r>
    </w:p>
    <w:p w14:paraId="3EA9038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Kirissukyoya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172,252</w:t>
      </w:r>
    </w:p>
    <w:p w14:paraId="74F84A3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172</w:t>
      </w:r>
    </w:p>
    <w:p w14:paraId="7443544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K’kree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96</w:t>
      </w:r>
    </w:p>
    <w:p w14:paraId="5605FCC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Llellewyloly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50</w:t>
      </w:r>
    </w:p>
    <w:p w14:paraId="3EBFC41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51</w:t>
      </w:r>
    </w:p>
    <w:p w14:paraId="5DD2D07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Lurent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159,172</w:t>
      </w:r>
    </w:p>
    <w:p w14:paraId="7B93655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173</w:t>
      </w:r>
    </w:p>
    <w:p w14:paraId="60A31F0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Luriani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15</w:t>
      </w:r>
    </w:p>
    <w:p w14:paraId="6CEA55B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Martian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173</w:t>
      </w:r>
    </w:p>
    <w:p w14:paraId="74E819B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174</w:t>
      </w:r>
    </w:p>
    <w:p w14:paraId="072F443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Mewey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JTAS13 11</w:t>
      </w:r>
    </w:p>
    <w:p w14:paraId="3B59D25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Nenlat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61</w:t>
      </w:r>
    </w:p>
    <w:p w14:paraId="7FE843C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Saurian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66</w:t>
      </w:r>
    </w:p>
    <w:p w14:paraId="0C7DFFA5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66</w:t>
      </w:r>
    </w:p>
    <w:p w14:paraId="58C50D4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Segani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175</w:t>
      </w:r>
    </w:p>
    <w:p w14:paraId="1A9AEFFA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175</w:t>
      </w:r>
    </w:p>
    <w:p w14:paraId="44F5107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Shi’awei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176</w:t>
      </w:r>
    </w:p>
    <w:p w14:paraId="0885FD2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176</w:t>
      </w:r>
    </w:p>
    <w:p w14:paraId="174E6D8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Souggvuez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177</w:t>
      </w:r>
    </w:p>
    <w:p w14:paraId="36CDC1FE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177</w:t>
      </w:r>
    </w:p>
    <w:p w14:paraId="0E980C3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Vargr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252, JTAS11 95, TTR 189, U2FAQ 1</w:t>
      </w:r>
    </w:p>
    <w:p w14:paraId="7A192C6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Vespexer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39</w:t>
      </w:r>
    </w:p>
    <w:p w14:paraId="32C9AC3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Vilani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80</w:t>
      </w:r>
    </w:p>
    <w:p w14:paraId="7DE0550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Virushi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JTAS5 54</w:t>
      </w:r>
    </w:p>
    <w:p w14:paraId="222ADD5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Yafizethe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178</w:t>
      </w:r>
    </w:p>
    <w:p w14:paraId="617A0661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178</w:t>
      </w:r>
    </w:p>
    <w:p w14:paraId="2153A4C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Yont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197</w:t>
      </w:r>
    </w:p>
    <w:p w14:paraId="20E57BE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197</w:t>
      </w:r>
    </w:p>
    <w:p w14:paraId="1ED002D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Zhodani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54,70, JTAS3 112, JTAS6 56, JTAS9 54</w:t>
      </w:r>
    </w:p>
    <w:p w14:paraId="2D091652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50AA0E12" w14:textId="77777777" w:rsidR="00497BF5" w:rsidRDefault="00497BF5" w:rsidP="00497BF5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26EAB0E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1491DBD3" w14:textId="77777777" w:rsidR="00497BF5" w:rsidRDefault="00497BF5" w:rsidP="00497BF5">
      <w:r>
        <w:br w:type="page"/>
      </w:r>
    </w:p>
    <w:p w14:paraId="3AAAE6D3" w14:textId="77777777" w:rsidR="00497BF5" w:rsidRDefault="00497BF5" w:rsidP="00497BF5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4965F6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67BB1C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04038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0ACA51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0EAC79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09BBE036" w14:textId="77777777" w:rsidR="00497BF5" w:rsidRDefault="00497BF5" w:rsidP="00497BF5">
      <w:r>
        <w:br w:type="page"/>
      </w:r>
    </w:p>
    <w:p w14:paraId="07952A46" w14:textId="77777777" w:rsidR="00497BF5" w:rsidRDefault="00497BF5" w:rsidP="00497BF5">
      <w:r>
        <w:rPr>
          <w:b/>
          <w:sz w:val="24"/>
        </w:rPr>
        <w:lastRenderedPageBreak/>
        <w:t>Sword Worlds Confederation</w:t>
      </w:r>
    </w:p>
    <w:p w14:paraId="00836A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4CA58DEB" w14:textId="77777777" w:rsidR="00497BF5" w:rsidRDefault="00497BF5" w:rsidP="00497BF5">
      <w:r>
        <w:rPr>
          <w:sz w:val="20"/>
        </w:rPr>
        <w:t>Career</w:t>
      </w:r>
    </w:p>
    <w:p w14:paraId="064260D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3B89EF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5BD66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E10C52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24689F3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5CB1F632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323ED2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2F2BC43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3D14709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42F2F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14531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468BCE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7C8D99C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F5279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A1AAB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6C2A2E1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293629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1DE2FFE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tab/>
      </w:r>
      <w:r>
        <w:rPr>
          <w:sz w:val="16"/>
        </w:rPr>
        <w:t>SW 34</w:t>
      </w:r>
    </w:p>
    <w:p w14:paraId="2880D43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7159B61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19AA889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tab/>
      </w:r>
      <w:r>
        <w:rPr>
          <w:sz w:val="16"/>
        </w:rPr>
        <w:t>SW 34</w:t>
      </w:r>
    </w:p>
    <w:p w14:paraId="3E46B73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tab/>
      </w:r>
      <w:r>
        <w:rPr>
          <w:sz w:val="16"/>
        </w:rPr>
        <w:t>SW 34</w:t>
      </w:r>
    </w:p>
    <w:p w14:paraId="39F063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56200C0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267B03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8410E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52C2F6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C6672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2131EC9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134EE3A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47F71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83F94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7A28710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7C8643A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45DE83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04784411" w14:textId="77777777" w:rsidR="00497BF5" w:rsidRDefault="00497BF5" w:rsidP="00497BF5">
      <w:r>
        <w:rPr>
          <w:sz w:val="20"/>
        </w:rPr>
        <w:t>Melee Weapon</w:t>
      </w:r>
    </w:p>
    <w:p w14:paraId="14D7E44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95DD9D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607B5A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77483C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93DF4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48D596F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50C63A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07570D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1B384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4EE766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1E53FEE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76621C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429DA6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4AC93D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3BB03A3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72B6B9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703F6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E106E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777042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8B0E4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253536AD" w14:textId="77777777" w:rsidR="00497BF5" w:rsidRDefault="00497BF5" w:rsidP="00497BF5">
      <w:r>
        <w:rPr>
          <w:sz w:val="20"/>
        </w:rPr>
        <w:t>Region</w:t>
      </w:r>
    </w:p>
    <w:p w14:paraId="057F46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EC019B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2AA7D9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44171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5DAB086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056EEC6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0B70FF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090A369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67DC5C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BD19B56" w14:textId="77777777" w:rsidR="00497BF5" w:rsidRDefault="00497BF5" w:rsidP="00497BF5">
      <w:r>
        <w:rPr>
          <w:sz w:val="20"/>
        </w:rPr>
        <w:t>Ships</w:t>
      </w:r>
    </w:p>
    <w:p w14:paraId="0340E36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6B60798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6F22EFB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2A53D8F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DB825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C8BEC7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2EFA9AC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5F104AB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0F0FFFF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73DB6F4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4483096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207CBCD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C654F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05A7178D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763F25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F7D8A10" w14:textId="77777777" w:rsidR="00497BF5" w:rsidRDefault="00497BF5" w:rsidP="00497BF5">
      <w:r>
        <w:rPr>
          <w:sz w:val="20"/>
        </w:rPr>
        <w:t>Small Craft</w:t>
      </w:r>
    </w:p>
    <w:p w14:paraId="3E266AF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2E1856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00C6AE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119DEE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888DAF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75464B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24D863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C7A85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234FE134" w14:textId="77777777" w:rsidR="00497BF5" w:rsidRDefault="00497BF5" w:rsidP="00497BF5">
      <w:r>
        <w:rPr>
          <w:sz w:val="20"/>
        </w:rPr>
        <w:t>System</w:t>
      </w:r>
    </w:p>
    <w:p w14:paraId="4A7F3D5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0E6013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6D750D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5D44F9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3A2C780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5705BE9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75</w:t>
      </w:r>
    </w:p>
    <w:p w14:paraId="126DB8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6499E1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2143C14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3F5AE5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1D33E88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6B6D442F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59DDAC8B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283138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35F9DD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636873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74ED06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423AE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27EA02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577088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330A570" w14:textId="77777777" w:rsidR="00497BF5" w:rsidRDefault="00497BF5" w:rsidP="00497BF5">
      <w:r>
        <w:rPr>
          <w:sz w:val="20"/>
        </w:rPr>
        <w:t>Vehicles</w:t>
      </w:r>
    </w:p>
    <w:p w14:paraId="4C47697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6AA6DC4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1E5D003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0DDD3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9071AE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70A00E9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475DC9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408D28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11823FE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CD9F18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6014CBB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8D84AB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3CB6B4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83F4B0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F2D81F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4FDFAC5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52E31D4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6DE73C47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5B0069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39EC85EF" w14:textId="77777777" w:rsidR="00497BF5" w:rsidRDefault="00497BF5" w:rsidP="00497BF5">
      <w:r>
        <w:rPr>
          <w:sz w:val="20"/>
        </w:rPr>
        <w:t>Weapon</w:t>
      </w:r>
    </w:p>
    <w:p w14:paraId="41DAFDB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094316F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6DD3D26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723B6B6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6C93E18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03FB7D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77B49D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FCD1F3E" w14:textId="77777777" w:rsidR="00497BF5" w:rsidRDefault="00497BF5" w:rsidP="00497BF5">
      <w:r>
        <w:br w:type="page"/>
      </w:r>
    </w:p>
    <w:p w14:paraId="3B3456BB" w14:textId="77777777" w:rsidR="00497BF5" w:rsidRDefault="00497BF5" w:rsidP="00497BF5">
      <w:r>
        <w:rPr>
          <w:b/>
          <w:sz w:val="24"/>
        </w:rPr>
        <w:lastRenderedPageBreak/>
        <w:t>System</w:t>
      </w:r>
    </w:p>
    <w:p w14:paraId="61F009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09C8A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206D5B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1E5858B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3E4FECD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1B3F0E0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5D0A66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72FBF6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4737B3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3EEFC79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Adabicci, Lunion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7</w:t>
      </w:r>
    </w:p>
    <w:p w14:paraId="0FC9D65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Aehahr, Ranib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192</w:t>
      </w:r>
    </w:p>
    <w:p w14:paraId="4D3158B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792567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2B0A39F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425DC2D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2209A33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Albe, Sindal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3, JTAS5 40, TTR 159</w:t>
      </w:r>
    </w:p>
    <w:p w14:paraId="66C6D29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Alirar, Nora'a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169</w:t>
      </w:r>
    </w:p>
    <w:p w14:paraId="7489B66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Allemagne, Menorial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134</w:t>
      </w:r>
    </w:p>
    <w:p w14:paraId="6226AB0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Amritsar, Sabine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240</w:t>
      </w:r>
    </w:p>
    <w:p w14:paraId="007C659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3F522C3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4E773C6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4F56365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396F23B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Antra, Antra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228</w:t>
      </w:r>
    </w:p>
    <w:p w14:paraId="77B9C5D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Aosta, Gulf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JTAS8 105</w:t>
      </w:r>
    </w:p>
    <w:p w14:paraId="2CE8E42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 Pacis, Sabine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241</w:t>
      </w:r>
    </w:p>
    <w:p w14:paraId="7D85E55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Araa, Star Lane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34</w:t>
      </w:r>
    </w:p>
    <w:p w14:paraId="14BB27E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Aramanx, Aramis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65</w:t>
      </w:r>
    </w:p>
    <w:p w14:paraId="6AF6638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Aramis, Aramis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49</w:t>
      </w:r>
    </w:p>
    <w:p w14:paraId="0954AB4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Aramis, Trin's Veil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135</w:t>
      </w:r>
    </w:p>
    <w:p w14:paraId="103C75A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Arcturus, Arcturus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MoAS 3</w:t>
      </w:r>
    </w:p>
    <w:p w14:paraId="7A794DF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Arden, Vilis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63, JTAS14 114</w:t>
      </w:r>
    </w:p>
    <w:p w14:paraId="1AB2056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3A87260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6DCB996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36CA39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071D03A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7F21ED3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5397399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B8A30F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F86953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5917D62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0280126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64DD62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731D518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46CCFA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40A0BB6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7141541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724437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3E0FEDB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041ECB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2C6E5D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210F6A1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6765B7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444E6C3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0F9B829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5BEE46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5F0DE6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3360F2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933DD4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45BBE75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54A707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6E779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193C108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30529F5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Callia, Glisten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130</w:t>
      </w:r>
    </w:p>
    <w:p w14:paraId="6CB7FBC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Caloran, Vilis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64</w:t>
      </w:r>
    </w:p>
    <w:p w14:paraId="694341C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Canisus, Star Lane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JTAS8 104,106</w:t>
      </w:r>
    </w:p>
    <w:p w14:paraId="543F87E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Capon, Lunion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98</w:t>
      </w:r>
    </w:p>
    <w:p w14:paraId="244E42A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Caraz, Pax Rulin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143</w:t>
      </w:r>
    </w:p>
    <w:p w14:paraId="695FB2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1760C32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762CB0A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2B82A51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4E03CE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0302B8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1A76AD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55E690A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Collace, District 268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18, JTAS8 43</w:t>
      </w:r>
    </w:p>
    <w:p w14:paraId="094901E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Colony Six, Goertel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176</w:t>
      </w:r>
    </w:p>
    <w:p w14:paraId="50DBF36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Condaria, Darrian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33, Sk 36</w:t>
      </w:r>
    </w:p>
    <w:p w14:paraId="2116B95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Corben, Gazulin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JTAS4 22</w:t>
      </w:r>
    </w:p>
    <w:p w14:paraId="7FD164D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TCC 2</w:t>
      </w:r>
    </w:p>
    <w:p w14:paraId="1F179B2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Cordillon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2</w:t>
      </w:r>
    </w:p>
    <w:p w14:paraId="67A8D1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5267146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 xml:space="preserve">Corella, Corella 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29</w:t>
      </w:r>
    </w:p>
    <w:p w14:paraId="578611E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Cotinga, Harmony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86</w:t>
      </w:r>
    </w:p>
    <w:p w14:paraId="4D6A838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0A4457A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7AE3E0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131A6E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7803032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269DD55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100DB44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8CA13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B6A9EB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4458DBC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1FF44BC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7A0B7C4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25ACE84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755880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F40E73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57F41AC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4AB320C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54FE254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Egypt, Glisten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130</w:t>
      </w:r>
    </w:p>
    <w:p w14:paraId="34E8CF3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Ehaealir, Nora'a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63</w:t>
      </w:r>
    </w:p>
    <w:p w14:paraId="626324B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108433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3AC72FC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Empire, Tobia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164</w:t>
      </w:r>
    </w:p>
    <w:p w14:paraId="0681CF5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Engrange, Darrian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JTAS14 119</w:t>
      </w:r>
    </w:p>
    <w:p w14:paraId="3CFC572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37A975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7B07B7E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72276B0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6D415E9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FD643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59F33EC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Exile, Usani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271</w:t>
      </w:r>
    </w:p>
    <w:p w14:paraId="63BC1A2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Exocet, Tobia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164</w:t>
      </w:r>
    </w:p>
    <w:p w14:paraId="42443D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4EF4A6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1AA685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0157B4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CAFB4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1BA95C2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4B40AC4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0B1EF8A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3E35E56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34AE65E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21872AD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5982C26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0869F7B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6451D83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32E0858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6A706EA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7652D7B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632B2EE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Garda-Vilis, Vilis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64</w:t>
      </w:r>
    </w:p>
    <w:p w14:paraId="0AB3F5A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Gazulin, Gazulin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JTAS1 122</w:t>
      </w:r>
    </w:p>
    <w:p w14:paraId="34E4641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Giikusu, Dunmag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252</w:t>
      </w:r>
    </w:p>
    <w:p w14:paraId="38E1487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Gikarlum, Hkea’as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203</w:t>
      </w:r>
    </w:p>
    <w:p w14:paraId="35A68D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18A448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407513F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68CBC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401FFB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25F3280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7C53E0C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8E3D1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16F430F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310639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56C5E9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018A841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39F973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31BF31E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0EEB60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76F38D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788CAE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80E74A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6D9D3D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444D186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5CAD737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0534875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4B38AA8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57F4124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496D2D7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7C751C1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33C4A37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19BFA36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67EBC54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5AFD58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4431F57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4BA3A2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5FB090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</w:t>
      </w:r>
    </w:p>
    <w:p w14:paraId="13B5168A" w14:textId="77777777" w:rsidR="00497BF5" w:rsidRDefault="00497BF5" w:rsidP="00497BF5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Inar,Inar</w:t>
      </w:r>
      <w:proofErr w:type="spellEnd"/>
      <w:proofErr w:type="gram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252E6D5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0124BDA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798D7C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43E84EC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4222213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3260684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378C97C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27A8559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7FE730B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Jehun, Sabine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142</w:t>
      </w:r>
    </w:p>
    <w:p w14:paraId="6345515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Jesedipere, Aramis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 20</w:t>
      </w:r>
    </w:p>
    <w:p w14:paraId="754E8D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61A60D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3A4F0E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05FA83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76A0881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0793163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30C8B0C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1E325F8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0D871EA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13AF9C0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530164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776EDA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72D2092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EB6AAA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40BEE3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7624BD3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7A7B2EA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62B8E64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A66FB2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0BBDB3F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07AE492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 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4438192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3729E6C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5D87329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26ABA9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228284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042649C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4BE97A3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Magash, Sabine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142,242</w:t>
      </w:r>
    </w:p>
    <w:p w14:paraId="570158E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Marastan, Glisten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130</w:t>
      </w:r>
    </w:p>
    <w:p w14:paraId="69BD85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26C936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104E5A3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28E83B4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70364B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6DEE4B3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69C88FC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4E4025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0DF4FE8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0AD581B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3BDD5E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368A05A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6808DB0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36C838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3A2671C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6FE758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1934461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057297F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183D630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060D048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3C7246C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0711A3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4AC3A85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4F1EA05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64F94DE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4B2E177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42462E4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196B418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42BD8DB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Otomisi, Inar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248</w:t>
      </w:r>
    </w:p>
    <w:p w14:paraId="7CF19B3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Ouiyloi, Silraaihe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199</w:t>
      </w:r>
    </w:p>
    <w:p w14:paraId="5BDD482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O’Keefe, Gazulin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148</w:t>
      </w:r>
    </w:p>
    <w:p w14:paraId="5324F33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Paal, Tlaiowaha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11,17,44, TTR 182</w:t>
      </w:r>
    </w:p>
    <w:p w14:paraId="4B93DEB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Pagami, Dunmag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253</w:t>
      </w:r>
    </w:p>
    <w:p w14:paraId="02D4333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Palindrome, Sindal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161</w:t>
      </w:r>
    </w:p>
    <w:p w14:paraId="21BD1D1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Palique, Mora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105</w:t>
      </w:r>
    </w:p>
    <w:p w14:paraId="6F12EFD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Pandora, The Borderland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188</w:t>
      </w:r>
    </w:p>
    <w:p w14:paraId="4487600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Pannet, Rhylanor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76</w:t>
      </w:r>
    </w:p>
    <w:p w14:paraId="187B8F1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Pavabid, District 268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126, JTAS8 43,70</w:t>
      </w:r>
    </w:p>
    <w:p w14:paraId="572D0EB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Pax Rulin,Pax Rulin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144</w:t>
      </w:r>
    </w:p>
    <w:p w14:paraId="769A668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Pa’an, Egyrn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139</w:t>
      </w:r>
    </w:p>
    <w:p w14:paraId="1C5B75E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Pecena, Inar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249</w:t>
      </w:r>
    </w:p>
    <w:p w14:paraId="7BC5D48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Persephone, Lunion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JTAS12 2</w:t>
      </w:r>
    </w:p>
    <w:p w14:paraId="6F77748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Pikha, Zeng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279</w:t>
      </w:r>
    </w:p>
    <w:p w14:paraId="54BDE9C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Pimane, Mora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105</w:t>
      </w:r>
    </w:p>
    <w:p w14:paraId="14BD906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Plaven, Cronor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28</w:t>
      </w:r>
    </w:p>
    <w:p w14:paraId="475A23A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Pourne, Tlaiowaha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SoS 16, TTR 182</w:t>
      </w:r>
    </w:p>
    <w:p w14:paraId="68167BC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Pretoria, Pretoria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219</w:t>
      </w:r>
    </w:p>
    <w:p w14:paraId="419797C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Prilissa, Trin's Veil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135, JTAS3 78</w:t>
      </w:r>
    </w:p>
    <w:p w14:paraId="6FA5706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Prinx, Querion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59</w:t>
      </w:r>
    </w:p>
    <w:p w14:paraId="38D5D61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Qevar, Gulf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275</w:t>
      </w:r>
    </w:p>
    <w:p w14:paraId="7E84077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Quiru, Lunion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100</w:t>
      </w:r>
    </w:p>
    <w:p w14:paraId="2A1EBCB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Rasatt, Cronor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28</w:t>
      </w:r>
    </w:p>
    <w:p w14:paraId="783A8EB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Redi, Pretoria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220</w:t>
      </w:r>
    </w:p>
    <w:p w14:paraId="79822BA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Regina, Regina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44, JTAS2 70, JTAS9 62</w:t>
      </w:r>
    </w:p>
    <w:p w14:paraId="11D21EA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Rek-Shons, Chant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JTAS10 58</w:t>
      </w:r>
    </w:p>
    <w:p w14:paraId="44EEDD4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Retinae, Querion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56</w:t>
      </w:r>
    </w:p>
    <w:p w14:paraId="1AAC139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Rhylanor, Rhylanor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76</w:t>
      </w:r>
    </w:p>
    <w:p w14:paraId="567821B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Romar, Glisten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130</w:t>
      </w:r>
    </w:p>
    <w:p w14:paraId="59B1E9C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Ruie, Regina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17</w:t>
      </w:r>
    </w:p>
    <w:p w14:paraId="19626D0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Sable des Etoiles, Menorial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134</w:t>
      </w:r>
    </w:p>
    <w:p w14:paraId="6FFCA6E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4A9C39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6665ECC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6F390E9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7AF1AC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24761E4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Scaladon, Tobia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166</w:t>
      </w:r>
    </w:p>
    <w:p w14:paraId="627551E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Scaramouche, Harlequin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MoAS 61</w:t>
      </w:r>
    </w:p>
    <w:p w14:paraId="49D3F4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634EBD6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5EC4028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Shinorasus, Dunmag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253</w:t>
      </w:r>
    </w:p>
    <w:p w14:paraId="20A31D5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Shirene, Lunion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98</w:t>
      </w:r>
    </w:p>
    <w:p w14:paraId="2CAA447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1B114E3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01F35F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096A26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5DE1229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20F8A4E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7DDA94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LP 2, TTR 188</w:t>
      </w:r>
    </w:p>
    <w:p w14:paraId="458D106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4FBA91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4377B4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6253416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2EFFDB4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288C707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Suiaoir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2EC2484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6E5B086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355F58D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Talon, Million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237,237</w:t>
      </w:r>
    </w:p>
    <w:p w14:paraId="25E0647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Talos, District 268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127</w:t>
      </w:r>
    </w:p>
    <w:p w14:paraId="2C7ABE5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7BE5B1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TTR 189</w:t>
      </w:r>
    </w:p>
    <w:p w14:paraId="35E2F24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5E751103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Tetzel, Usani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272</w:t>
      </w:r>
    </w:p>
    <w:p w14:paraId="4C1A990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Thalassa, Dpres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155</w:t>
      </w:r>
    </w:p>
    <w:p w14:paraId="336D5B7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055AA75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01D3916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2C7DBE2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162</w:t>
      </w:r>
    </w:p>
    <w:p w14:paraId="6EF4148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24C3E79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0A986B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145CA58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41463F5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3EF8177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EA9E31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678AFA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3EF8A25E" w14:textId="77777777" w:rsidR="00497BF5" w:rsidRDefault="00497BF5" w:rsidP="00497BF5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6379C92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5227220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Torrance, Dpres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156</w:t>
      </w:r>
    </w:p>
    <w:p w14:paraId="425060B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Trelyn Vrra, Trelyn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44</w:t>
      </w:r>
    </w:p>
    <w:p w14:paraId="209B635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Trin, Trin's Veil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137</w:t>
      </w:r>
    </w:p>
    <w:p w14:paraId="043DC03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Trossachs, Menorial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135</w:t>
      </w:r>
    </w:p>
    <w:p w14:paraId="5002E04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Tryaoke, Goertel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177</w:t>
      </w:r>
    </w:p>
    <w:p w14:paraId="19621042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Tukera Lines, LIC.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JTAS14 117</w:t>
      </w:r>
    </w:p>
    <w:p w14:paraId="6216640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Tuwayk, Gulf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275</w:t>
      </w:r>
    </w:p>
    <w:p w14:paraId="100764C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06B163F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5E55778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0FD7BD6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628AE5B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059ADB7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20E2637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Urnas, Pretoria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220</w:t>
      </w:r>
    </w:p>
    <w:p w14:paraId="280E69A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Utoland, Vilis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64</w:t>
      </w:r>
    </w:p>
    <w:p w14:paraId="4BF8FA7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172</w:t>
      </w:r>
    </w:p>
    <w:p w14:paraId="29ACD72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66C606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5F50DF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Vanzeti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243</w:t>
      </w:r>
    </w:p>
    <w:p w14:paraId="3526451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1834E384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Victoria, Lanth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71</w:t>
      </w:r>
    </w:p>
    <w:p w14:paraId="4008EAD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Vincennes, Vincennes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265</w:t>
      </w:r>
    </w:p>
    <w:p w14:paraId="3126E4B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3C20544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3F4E434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3877843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5C18C74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3DA2456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Vrirhlanz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Okhuemgir</w:t>
      </w:r>
      <w:proofErr w:type="spellEnd"/>
      <w:r>
        <w:tab/>
      </w:r>
      <w:r>
        <w:rPr>
          <w:sz w:val="16"/>
        </w:rPr>
        <w:t>JTAS4 44</w:t>
      </w:r>
    </w:p>
    <w:p w14:paraId="154CC93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3DCF62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57F058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3A7B065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1CAED2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79C3013C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Yebab, Aramis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49</w:t>
      </w:r>
    </w:p>
    <w:p w14:paraId="49134DA9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Yekhtia, Ranib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194</w:t>
      </w:r>
    </w:p>
    <w:p w14:paraId="049737C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Yggdrasil, Yggdrasil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152</w:t>
      </w:r>
    </w:p>
    <w:p w14:paraId="38433F3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Yori, Regina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72</w:t>
      </w:r>
    </w:p>
    <w:p w14:paraId="06DCA86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Zeen, Inar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249,249</w:t>
      </w:r>
    </w:p>
    <w:p w14:paraId="5A352A3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Zircon, Vilis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64</w:t>
      </w:r>
    </w:p>
    <w:p w14:paraId="44A18607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039F92AA" w14:textId="77777777" w:rsidR="00497BF5" w:rsidRDefault="00497BF5" w:rsidP="00497BF5">
      <w:r>
        <w:rPr>
          <w:b/>
          <w:sz w:val="24"/>
        </w:rPr>
        <w:lastRenderedPageBreak/>
        <w:t>Turret</w:t>
      </w:r>
    </w:p>
    <w:p w14:paraId="1BCA284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576E45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D227CDA" w14:textId="77777777" w:rsidR="00497BF5" w:rsidRDefault="00497BF5" w:rsidP="00497BF5">
      <w:r>
        <w:br w:type="page"/>
      </w:r>
    </w:p>
    <w:p w14:paraId="1F1C8739" w14:textId="77777777" w:rsidR="00497BF5" w:rsidRDefault="00497BF5" w:rsidP="00497BF5">
      <w:proofErr w:type="spellStart"/>
      <w:r>
        <w:rPr>
          <w:b/>
          <w:sz w:val="24"/>
        </w:rPr>
        <w:lastRenderedPageBreak/>
        <w:t>Vargr</w:t>
      </w:r>
      <w:proofErr w:type="spellEnd"/>
    </w:p>
    <w:p w14:paraId="247C48E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4F04E24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09690E3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1E5320B6" w14:textId="77777777" w:rsidR="00497BF5" w:rsidRDefault="00497BF5" w:rsidP="00497BF5">
      <w:r>
        <w:rPr>
          <w:sz w:val="20"/>
        </w:rPr>
        <w:t>Robots</w:t>
      </w:r>
    </w:p>
    <w:p w14:paraId="761A999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75832DE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44845D5E" w14:textId="77777777" w:rsidR="00497BF5" w:rsidRDefault="00497BF5" w:rsidP="00497BF5">
      <w:r>
        <w:rPr>
          <w:sz w:val="20"/>
        </w:rPr>
        <w:t>Ships</w:t>
      </w:r>
    </w:p>
    <w:p w14:paraId="24FEBB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5B678F71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2EF6D10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4DBD870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7AF20C0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32C5603C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5909AE0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6366CA70" w14:textId="77777777" w:rsidR="00497BF5" w:rsidRDefault="00497BF5" w:rsidP="00497BF5">
      <w:r>
        <w:rPr>
          <w:sz w:val="20"/>
        </w:rPr>
        <w:t>Vehicles</w:t>
      </w:r>
    </w:p>
    <w:p w14:paraId="797120D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04060FD5" w14:textId="77777777" w:rsidR="00497BF5" w:rsidRDefault="00497BF5" w:rsidP="00497BF5">
      <w:r>
        <w:br w:type="page"/>
      </w:r>
    </w:p>
    <w:p w14:paraId="779A208A" w14:textId="77777777" w:rsidR="00497BF5" w:rsidRDefault="00497BF5" w:rsidP="00497BF5">
      <w:r>
        <w:rPr>
          <w:b/>
          <w:sz w:val="24"/>
        </w:rPr>
        <w:lastRenderedPageBreak/>
        <w:t>Vehicle Workshop</w:t>
      </w:r>
    </w:p>
    <w:p w14:paraId="6EDF36E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0449538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0C16D47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62E0977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5D1F94B5" w14:textId="77777777" w:rsidR="00497BF5" w:rsidRDefault="00497BF5" w:rsidP="00497BF5">
      <w:r>
        <w:rPr>
          <w:sz w:val="20"/>
        </w:rPr>
        <w:t>Bio-Tech Trait</w:t>
      </w:r>
    </w:p>
    <w:p w14:paraId="1F98D3D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4503FB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44D37AB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0018BBC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FE91C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CF2B9F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46D4079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4F34698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Bombardier Cannon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63</w:t>
      </w:r>
    </w:p>
    <w:p w14:paraId="28C0231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Flame Spitter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64</w:t>
      </w:r>
    </w:p>
    <w:p w14:paraId="6E0E65F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396BB62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74382A8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29C4122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61FA048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F8C10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B5B07DC" w14:textId="77777777" w:rsidR="00497BF5" w:rsidRDefault="00497BF5" w:rsidP="00497BF5">
      <w:r>
        <w:rPr>
          <w:sz w:val="20"/>
        </w:rPr>
        <w:t>Chassis Option</w:t>
      </w:r>
    </w:p>
    <w:p w14:paraId="7E49563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E7E61C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1795C9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17E101A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2E08B7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1F7B9CE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643E113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3C2775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50C04A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7C0297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0A79161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6250EE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55D9D0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0126DF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7E1146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77C643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C2677E3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3AD20A0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6D731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88E9F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0286C0C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069DBA1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BF9594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7E3D859" w14:textId="77777777" w:rsidR="00497BF5" w:rsidRDefault="00497BF5" w:rsidP="00497BF5">
      <w:r>
        <w:rPr>
          <w:sz w:val="20"/>
        </w:rPr>
        <w:t>Chassis Type</w:t>
      </w:r>
    </w:p>
    <w:p w14:paraId="5AEFA2E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364A3AB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58BB1F1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1DA3F64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62B6A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AACAA4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D0DA9B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6035446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768DD23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39C7A8E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3BA6B2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0518E98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7C2B9C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745DDE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50398B0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A97980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34B05A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6C9A1E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FA08F9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7DB137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29D759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3DB3D7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752A63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8BFC07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F481E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CC608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43F5E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5E0AC1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5DAE171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7AB924D9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2BC781F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1FD167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3F89D37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25832C3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3444109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Camouflage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54</w:t>
      </w:r>
    </w:p>
    <w:p w14:paraId="323D968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Command Centre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57</w:t>
      </w:r>
    </w:p>
    <w:p w14:paraId="7FC45D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2B4235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261DCE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608229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7C77BB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184DE02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7E9CA9B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VH 57</w:t>
      </w:r>
    </w:p>
    <w:p w14:paraId="5B275C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01162C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607CB2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408927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7E7EB8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742422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3F186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13BEC1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180ED3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0BE046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36004CD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490D35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Fire and Rescue</w:t>
      </w:r>
      <w:r>
        <w:tab/>
      </w:r>
      <w:r>
        <w:rPr>
          <w:sz w:val="16"/>
        </w:rPr>
        <w:t>JTAS5 77</w:t>
      </w:r>
    </w:p>
    <w:p w14:paraId="03084E0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70A731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91C068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2332936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664D98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49E62E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1E8E5F2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56E48D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1902C15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19C046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00606E0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0E6A3A0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1C418B9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199609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2BF7E63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046CC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71E522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0141D3F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556CAC7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5219B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355E8C4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073925E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366F4C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66E919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771948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7B5B01D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D625AF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71478E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123E22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38A7B02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141CEA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345D551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7B973C3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73EDB51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014811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4DD3AE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762A89E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58FA9A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2103F4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FD0AAA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732FF17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Structural Reinforcement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46</w:t>
      </w:r>
    </w:p>
    <w:p w14:paraId="114FDE98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Suppressant Tanks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JTAS5 77</w:t>
      </w:r>
    </w:p>
    <w:p w14:paraId="401B17B4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6A692D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010FF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73056C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647CA9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D889506" w14:textId="77777777" w:rsidR="00497BF5" w:rsidRDefault="00497BF5" w:rsidP="00497BF5">
      <w:r>
        <w:rPr>
          <w:sz w:val="20"/>
        </w:rPr>
        <w:t>Customization</w:t>
      </w:r>
    </w:p>
    <w:p w14:paraId="1BC9C7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26E7BB3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2306CCA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56E5228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2F6AF11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34B085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72EB5C4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4A4076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60BEAA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32368F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7226DC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57E7A0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C0CFBEB" w14:textId="77777777" w:rsidR="00497BF5" w:rsidRDefault="00497BF5" w:rsidP="00497BF5">
      <w:r>
        <w:rPr>
          <w:sz w:val="20"/>
        </w:rPr>
        <w:t>Drones</w:t>
      </w:r>
    </w:p>
    <w:p w14:paraId="4929611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537F10A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4CAF2B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7712097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0A01682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730679A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5A76372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42E25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7962E13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167032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7EFBE1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535D30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39097A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BBCC6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4138EF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0D60931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4CF8A3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799C38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792F72D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C54955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43F112B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12683C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3DDD1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2FABB3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6919D1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E82AA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5CEA51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3A09E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33F9F05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16857AAB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Trait</w:t>
      </w:r>
    </w:p>
    <w:p w14:paraId="19BFB5C9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AFV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4,34</w:t>
      </w:r>
    </w:p>
    <w:p w14:paraId="6AAD9451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ATV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VH 4</w:t>
      </w:r>
    </w:p>
    <w:p w14:paraId="201FDF6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01C9AB6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30C0C7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EAB137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415BC8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40EF59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394EE26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Weapon Mounts</w:t>
      </w:r>
      <w:r>
        <w:tab/>
      </w:r>
      <w:r>
        <w:rPr>
          <w:sz w:val="16"/>
        </w:rPr>
        <w:t>VH 37</w:t>
      </w:r>
    </w:p>
    <w:p w14:paraId="2250BD5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E7BD13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F15664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33014F9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54581F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53AE76A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670A935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1BC39D6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A79D9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6FAA0F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A1B9049" w14:textId="77777777" w:rsidR="00497BF5" w:rsidRDefault="00497BF5" w:rsidP="00497BF5">
      <w:r>
        <w:rPr>
          <w:sz w:val="20"/>
        </w:rPr>
        <w:t>Weapon Trait</w:t>
      </w:r>
    </w:p>
    <w:p w14:paraId="3E7B41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1985C9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3C9D424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780388D5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3AA54F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72EED39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4F388B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74965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65B4CF1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6479D5F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31121D1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EF2528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154926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348079D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FCE13F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5FE046F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A103F7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C5F6CC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13DC0E9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7C29897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608B20F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47CD7C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546F00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15FF2D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8F4F3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831792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6D02188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0473A57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39FCF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04F691B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02406B4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C5F4D5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6F25F8D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1EC732F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5AFBA4E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02F2AE2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330EEA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5E565B4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31F804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12DC7EF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3000A6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23F88B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10FF0CF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23A1499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7D918C0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53B60F1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0A6E76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4AD4F5B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66E3D10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4CD738C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77A9594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36D384E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6B9DCF0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201B51B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531A0F1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29C13DF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757231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38F20FB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95299C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30E34D0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1B0DD8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7D3E89B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633516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069FC1B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39D66FE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728ED6A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6CCD2B7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160A59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26150CDA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109ADC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0140F5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3C9C4E2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536FCD3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0320B20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85A00A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4FD8895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41190088" w14:textId="77777777" w:rsidR="00497BF5" w:rsidRDefault="00497BF5" w:rsidP="00497BF5">
      <w:r>
        <w:br w:type="page"/>
      </w:r>
    </w:p>
    <w:p w14:paraId="773630E7" w14:textId="77777777" w:rsidR="00497BF5" w:rsidRPr="00497BF5" w:rsidRDefault="00497BF5" w:rsidP="00497BF5">
      <w:pPr>
        <w:rPr>
          <w:lang w:val="fr-CA"/>
        </w:rPr>
      </w:pPr>
      <w:r w:rsidRPr="00497BF5">
        <w:rPr>
          <w:b/>
          <w:sz w:val="24"/>
          <w:lang w:val="fr-CA"/>
        </w:rPr>
        <w:lastRenderedPageBreak/>
        <w:t>Vehicles</w:t>
      </w:r>
    </w:p>
    <w:p w14:paraId="74FF036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'Port Porter' Transport Vehicle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JTAS3 121</w:t>
      </w:r>
    </w:p>
    <w:p w14:paraId="76327F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A4F5FE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21FCD2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90E4B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460262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27A56A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 Drone</w:t>
      </w:r>
      <w:r>
        <w:tab/>
      </w:r>
      <w:r>
        <w:rPr>
          <w:sz w:val="16"/>
        </w:rPr>
        <w:t>VH 137</w:t>
      </w:r>
    </w:p>
    <w:p w14:paraId="0FFD69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07BA73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6FCD6E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7CCD5D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D84C0B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8E2CC6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4FC973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E64940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TCC 6</w:t>
      </w:r>
    </w:p>
    <w:p w14:paraId="73902D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7D2321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47CAC2D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48A26B6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9FE52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4CC08D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20E43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4852A39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55B97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45BE9F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CF89EF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28F6C0B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D4D2B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48B2F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5AA69B6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44A554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15AC688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1232B3D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3E2962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4BA28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4A66CE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7FAC8AF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95D31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2740E5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7FBD9FD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28A9492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01674A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2B470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0F5743D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21D30B8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86E84F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02EF33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2D9C305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5BF6F0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2B880F0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1DB52F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4AE63E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7E0508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2216C8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5F20BF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0669EE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28DFB60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29581E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34A1EDD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432E55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639BAD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6651E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504E06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C4D1B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Grinder Subterranean Assault Capsule</w:t>
      </w:r>
      <w:r>
        <w:tab/>
      </w:r>
      <w:r>
        <w:rPr>
          <w:sz w:val="16"/>
        </w:rPr>
        <w:t>VH 140</w:t>
      </w:r>
    </w:p>
    <w:p w14:paraId="1536AA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D3C721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42F1145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35A685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5052F02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18D48E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D6B4E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08B6AA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62C168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30CF43C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A674B7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07C79E0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10054A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609FA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37D38E0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49FD3F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3853BF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95B52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3F7F4A5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11535B0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45D8AF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4DA60A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 Submarine</w:t>
      </w:r>
      <w:r>
        <w:tab/>
      </w:r>
      <w:r>
        <w:rPr>
          <w:sz w:val="16"/>
        </w:rPr>
        <w:t>JTAS6 68</w:t>
      </w:r>
    </w:p>
    <w:p w14:paraId="68BA46E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4D3EBEC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B2A586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28E150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3FCA5F0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1AC581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5BBBA42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89518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1AC97B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3E9A6F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45B31D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03798F2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697507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49A25F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M-90 Urban Assault Vehicle</w:t>
      </w:r>
      <w:r>
        <w:tab/>
      </w:r>
      <w:r>
        <w:rPr>
          <w:sz w:val="16"/>
        </w:rPr>
        <w:t>VH 134</w:t>
      </w:r>
    </w:p>
    <w:p w14:paraId="754077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53D399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58D8146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749286A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Merla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60</w:t>
      </w:r>
    </w:p>
    <w:p w14:paraId="3443D3F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Mighty Maus Mobile Crane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JTAS11 22</w:t>
      </w:r>
    </w:p>
    <w:p w14:paraId="292664F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40FD571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201E52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2DC0783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4BD16DB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3C69D54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4326C9B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2149C8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2BC528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45A337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18EDB2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007A12C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62F2B3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A98DAE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1512CF0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D9BE8E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3141A3D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3E37D12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7E6012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46B17A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1A6490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034C8EF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2B15C2D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7CE0B0E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2EECBD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2E0E7C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7CC837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804B03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56E8FB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30C29E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44B0B87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4AA1B1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3830E55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LP 4</w:t>
      </w:r>
    </w:p>
    <w:p w14:paraId="46DC1393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03E7D2B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6F8C32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706A743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3EFA714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8D862E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1057BF1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1149C60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63E75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526C96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2C08C09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66D060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6307897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3330E37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7592E1C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EEDA807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1E53E8B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141281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4EFA22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 Vehicle</w:t>
      </w:r>
      <w:r>
        <w:tab/>
      </w:r>
      <w:r>
        <w:rPr>
          <w:sz w:val="16"/>
        </w:rPr>
        <w:t>VH 146</w:t>
      </w:r>
    </w:p>
    <w:p w14:paraId="182BA41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D436A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7E5FC0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A75E414" w14:textId="77777777" w:rsidR="00497BF5" w:rsidRDefault="00497BF5" w:rsidP="00497BF5">
      <w:r>
        <w:br w:type="page"/>
      </w:r>
    </w:p>
    <w:p w14:paraId="57BBA35D" w14:textId="77777777" w:rsidR="00497BF5" w:rsidRDefault="00497BF5" w:rsidP="00497BF5">
      <w:r>
        <w:rPr>
          <w:b/>
          <w:sz w:val="24"/>
        </w:rPr>
        <w:lastRenderedPageBreak/>
        <w:t>Weapon</w:t>
      </w:r>
    </w:p>
    <w:p w14:paraId="547707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755FA04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7094FAC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1E6520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28ACD0F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8D9FF7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E29EFE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19E5B7A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1CC26A3E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69727C5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818780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DC0C83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37CE61A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0385959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36C9A69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7108C0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77D4942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145486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9F7915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98F0B4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FB13C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D7A18A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201165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5670231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26FDF9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864F0E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537AE06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BFFAD7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0AAE136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532B559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07EA53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596283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C92C1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2524385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799241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AEB0B7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26244E6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59E125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D6990E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5E88DC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0593534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FED76D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53F4357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AB34AA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2B42D1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3D76066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73E13C3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22D0FCA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46795C5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38D7A4D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43DB609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2143E5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DA87B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3886D9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53E01FB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82E0A7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795581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05603C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EDB17D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62EA8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17094A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A7C6B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723E1DE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40F1F5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160, JTAS1 106</w:t>
      </w:r>
    </w:p>
    <w:p w14:paraId="6332D57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303486F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6A2B26F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1482E57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7CAACDB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3FA3C9F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0988D2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60FA2ED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78E4DDA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F17414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Bolas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155</w:t>
      </w:r>
    </w:p>
    <w:p w14:paraId="3A3122A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Bombardment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164</w:t>
      </w:r>
    </w:p>
    <w:p w14:paraId="0A0C42D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136D96A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E38C53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2F23B8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71E16E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705EA54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79F7800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26F6F09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6A78DA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3968ED9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096EB6A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776222D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Cryojet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160</w:t>
      </w:r>
    </w:p>
    <w:p w14:paraId="0ADFB42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Dart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154</w:t>
      </w:r>
    </w:p>
    <w:p w14:paraId="430FF7F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Demolition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164</w:t>
      </w:r>
    </w:p>
    <w:p w14:paraId="56A996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42F9D4A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05611D3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79A9653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29D0AA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0DAFA0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5AA997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1CCE4D9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318347C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1465D1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211469B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Plastic Explosive</w:t>
      </w:r>
      <w:r>
        <w:tab/>
      </w:r>
      <w:r>
        <w:rPr>
          <w:sz w:val="16"/>
        </w:rPr>
        <w:t>CSC 159</w:t>
      </w:r>
    </w:p>
    <w:p w14:paraId="2727F742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434562C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7EBA19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CSC 160</w:t>
      </w:r>
    </w:p>
    <w:p w14:paraId="05A41A1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038AC4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D90B1D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3303740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Flechette Pistol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142</w:t>
      </w:r>
    </w:p>
    <w:p w14:paraId="2685F73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Flechette Submachine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146</w:t>
      </w:r>
    </w:p>
    <w:p w14:paraId="7C6AFE28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Gauntlet Laser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149</w:t>
      </w:r>
    </w:p>
    <w:p w14:paraId="2FA52F4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Gauss Assault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146</w:t>
      </w:r>
    </w:p>
    <w:p w14:paraId="6F14970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Gauss Pistol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127, CSC 144</w:t>
      </w:r>
    </w:p>
    <w:p w14:paraId="03F2E3A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Gauss Rifle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127, CSC 146</w:t>
      </w:r>
    </w:p>
    <w:p w14:paraId="1813432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3604C4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7000BF2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67B31556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5C4664F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139C916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7882FA4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53C94CA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Grenade Launcher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160</w:t>
      </w:r>
    </w:p>
    <w:p w14:paraId="6C8EF6C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Grenades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157</w:t>
      </w:r>
    </w:p>
    <w:p w14:paraId="439E85D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157</w:t>
      </w:r>
    </w:p>
    <w:p w14:paraId="338156A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03E644C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33EA10D0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Frag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158</w:t>
      </w:r>
    </w:p>
    <w:p w14:paraId="3593D91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Incendiary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158</w:t>
      </w:r>
    </w:p>
    <w:p w14:paraId="03FB7BC2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Neurotoxin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158</w:t>
      </w:r>
    </w:p>
    <w:p w14:paraId="61C76A63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Plasma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158</w:t>
      </w:r>
    </w:p>
    <w:p w14:paraId="3A49388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158</w:t>
      </w:r>
    </w:p>
    <w:p w14:paraId="260B31D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CSC 158</w:t>
      </w:r>
    </w:p>
    <w:p w14:paraId="1684F7C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62256E0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6E6B911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2FA9DE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22C1D34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00D2A06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B5FB0C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110DD90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B4C98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247EC2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E050B4B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128F12A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15CAE19E" w14:textId="77777777" w:rsidR="00497BF5" w:rsidRDefault="00497BF5" w:rsidP="00497BF5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233E1B2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0A570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05E17DB0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369F89AD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2171894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1BACB4C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4B9EED8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2B0C6F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17203D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4AE729F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140A77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86655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18E3649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6967A6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35E285D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4E34E9A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5EF3E0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CSC 161</w:t>
      </w:r>
    </w:p>
    <w:p w14:paraId="4D0A39E6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 Cannon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19</w:t>
      </w:r>
    </w:p>
    <w:p w14:paraId="1C5C020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Magrail Pistol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144</w:t>
      </w:r>
    </w:p>
    <w:p w14:paraId="10C769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Magrail Rifle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146</w:t>
      </w:r>
    </w:p>
    <w:p w14:paraId="4D35258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AED17D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44B75EC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49BAE3E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21C72F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TTR 111</w:t>
      </w:r>
    </w:p>
    <w:p w14:paraId="7168B126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Assassin’s Blade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111</w:t>
      </w:r>
    </w:p>
    <w:p w14:paraId="5860F1A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Soisu’soi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111</w:t>
      </w:r>
    </w:p>
    <w:p w14:paraId="1A24187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5CC7E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41286C70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Modifier</w:t>
      </w:r>
    </w:p>
    <w:p w14:paraId="46D4DDE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Compensator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JTAS7 32</w:t>
      </w:r>
    </w:p>
    <w:p w14:paraId="6F52B3B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Monkey Knife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TTR 112</w:t>
      </w:r>
    </w:p>
    <w:p w14:paraId="52C6A0B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Monofilament Bolas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155</w:t>
      </w:r>
    </w:p>
    <w:p w14:paraId="29118AB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Monofilament Net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155</w:t>
      </w:r>
    </w:p>
    <w:p w14:paraId="210270D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156</w:t>
      </w:r>
    </w:p>
    <w:p w14:paraId="75AF6E9F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Nova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JTAS2 17</w:t>
      </w:r>
    </w:p>
    <w:p w14:paraId="6633C265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Omicron Airburst Rifle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75</w:t>
      </w:r>
    </w:p>
    <w:p w14:paraId="6AB5879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Omicron Laser Carbine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72</w:t>
      </w:r>
    </w:p>
    <w:p w14:paraId="5120739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Omicron Support DMR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JTAS8 74</w:t>
      </w:r>
    </w:p>
    <w:p w14:paraId="64FF54B9" w14:textId="77777777" w:rsidR="00497BF5" w:rsidRPr="00497BF5" w:rsidRDefault="00497BF5" w:rsidP="00497BF5">
      <w:pPr>
        <w:rPr>
          <w:lang w:val="fr-CA"/>
        </w:rPr>
      </w:pPr>
      <w:r w:rsidRPr="00497BF5">
        <w:rPr>
          <w:sz w:val="20"/>
          <w:lang w:val="fr-CA"/>
        </w:rPr>
        <w:t>Option</w:t>
      </w:r>
    </w:p>
    <w:p w14:paraId="32623A7D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Auxiliary Grenade Launcher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135</w:t>
      </w:r>
    </w:p>
    <w:p w14:paraId="7D6A9BDB" w14:textId="77777777" w:rsidR="00497BF5" w:rsidRPr="00497BF5" w:rsidRDefault="00497BF5" w:rsidP="00497BF5">
      <w:pPr>
        <w:tabs>
          <w:tab w:val="right" w:leader="dot" w:pos="4819"/>
        </w:tabs>
        <w:ind w:left="283"/>
        <w:rPr>
          <w:lang w:val="fr-CA"/>
        </w:rPr>
      </w:pPr>
      <w:r w:rsidRPr="00497BF5">
        <w:rPr>
          <w:sz w:val="20"/>
          <w:lang w:val="fr-CA"/>
        </w:rPr>
        <w:t>Gyrostabiliser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CRB 135</w:t>
      </w:r>
    </w:p>
    <w:p w14:paraId="7DEA279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1AFD3EE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062A0D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62C16D8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1931BC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739D5358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75933DB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CB2B0B4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5E31B78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345B144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2525DE4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38CC441F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F5E31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CSC 161</w:t>
      </w:r>
    </w:p>
    <w:p w14:paraId="2B96413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3E50F0E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lastRenderedPageBreak/>
        <w:t>Reaver’s Axe</w:t>
      </w:r>
      <w:r>
        <w:tab/>
      </w:r>
      <w:r>
        <w:rPr>
          <w:sz w:val="16"/>
        </w:rPr>
        <w:t>TTR 112</w:t>
      </w:r>
    </w:p>
    <w:p w14:paraId="4237063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3F74C1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512E165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701B221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BF72E6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34BB4CA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CSC 161</w:t>
      </w:r>
    </w:p>
    <w:p w14:paraId="10778CF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5567965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1FFE48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50EDA1E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768AC2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5A13C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5999B70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50ECFB57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2E7328C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12F00A8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1DD175C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07A10441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472CEFBB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21F5A2A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676E236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75129D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4FBF0DDF" w14:textId="77777777" w:rsidR="00497BF5" w:rsidRDefault="00497BF5" w:rsidP="00497BF5">
      <w:pPr>
        <w:tabs>
          <w:tab w:val="right" w:leader="dot" w:pos="4819"/>
        </w:tabs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6F840C02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37CDAD6D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6882FC72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41B970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317EAE4E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3F1C55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D2CA718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451333A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0CB1C27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1A7E5AE6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7C71F33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3A8C274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2DCC6FF1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16EF4885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74BDD33B" w14:textId="77777777" w:rsidR="00497BF5" w:rsidRDefault="00497BF5" w:rsidP="00497BF5">
      <w:r>
        <w:rPr>
          <w:sz w:val="20"/>
        </w:rPr>
        <w:t>Trait</w:t>
      </w:r>
    </w:p>
    <w:p w14:paraId="315D7220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68EFFA7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9693E1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3580BAEC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268FC82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4FE4087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58FE7C5E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5F60FC5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BC7C87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7A6162A6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5128513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3287ECA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238F098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416D5CBB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1B8B3FDD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481DB12A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362274B8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62E4963A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766411AC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7806F52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3DF8F619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1305F7D3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67010BD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E309ED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A4B30A5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195F1CC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006A005F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7D9CE724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075C5DD9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7D8902CE" w14:textId="77777777" w:rsidR="00497BF5" w:rsidRDefault="00497BF5" w:rsidP="00497BF5">
      <w:pPr>
        <w:tabs>
          <w:tab w:val="right" w:leader="dot" w:pos="4819"/>
        </w:tabs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0C3D82CA" w14:textId="77777777" w:rsidR="00497BF5" w:rsidRDefault="00497BF5" w:rsidP="00497BF5">
      <w:pPr>
        <w:tabs>
          <w:tab w:val="right" w:leader="dot" w:pos="4819"/>
        </w:tabs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2ECF2CDE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ZT-28 Survnaut Laser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52</w:t>
      </w:r>
    </w:p>
    <w:p w14:paraId="5CF8FDF0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ZT-28 Survnaut Revolver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52</w:t>
      </w:r>
    </w:p>
    <w:p w14:paraId="5732D05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ZT-28 Survnaut Rifle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52</w:t>
      </w:r>
    </w:p>
    <w:p w14:paraId="537009AD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ZT-38 Survnaut Carbine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53</w:t>
      </w:r>
    </w:p>
    <w:p w14:paraId="0C300ACB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ZT-Survnaut Hatchet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JTAS9 53</w:t>
      </w:r>
    </w:p>
    <w:p w14:paraId="2A1AB22A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Zip Gun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CSC 144</w:t>
      </w:r>
    </w:p>
    <w:p w14:paraId="5D31B35F" w14:textId="77777777" w:rsidR="00497BF5" w:rsidRPr="00497BF5" w:rsidRDefault="00497BF5" w:rsidP="00497BF5">
      <w:pPr>
        <w:rPr>
          <w:lang w:val="fr-CA"/>
        </w:rPr>
      </w:pPr>
      <w:r w:rsidRPr="00497BF5">
        <w:rPr>
          <w:lang w:val="fr-CA"/>
        </w:rPr>
        <w:br w:type="page"/>
      </w:r>
    </w:p>
    <w:p w14:paraId="56BB339A" w14:textId="77777777" w:rsidR="00497BF5" w:rsidRDefault="00497BF5" w:rsidP="00497BF5">
      <w:proofErr w:type="spellStart"/>
      <w:r>
        <w:rPr>
          <w:b/>
          <w:sz w:val="24"/>
        </w:rPr>
        <w:lastRenderedPageBreak/>
        <w:t>Zhodani</w:t>
      </w:r>
      <w:proofErr w:type="spellEnd"/>
    </w:p>
    <w:p w14:paraId="66B790F5" w14:textId="77777777" w:rsidR="00497BF5" w:rsidRDefault="00497BF5" w:rsidP="00497BF5">
      <w:r>
        <w:rPr>
          <w:sz w:val="20"/>
        </w:rPr>
        <w:t>Robots</w:t>
      </w:r>
    </w:p>
    <w:p w14:paraId="2B40E411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737A2A9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30C057C4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5DF3D889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6EC6F3E8" w14:textId="77777777" w:rsidR="00497BF5" w:rsidRDefault="00497BF5" w:rsidP="00497BF5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6187F9F3" w14:textId="77777777" w:rsidR="00497BF5" w:rsidRDefault="00497BF5" w:rsidP="00497BF5">
      <w:r>
        <w:rPr>
          <w:sz w:val="20"/>
        </w:rPr>
        <w:t>Ships</w:t>
      </w:r>
    </w:p>
    <w:p w14:paraId="388CC40F" w14:textId="77777777" w:rsidR="00497BF5" w:rsidRDefault="00497BF5" w:rsidP="00497BF5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B4A32B1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Travellers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30</w:t>
      </w:r>
    </w:p>
    <w:p w14:paraId="38876F77" w14:textId="77777777" w:rsidR="00497BF5" w:rsidRPr="00497BF5" w:rsidRDefault="00497BF5" w:rsidP="00497BF5">
      <w:pPr>
        <w:tabs>
          <w:tab w:val="right" w:leader="dot" w:pos="4819"/>
        </w:tabs>
        <w:rPr>
          <w:lang w:val="fr-CA"/>
        </w:rPr>
      </w:pPr>
      <w:r w:rsidRPr="00497BF5">
        <w:rPr>
          <w:sz w:val="20"/>
          <w:lang w:val="fr-CA"/>
        </w:rPr>
        <w:t>Zhodani Consulate</w:t>
      </w:r>
      <w:r w:rsidRPr="00497BF5">
        <w:rPr>
          <w:lang w:val="fr-CA"/>
        </w:rPr>
        <w:tab/>
      </w:r>
      <w:r w:rsidRPr="00497BF5">
        <w:rPr>
          <w:sz w:val="16"/>
          <w:lang w:val="fr-CA"/>
        </w:rPr>
        <w:t>BtC 12,20</w:t>
      </w:r>
    </w:p>
    <w:p w14:paraId="56D8CCB3" w14:textId="695109E2" w:rsidR="00A131B3" w:rsidRPr="008F55AA" w:rsidRDefault="00A131B3" w:rsidP="00497BF5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3F0A2" w14:textId="77777777" w:rsidR="00757452" w:rsidRPr="00653E42" w:rsidRDefault="00757452" w:rsidP="008142F9">
      <w:pPr>
        <w:spacing w:line="240" w:lineRule="auto"/>
      </w:pPr>
      <w:r w:rsidRPr="00653E42">
        <w:separator/>
      </w:r>
    </w:p>
  </w:endnote>
  <w:endnote w:type="continuationSeparator" w:id="0">
    <w:p w14:paraId="5B0B3836" w14:textId="77777777" w:rsidR="00757452" w:rsidRPr="00653E42" w:rsidRDefault="00757452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47005549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97BF5">
      <w:rPr>
        <w:noProof/>
        <w:sz w:val="18"/>
        <w:szCs w:val="18"/>
      </w:rPr>
      <w:t>2024-09-08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A450D" w14:textId="77777777" w:rsidR="00757452" w:rsidRPr="00653E42" w:rsidRDefault="00757452" w:rsidP="008142F9">
      <w:pPr>
        <w:spacing w:line="240" w:lineRule="auto"/>
      </w:pPr>
      <w:r w:rsidRPr="00653E42">
        <w:separator/>
      </w:r>
    </w:p>
  </w:footnote>
  <w:footnote w:type="continuationSeparator" w:id="0">
    <w:p w14:paraId="6CB09713" w14:textId="77777777" w:rsidR="00757452" w:rsidRPr="00653E42" w:rsidRDefault="00757452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841"/>
    <w:rsid w:val="000275A2"/>
    <w:rsid w:val="00034616"/>
    <w:rsid w:val="00045739"/>
    <w:rsid w:val="0006063C"/>
    <w:rsid w:val="0008468E"/>
    <w:rsid w:val="0009053C"/>
    <w:rsid w:val="000D3233"/>
    <w:rsid w:val="001370C0"/>
    <w:rsid w:val="00144C9D"/>
    <w:rsid w:val="0015074B"/>
    <w:rsid w:val="001A03DF"/>
    <w:rsid w:val="001C77E5"/>
    <w:rsid w:val="002001C3"/>
    <w:rsid w:val="00202CF7"/>
    <w:rsid w:val="0020443F"/>
    <w:rsid w:val="00255811"/>
    <w:rsid w:val="00261862"/>
    <w:rsid w:val="00291B18"/>
    <w:rsid w:val="00294834"/>
    <w:rsid w:val="0029639D"/>
    <w:rsid w:val="002F14EA"/>
    <w:rsid w:val="002F59E8"/>
    <w:rsid w:val="003257F7"/>
    <w:rsid w:val="00326F90"/>
    <w:rsid w:val="00333F22"/>
    <w:rsid w:val="00360775"/>
    <w:rsid w:val="0037599E"/>
    <w:rsid w:val="00386C34"/>
    <w:rsid w:val="003E10B4"/>
    <w:rsid w:val="004122E5"/>
    <w:rsid w:val="004244B0"/>
    <w:rsid w:val="00452C42"/>
    <w:rsid w:val="00456076"/>
    <w:rsid w:val="00497BF5"/>
    <w:rsid w:val="004B680F"/>
    <w:rsid w:val="004C0997"/>
    <w:rsid w:val="004E5736"/>
    <w:rsid w:val="004F0772"/>
    <w:rsid w:val="00570C04"/>
    <w:rsid w:val="005738DD"/>
    <w:rsid w:val="00581F36"/>
    <w:rsid w:val="00597C0E"/>
    <w:rsid w:val="005A25ED"/>
    <w:rsid w:val="005B1D14"/>
    <w:rsid w:val="005C408C"/>
    <w:rsid w:val="005F15F0"/>
    <w:rsid w:val="00647BFD"/>
    <w:rsid w:val="00653E42"/>
    <w:rsid w:val="00674596"/>
    <w:rsid w:val="006A07A2"/>
    <w:rsid w:val="006C101D"/>
    <w:rsid w:val="006D48D0"/>
    <w:rsid w:val="007358DE"/>
    <w:rsid w:val="00757452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47CFB"/>
    <w:rsid w:val="008D3D08"/>
    <w:rsid w:val="008F1367"/>
    <w:rsid w:val="008F55AA"/>
    <w:rsid w:val="00902C20"/>
    <w:rsid w:val="00951A69"/>
    <w:rsid w:val="009813E8"/>
    <w:rsid w:val="00987FE9"/>
    <w:rsid w:val="009A39D6"/>
    <w:rsid w:val="009A70C3"/>
    <w:rsid w:val="00A059A2"/>
    <w:rsid w:val="00A131B3"/>
    <w:rsid w:val="00AA0169"/>
    <w:rsid w:val="00AA1D8D"/>
    <w:rsid w:val="00AD1C9D"/>
    <w:rsid w:val="00AF66C0"/>
    <w:rsid w:val="00B2565D"/>
    <w:rsid w:val="00B47730"/>
    <w:rsid w:val="00CA734B"/>
    <w:rsid w:val="00CB0664"/>
    <w:rsid w:val="00CD07E6"/>
    <w:rsid w:val="00CF0878"/>
    <w:rsid w:val="00CF6976"/>
    <w:rsid w:val="00CF7838"/>
    <w:rsid w:val="00D45A55"/>
    <w:rsid w:val="00D84879"/>
    <w:rsid w:val="00DB5348"/>
    <w:rsid w:val="00DE277F"/>
    <w:rsid w:val="00DE374D"/>
    <w:rsid w:val="00E7750F"/>
    <w:rsid w:val="00E91185"/>
    <w:rsid w:val="00E952D8"/>
    <w:rsid w:val="00ED0557"/>
    <w:rsid w:val="00ED7623"/>
    <w:rsid w:val="00F147CF"/>
    <w:rsid w:val="00F233A2"/>
    <w:rsid w:val="00F83406"/>
    <w:rsid w:val="00F83F44"/>
    <w:rsid w:val="00FB7B5E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14018</TotalTime>
  <Pages>85</Pages>
  <Words>18616</Words>
  <Characters>106112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20</cp:revision>
  <cp:lastPrinted>2024-09-08T06:29:00Z</cp:lastPrinted>
  <dcterms:created xsi:type="dcterms:W3CDTF">2024-08-21T13:07:00Z</dcterms:created>
  <dcterms:modified xsi:type="dcterms:W3CDTF">2024-09-08T07:34:00Z</dcterms:modified>
  <cp:category/>
</cp:coreProperties>
</file>